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0"/>
        <w:tblW w:w="119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61"/>
        <w:gridCol w:w="1880"/>
        <w:gridCol w:w="5385"/>
        <w:gridCol w:w="1750"/>
        <w:gridCol w:w="1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5" w:hRule="atLeast"/>
        </w:trPr>
        <w:tc>
          <w:tcPr>
            <w:tcW w:w="1461" w:type="dxa"/>
            <w:vMerge w:val="restart"/>
            <w:vAlign w:val="bottom"/>
          </w:tcPr>
          <w:p>
            <w:pPr>
              <w:widowControl w:val="0"/>
              <w:ind w:left="0"/>
              <w:jc w:val="both"/>
            </w:pPr>
            <w:r>
              <w:pict>
                <v:shape id="DtsShapeName" o:spid="_x0000_s1026" o:sp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type="#_x0000_t74" style="position:absolute;left:0pt;margin-left:0pt;margin-top:0pt;height:0.05pt;width:0.05pt;visibility:hidden;z-index:251659264;mso-width-relative:page;mso-height-relative:page;" coordsize="21600,21600">
                  <v:path/>
                  <v:fill focussize="0,0"/>
                  <v:stroke joinstyle="miter"/>
                  <v:imagedata o:title=""/>
                  <o:lock v:ext="edit"/>
                  <w10:anchorlock/>
                </v:shape>
              </w:pict>
            </w:r>
          </w:p>
        </w:tc>
        <w:tc>
          <w:tcPr>
            <w:tcW w:w="9015" w:type="dxa"/>
            <w:gridSpan w:val="3"/>
            <w:vAlign w:val="bottom"/>
          </w:tcPr>
          <w:p>
            <w:pPr>
              <w:widowControl w:val="0"/>
              <w:spacing w:before="0" w:after="0" w:line="240" w:lineRule="auto"/>
              <w:ind w:left="0"/>
              <w:jc w:val="right"/>
              <w:rPr>
                <w:rFonts w:ascii="Arial" w:hAnsi="黑体" w:eastAsia="黑体"/>
              </w:rPr>
            </w:pPr>
            <w:r>
              <w:rPr>
                <w:rFonts w:hint="eastAsia" w:ascii="Arial" w:eastAsia="黑体"/>
                <w:b/>
                <w:sz w:val="24"/>
                <w:szCs w:val="24"/>
              </w:rPr>
              <w:fldChar w:fldCharType="begin"/>
            </w:r>
            <w:r>
              <w:rPr>
                <w:rFonts w:hint="eastAsia" w:ascii="Arial" w:eastAsia="黑体"/>
                <w:b/>
                <w:sz w:val="24"/>
                <w:szCs w:val="24"/>
              </w:rPr>
              <w:instrText xml:space="preserve"> DOCPROPERTY  PartNumber </w:instrText>
            </w:r>
            <w:r>
              <w:fldChar w:fldCharType="separate"/>
            </w:r>
            <w:r>
              <w:fldChar w:fldCharType="end"/>
            </w:r>
          </w:p>
        </w:tc>
        <w:tc>
          <w:tcPr>
            <w:tcW w:w="1463" w:type="dxa"/>
            <w:vMerge w:val="restart"/>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5" w:hRule="atLeast"/>
        </w:trPr>
        <w:tc>
          <w:tcPr>
            <w:tcW w:w="1461" w:type="dxa"/>
            <w:vMerge w:val="continue"/>
            <w:shd w:val="clear" w:color="auto" w:fill="auto"/>
            <w:vAlign w:val="center"/>
          </w:tcPr>
          <w:p>
            <w:pPr>
              <w:pStyle w:val="165"/>
              <w:widowControl w:val="0"/>
              <w:jc w:val="both"/>
            </w:pPr>
          </w:p>
        </w:tc>
        <w:tc>
          <w:tcPr>
            <w:tcW w:w="9015" w:type="dxa"/>
            <w:gridSpan w:val="3"/>
            <w:shd w:val="clear" w:color="auto" w:fill="auto"/>
            <w:vAlign w:val="bottom"/>
          </w:tcPr>
          <w:p>
            <w:pPr>
              <w:pStyle w:val="166"/>
              <w:widowControl w:val="0"/>
              <w:jc w:val="left"/>
              <w:rPr>
                <w:rFonts w:hint="eastAsia"/>
                <w:lang w:eastAsia="zh-CN"/>
              </w:rPr>
            </w:pPr>
            <w:r>
              <w:fldChar w:fldCharType="begin"/>
            </w:r>
            <w:r>
              <w:rPr>
                <w:lang w:eastAsia="zh-CN"/>
              </w:rPr>
              <w:instrText xml:space="preserve"> </w:instrText>
            </w:r>
            <w:r>
              <w:rPr>
                <w:rFonts w:hint="eastAsia"/>
                <w:b/>
                <w:lang w:eastAsia="zh-CN"/>
              </w:rPr>
              <w:instrText xml:space="preserve">DOCPROPERTY  "Product&amp;Project Name"</w:instrText>
            </w:r>
            <w:r>
              <w:rPr>
                <w:lang w:eastAsia="zh-CN"/>
              </w:rPr>
              <w:instrText xml:space="preserve"> </w:instrText>
            </w:r>
            <w:r>
              <w:fldChar w:fldCharType="separate"/>
            </w:r>
            <w:r>
              <w:rPr>
                <w:rFonts w:hint="eastAsia"/>
                <w:b/>
                <w:lang w:eastAsia="zh-CN"/>
              </w:rPr>
              <w:t>A10_应用开发SDK</w:t>
            </w:r>
            <w:r>
              <w:fldChar w:fldCharType="end"/>
            </w:r>
          </w:p>
          <w:p>
            <w:pPr>
              <w:pStyle w:val="166"/>
              <w:widowControl w:val="0"/>
              <w:jc w:val="left"/>
              <w:rPr>
                <w:rFonts w:hint="eastAsia"/>
                <w:i/>
                <w:color w:val="339966"/>
              </w:rPr>
            </w:pPr>
            <w:r>
              <w:rPr>
                <w:sz w:val="32"/>
                <w:szCs w:val="32"/>
              </w:rPr>
              <w:fldChar w:fldCharType="begin"/>
            </w:r>
            <w:r>
              <w:rPr>
                <w:sz w:val="32"/>
                <w:szCs w:val="32"/>
              </w:rPr>
              <w:instrText xml:space="preserve"> </w:instrText>
            </w:r>
            <w:r>
              <w:rPr>
                <w:rFonts w:hint="eastAsia"/>
                <w:b/>
                <w:sz w:val="32"/>
                <w:szCs w:val="32"/>
              </w:rPr>
              <w:instrText xml:space="preserve">DOCPROPERTY  ProductVersion</w:instrText>
            </w:r>
            <w:r>
              <w:rPr>
                <w:sz w:val="32"/>
                <w:szCs w:val="32"/>
              </w:rPr>
              <w:instrText xml:space="preserve"> </w:instrText>
            </w:r>
            <w:r>
              <w:rPr>
                <w:sz w:val="32"/>
                <w:szCs w:val="32"/>
              </w:rPr>
              <w:fldChar w:fldCharType="separate"/>
            </w:r>
            <w:r>
              <w:rPr>
                <w:sz w:val="32"/>
                <w:szCs w:val="32"/>
              </w:rPr>
              <w:fldChar w:fldCharType="end"/>
            </w:r>
          </w:p>
        </w:tc>
        <w:tc>
          <w:tcPr>
            <w:tcW w:w="1463" w:type="dxa"/>
            <w:vMerge w:val="restart"/>
            <w:tcBorders>
              <w:bottom w:val="nil"/>
            </w:tcBorders>
            <w:vAlign w:val="bottom"/>
          </w:tcPr>
          <w:p>
            <w:pPr>
              <w:pStyle w:val="169"/>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5" w:hRule="atLeast"/>
        </w:trPr>
        <w:tc>
          <w:tcPr>
            <w:tcW w:w="1461" w:type="dxa"/>
            <w:vMerge w:val="continue"/>
            <w:shd w:val="clear" w:color="auto" w:fill="auto"/>
            <w:vAlign w:val="bottom"/>
          </w:tcPr>
          <w:p>
            <w:pPr>
              <w:widowControl w:val="0"/>
              <w:spacing w:before="0" w:after="0" w:line="240" w:lineRule="auto"/>
              <w:ind w:left="0"/>
              <w:jc w:val="both"/>
            </w:pPr>
          </w:p>
        </w:tc>
        <w:tc>
          <w:tcPr>
            <w:tcW w:w="9015" w:type="dxa"/>
            <w:gridSpan w:val="3"/>
            <w:shd w:val="clear" w:color="auto" w:fill="auto"/>
          </w:tcPr>
          <w:p>
            <w:pPr>
              <w:pStyle w:val="166"/>
              <w:widowControl w:val="0"/>
              <w:spacing w:before="80" w:after="80" w:line="240" w:lineRule="auto"/>
              <w:jc w:val="left"/>
            </w:pP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A10_应用开发SDK</w:t>
            </w:r>
            <w:r>
              <w:rPr>
                <w:sz w:val="48"/>
                <w:szCs w:val="48"/>
              </w:rPr>
              <w:fldChar w:fldCharType="end"/>
            </w:r>
          </w:p>
        </w:tc>
        <w:tc>
          <w:tcPr>
            <w:tcW w:w="1463" w:type="dxa"/>
            <w:vMerge w:val="continue"/>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1461" w:type="dxa"/>
            <w:vMerge w:val="continu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168"/>
              <w:jc w:val="left"/>
              <w:rPr>
                <w:rFonts w:ascii="宋体" w:hAnsi="宋体"/>
                <w:b/>
              </w:rPr>
            </w:pPr>
            <w:r>
              <w:rPr>
                <w:rFonts w:hint="eastAsia"/>
                <w:b/>
              </w:rPr>
              <w:t>文档版本</w:t>
            </w:r>
          </w:p>
        </w:tc>
        <w:tc>
          <w:tcPr>
            <w:tcW w:w="7135" w:type="dxa"/>
            <w:gridSpan w:val="2"/>
            <w:shd w:val="clear" w:color="auto" w:fill="auto"/>
            <w:vAlign w:val="center"/>
          </w:tcPr>
          <w:p>
            <w:pPr>
              <w:pStyle w:val="168"/>
              <w:jc w:val="left"/>
            </w:pPr>
            <w:r>
              <w:fldChar w:fldCharType="begin"/>
            </w:r>
            <w:r>
              <w:instrText xml:space="preserve"> </w:instrText>
            </w:r>
            <w:r>
              <w:rPr>
                <w:rFonts w:hint="eastAsia"/>
                <w:b/>
              </w:rPr>
              <w:instrText xml:space="preserve">DOCPROPERTY  DocumentVersion</w:instrText>
            </w:r>
            <w:r>
              <w:instrText xml:space="preserve"> </w:instrText>
            </w:r>
            <w:r>
              <w:fldChar w:fldCharType="separate"/>
            </w:r>
            <w:r>
              <w:rPr>
                <w:rFonts w:hint="eastAsia"/>
                <w:b/>
              </w:rPr>
              <w:t>01</w:t>
            </w:r>
            <w:r>
              <w:fldChar w:fldCharType="end"/>
            </w:r>
          </w:p>
        </w:tc>
        <w:tc>
          <w:tcPr>
            <w:tcW w:w="1462" w:type="dxa"/>
            <w:vMerge w:val="continue"/>
            <w:vAlign w:val="bottom"/>
          </w:tcPr>
          <w:p>
            <w:pPr>
              <w:widowControl w:val="0"/>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1461" w:type="dxa"/>
            <w:vMerge w:val="continu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168"/>
              <w:jc w:val="left"/>
              <w:rPr>
                <w:rFonts w:hint="eastAsia"/>
                <w:b/>
              </w:rPr>
            </w:pPr>
            <w:r>
              <w:rPr>
                <w:rFonts w:hint="eastAsia"/>
                <w:b/>
              </w:rPr>
              <w:t>发布日期</w:t>
            </w:r>
          </w:p>
        </w:tc>
        <w:tc>
          <w:tcPr>
            <w:tcW w:w="7135" w:type="dxa"/>
            <w:gridSpan w:val="2"/>
            <w:shd w:val="clear" w:color="auto" w:fill="auto"/>
            <w:vAlign w:val="center"/>
          </w:tcPr>
          <w:p>
            <w:pPr>
              <w:pStyle w:val="168"/>
              <w:jc w:val="left"/>
            </w:pPr>
            <w:r>
              <w:fldChar w:fldCharType="begin"/>
            </w:r>
            <w:r>
              <w:instrText xml:space="preserve"> </w:instrText>
            </w:r>
            <w:r>
              <w:rPr>
                <w:rFonts w:hint="eastAsia"/>
                <w:b/>
              </w:rPr>
              <w:instrText xml:space="preserve">DOCPROPERTY  ReleaseDate</w:instrText>
            </w:r>
            <w:r>
              <w:instrText xml:space="preserve"> </w:instrText>
            </w:r>
            <w:r>
              <w:fldChar w:fldCharType="separate"/>
            </w:r>
            <w:r>
              <w:rPr>
                <w:rFonts w:hint="eastAsia"/>
                <w:b/>
              </w:rPr>
              <w:t>2024-02-27</w:t>
            </w:r>
            <w:r>
              <w:fldChar w:fldCharType="end"/>
            </w:r>
          </w:p>
        </w:tc>
        <w:tc>
          <w:tcPr>
            <w:tcW w:w="1463" w:type="dxa"/>
            <w:vMerge w:val="continue"/>
            <w:vAlign w:val="bottom"/>
          </w:tcPr>
          <w:p>
            <w:pPr>
              <w:widowControl w:val="0"/>
              <w:spacing w:before="0" w:after="0" w:line="240" w:lineRule="auto"/>
              <w:ind w:left="0"/>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786" w:hRule="atLeast"/>
        </w:trPr>
        <w:tc>
          <w:tcPr>
            <w:tcW w:w="11939" w:type="dxa"/>
            <w:gridSpan w:val="5"/>
            <w:shd w:val="clear" w:color="auto" w:fill="auto"/>
            <w:vAlign w:val="center"/>
          </w:tcPr>
          <w:p>
            <w:pPr>
              <w:widowControl w:val="0"/>
              <w:ind w:left="0"/>
              <w:jc w:val="center"/>
            </w:pPr>
            <w:r>
              <w:pict>
                <v:shape id="_x0000_i1025" o:spt="75" alt="华为网格系统---方案4-032.png" type="#_x0000_t75" style="height:250pt;width:583.9pt;" filled="f" o:preferrelative="t" stroked="f" coordsize="21600,21600">
                  <v:path/>
                  <v:fill on="f" focussize="0,0"/>
                  <v:stroke on="f" joinstyle="miter"/>
                  <v:imagedata r:id="rId47" o:title="华为网格系统---方案4-032"/>
                  <o:lock v:ext="edit"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97" w:hRule="atLeast"/>
        </w:trPr>
        <w:tc>
          <w:tcPr>
            <w:tcW w:w="1461" w:type="dxa"/>
            <w:shd w:val="clear" w:color="auto" w:fill="auto"/>
            <w:vAlign w:val="bottom"/>
          </w:tcPr>
          <w:p>
            <w:pPr>
              <w:widowControl w:val="0"/>
              <w:spacing w:before="0" w:after="0" w:line="240" w:lineRule="auto"/>
              <w:ind w:left="0"/>
              <w:jc w:val="both"/>
            </w:pPr>
          </w:p>
        </w:tc>
        <w:tc>
          <w:tcPr>
            <w:tcW w:w="7265" w:type="dxa"/>
            <w:gridSpan w:val="2"/>
            <w:vAlign w:val="bottom"/>
          </w:tcPr>
          <w:p>
            <w:pPr>
              <w:pStyle w:val="170"/>
              <w:spacing w:before="0" w:after="0" w:line="240" w:lineRule="auto"/>
              <w:jc w:val="left"/>
              <w:rPr>
                <w:rFonts w:hint="eastAsia" w:ascii="黑体" w:eastAsia="黑体"/>
                <w:b/>
              </w:rPr>
            </w:pPr>
            <w:r>
              <w:rPr>
                <w:rFonts w:hint="eastAsia" w:ascii="Arial" w:eastAsia="宋体"/>
                <w:b/>
                <w:sz w:val="21"/>
              </w:rPr>
              <w:t>华为技术有限公司</w:t>
            </w:r>
          </w:p>
        </w:tc>
        <w:tc>
          <w:tcPr>
            <w:tcW w:w="1750" w:type="dxa"/>
            <w:vAlign w:val="center"/>
          </w:tcPr>
          <w:p>
            <w:pPr>
              <w:widowControl w:val="0"/>
              <w:spacing w:before="0" w:after="13" w:line="240" w:lineRule="auto"/>
              <w:ind w:left="0"/>
              <w:jc w:val="center"/>
            </w:pPr>
            <w:r>
              <w:pict>
                <v:shape id="_x0000_i1026" o:spt="75" alt="附件1-16K" type="#_x0000_t75" style="height:72pt;width:74.15pt;" filled="f" o:preferrelative="t" stroked="f" coordsize="21600,21600">
                  <v:path/>
                  <v:fill on="f" focussize="0,0"/>
                  <v:stroke on="f" joinstyle="miter"/>
                  <v:imagedata r:id="rId48" o:title="附件3-版权声明页图"/>
                  <o:lock v:ext="edit" aspectratio="t"/>
                  <w10:wrap type="none"/>
                  <w10:anchorlock/>
                </v:shape>
              </w:pict>
            </w:r>
          </w:p>
        </w:tc>
        <w:tc>
          <w:tcPr>
            <w:tcW w:w="1463" w:type="dxa"/>
            <w:vAlign w:val="bottom"/>
          </w:tcPr>
          <w:p>
            <w:pPr>
              <w:widowControl w:val="0"/>
              <w:spacing w:before="0" w:after="0" w:line="240" w:lineRule="auto"/>
              <w:ind w:left="0"/>
              <w:jc w:val="both"/>
            </w:pPr>
          </w:p>
        </w:tc>
      </w:tr>
    </w:tbl>
    <w:p>
      <w:pPr>
        <w:pStyle w:val="225"/>
        <w:sectPr>
          <w:headerReference r:id="rId6" w:type="first"/>
          <w:headerReference r:id="rId5" w:type="even"/>
          <w:footerReference r:id="rId7" w:type="even"/>
          <w:pgSz w:w="11907" w:h="16840"/>
          <w:pgMar w:top="0" w:right="0" w:bottom="0" w:left="0" w:header="0" w:footer="0" w:gutter="0"/>
          <w:pgNumType w:fmt="lowerRoman" w:start="1"/>
          <w:cols w:space="425" w:num="1"/>
          <w:docGrid w:linePitch="312" w:charSpace="0"/>
        </w:sectPr>
      </w:pPr>
    </w:p>
    <w:p>
      <w:pPr>
        <w:pStyle w:val="225"/>
        <w:rPr>
          <w:rFonts w:hint="eastAsia"/>
        </w:rPr>
      </w:pPr>
    </w:p>
    <w:tbl>
      <w:tblPr>
        <w:tblStyle w:val="90"/>
        <w:tblW w:w="0" w:type="auto"/>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9" w:hRule="atLeast"/>
        </w:trPr>
        <w:tc>
          <w:tcPr>
            <w:tcW w:w="9640" w:type="dxa"/>
          </w:tcPr>
          <w:p>
            <w:pPr>
              <w:pStyle w:val="169"/>
              <w:jc w:val="both"/>
              <w:rPr>
                <w:rFonts w:hint="eastAsia"/>
              </w:rPr>
            </w:pPr>
            <w:r>
              <w:rPr>
                <w:rFonts w:hint="eastAsia"/>
              </w:rPr>
              <w:t>版权所有 © 华为技术有限公司2024。 保留一切权利。</w:t>
            </w:r>
          </w:p>
          <w:p>
            <w:pPr>
              <w:pStyle w:val="167"/>
              <w:widowControl w:val="0"/>
              <w:jc w:val="left"/>
              <w:rPr>
                <w:rFonts w:hint="eastAsia"/>
              </w:rPr>
            </w:pPr>
            <w:r>
              <w:rPr>
                <w:rFonts w:hint="eastAsia"/>
              </w:rPr>
              <w:t>非经本公司书面许可，任何单位和个人不得擅自摘抄、复制本文档内容的部分或全部，并不得以任何形式传播。</w:t>
            </w:r>
          </w:p>
          <w:p>
            <w:pPr>
              <w:pStyle w:val="169"/>
              <w:jc w:val="both"/>
              <w:rPr>
                <w:rFonts w:hint="eastAsia"/>
              </w:rPr>
            </w:pPr>
          </w:p>
          <w:p>
            <w:pPr>
              <w:pStyle w:val="169"/>
              <w:jc w:val="both"/>
              <w:rPr>
                <w:rFonts w:hint="eastAsia"/>
              </w:rPr>
            </w:pPr>
            <w:r>
              <w:rPr>
                <w:rFonts w:hint="eastAsia"/>
              </w:rPr>
              <w:t>商标声明</w:t>
            </w:r>
          </w:p>
          <w:p>
            <w:pPr>
              <w:pStyle w:val="167"/>
              <w:widowControl w:val="0"/>
              <w:jc w:val="left"/>
              <w:rPr>
                <w:rFonts w:hint="eastAsia"/>
              </w:rPr>
            </w:pPr>
            <w:r>
              <w:rPr>
                <w:rFonts w:hint="eastAsia"/>
              </w:rPr>
              <w:pict>
                <v:shape id="_x0000_i1027" o:spt="75" type="#_x0000_t75" style="height:22.5pt;width:23.25pt;" filled="f" o:preferrelative="t" stroked="f" coordsize="21600,21600">
                  <v:path/>
                  <v:fill on="f" focussize="0,0"/>
                  <v:stroke on="f" joinstyle="miter"/>
                  <v:imagedata r:id="rId48" o:title="附件3-版权声明页图"/>
                  <o:lock v:ext="edit" aspectratio="t"/>
                  <w10:wrap type="none"/>
                  <w10:anchorlock/>
                </v:shape>
              </w:pict>
            </w:r>
            <w:r>
              <w:rPr>
                <w:rFonts w:hint="eastAsia"/>
              </w:rPr>
              <w:t xml:space="preserve"> 和其他华为商标均为华为技术有限公司的商标。</w:t>
            </w:r>
          </w:p>
          <w:p>
            <w:pPr>
              <w:pStyle w:val="167"/>
              <w:widowControl w:val="0"/>
              <w:jc w:val="left"/>
              <w:rPr>
                <w:rFonts w:hint="eastAsia"/>
              </w:rPr>
            </w:pPr>
            <w:r>
              <w:rPr>
                <w:rFonts w:hint="eastAsia"/>
              </w:rPr>
              <w:t>本文档提及的其他所有商标或注册商标，由各自的所有人拥有。</w:t>
            </w:r>
          </w:p>
          <w:p>
            <w:pPr>
              <w:pStyle w:val="169"/>
              <w:jc w:val="both"/>
            </w:pPr>
          </w:p>
          <w:p>
            <w:pPr>
              <w:pStyle w:val="169"/>
              <w:jc w:val="both"/>
              <w:rPr>
                <w:rFonts w:hint="eastAsia"/>
              </w:rPr>
            </w:pPr>
            <w:r>
              <w:rPr>
                <w:rFonts w:hint="eastAsia"/>
              </w:rPr>
              <w:t>注意</w:t>
            </w:r>
          </w:p>
          <w:p>
            <w:pPr>
              <w:pStyle w:val="167"/>
              <w:widowControl w:val="0"/>
              <w:jc w:val="left"/>
              <w:rPr>
                <w:rFonts w:hint="eastAsia"/>
              </w:rPr>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167"/>
              <w:widowControl w:val="0"/>
              <w:jc w:val="left"/>
              <w:rPr>
                <w:rFonts w:hint="eastAsia"/>
              </w:rPr>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225"/>
        <w:rPr>
          <w:rFonts w:hint="eastAsia"/>
        </w:rPr>
      </w:pPr>
    </w:p>
    <w:p>
      <w:pPr>
        <w:pStyle w:val="225"/>
        <w:rPr>
          <w:rFonts w:hint="eastAsia"/>
        </w:rPr>
      </w:pPr>
    </w:p>
    <w:p>
      <w:pPr>
        <w:pStyle w:val="225"/>
      </w:pPr>
    </w:p>
    <w:p>
      <w:pPr>
        <w:pStyle w:val="225"/>
        <w:rPr>
          <w:rFonts w:hint="eastAsia"/>
        </w:rPr>
      </w:pPr>
    </w:p>
    <w:p>
      <w:pPr>
        <w:pStyle w:val="225"/>
        <w:rPr>
          <w:rFonts w:hint="eastAsia"/>
        </w:rPr>
      </w:pPr>
    </w:p>
    <w:p>
      <w:pPr>
        <w:pStyle w:val="225"/>
        <w:rPr>
          <w:rFonts w:hint="eastAsia"/>
        </w:rPr>
      </w:pPr>
    </w:p>
    <w:p>
      <w:pPr>
        <w:pStyle w:val="225"/>
        <w:rPr>
          <w:rFonts w:hint="eastAsia"/>
        </w:rPr>
      </w:pPr>
    </w:p>
    <w:p>
      <w:pPr>
        <w:pStyle w:val="225"/>
        <w:rPr>
          <w:rFonts w:hint="eastAsia"/>
        </w:rPr>
      </w:pPr>
    </w:p>
    <w:p>
      <w:pPr>
        <w:pStyle w:val="225"/>
        <w:rPr>
          <w:rFonts w:hint="eastAsia"/>
        </w:rPr>
      </w:pPr>
    </w:p>
    <w:tbl>
      <w:tblPr>
        <w:tblStyle w:val="90"/>
        <w:tblW w:w="0" w:type="auto"/>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5"/>
        <w:gridCol w:w="79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4" w:hRule="atLeast"/>
        </w:trPr>
        <w:tc>
          <w:tcPr>
            <w:tcW w:w="9640" w:type="dxa"/>
            <w:gridSpan w:val="2"/>
          </w:tcPr>
          <w:p>
            <w:pPr>
              <w:pStyle w:val="166"/>
              <w:widowControl w:val="0"/>
              <w:jc w:val="both"/>
            </w:pPr>
            <w:r>
              <w:rPr>
                <w:rFonts w:hint="eastAsia"/>
              </w:rPr>
              <w:t>华为技术有限公司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675" w:type="dxa"/>
          </w:tcPr>
          <w:p>
            <w:pPr>
              <w:pStyle w:val="167"/>
              <w:widowControl w:val="0"/>
            </w:pPr>
            <w:r>
              <w:rPr>
                <w:rFonts w:hint="eastAsia"/>
              </w:rPr>
              <w:t>地址：</w:t>
            </w:r>
          </w:p>
        </w:tc>
        <w:tc>
          <w:tcPr>
            <w:tcW w:w="7965" w:type="dxa"/>
          </w:tcPr>
          <w:p>
            <w:pPr>
              <w:pStyle w:val="167"/>
              <w:widowControl w:val="0"/>
            </w:pPr>
            <w:r>
              <w:rPr>
                <w:rFonts w:hint="eastAsia"/>
              </w:rPr>
              <w:t>深圳市龙岗区坂田华为总部办公楼     邮编：518129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1675" w:type="dxa"/>
          </w:tcPr>
          <w:p>
            <w:pPr>
              <w:pStyle w:val="167"/>
              <w:widowControl w:val="0"/>
            </w:pPr>
            <w:r>
              <w:rPr>
                <w:rFonts w:hint="eastAsia"/>
              </w:rPr>
              <w:t>网址：</w:t>
            </w:r>
          </w:p>
        </w:tc>
        <w:tc>
          <w:tcPr>
            <w:tcW w:w="7965" w:type="dxa"/>
          </w:tcPr>
          <w:p>
            <w:pPr>
              <w:pStyle w:val="167"/>
              <w:widowControl w:val="0"/>
            </w:pPr>
            <w:r>
              <w:fldChar w:fldCharType="begin"/>
            </w:r>
            <w:r>
              <w:instrText xml:space="preserve"> HYPERLINK "https://www.huawei.com" </w:instrText>
            </w:r>
            <w:r>
              <w:fldChar w:fldCharType="separate"/>
            </w:r>
            <w:r>
              <w:rPr>
                <w:rStyle w:val="145"/>
                <w:lang w:val="pt-BR"/>
              </w:rPr>
              <w:t>https://www.huawei.com</w:t>
            </w:r>
            <w:r>
              <w:rPr>
                <w:rStyle w:val="145"/>
                <w:lang w:val="pt-B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1675" w:type="dxa"/>
          </w:tcPr>
          <w:p>
            <w:pPr>
              <w:pStyle w:val="167"/>
              <w:widowControl w:val="0"/>
            </w:pPr>
            <w:r>
              <w:rPr>
                <w:rFonts w:hint="eastAsia"/>
              </w:rPr>
              <w:t>客户服务邮箱：</w:t>
            </w:r>
          </w:p>
        </w:tc>
        <w:tc>
          <w:tcPr>
            <w:tcW w:w="7965" w:type="dxa"/>
          </w:tcPr>
          <w:p>
            <w:pPr>
              <w:pStyle w:val="167"/>
              <w:widowControl w:val="0"/>
            </w:pPr>
            <w:bookmarkStart w:id="0" w:name="OLE_LINK2"/>
            <w:r>
              <w:fldChar w:fldCharType="begin"/>
            </w:r>
            <w:r>
              <w:instrText xml:space="preserve"> HYPERLINK "mailto:support@huawei.com" </w:instrText>
            </w:r>
            <w:r>
              <w:fldChar w:fldCharType="separate"/>
            </w:r>
            <w:r>
              <w:rPr>
                <w:rStyle w:val="145"/>
              </w:rPr>
              <w:t>support@huawei.com</w:t>
            </w:r>
            <w:r>
              <w:rPr>
                <w:rStyle w:val="145"/>
              </w:rPr>
              <w:fldChar w:fldCharType="end"/>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1675" w:type="dxa"/>
          </w:tcPr>
          <w:p>
            <w:pPr>
              <w:pStyle w:val="167"/>
              <w:widowControl w:val="0"/>
              <w:rPr>
                <w:rFonts w:hint="eastAsia"/>
              </w:rPr>
            </w:pPr>
            <w:r>
              <w:rPr>
                <w:rFonts w:hint="eastAsia"/>
              </w:rPr>
              <w:t>客户服务电话：</w:t>
            </w:r>
          </w:p>
        </w:tc>
        <w:tc>
          <w:tcPr>
            <w:tcW w:w="7965" w:type="dxa"/>
          </w:tcPr>
          <w:p>
            <w:pPr>
              <w:pStyle w:val="167"/>
              <w:widowControl w:val="0"/>
              <w:rPr>
                <w:rFonts w:hint="eastAsia"/>
              </w:rPr>
            </w:pPr>
            <w:r>
              <w:t>4008302118</w:t>
            </w:r>
          </w:p>
        </w:tc>
      </w:tr>
    </w:tbl>
    <w:p>
      <w:pPr>
        <w:pStyle w:val="225"/>
        <w:rPr>
          <w:rFonts w:hint="eastAsia"/>
        </w:rPr>
      </w:pPr>
    </w:p>
    <w:p>
      <w:pPr>
        <w:pStyle w:val="225"/>
        <w:rPr>
          <w:rFonts w:hint="eastAsia"/>
        </w:rPr>
      </w:pPr>
    </w:p>
    <w:p>
      <w:pPr>
        <w:pStyle w:val="225"/>
      </w:pPr>
    </w:p>
    <w:p>
      <w:pPr>
        <w:pStyle w:val="225"/>
      </w:pPr>
      <w:r>
        <w:rPr>
          <w:rFonts w:hint="default"/>
        </w:rPr>
        <w:br w:type="page"/>
      </w:r>
    </w:p>
    <w:tbl>
      <w:tblPr>
        <w:tblStyle w:val="89"/>
        <w:tblW w:w="0" w:type="auto"/>
        <w:tblInd w:w="0" w:type="dxa"/>
        <w:tblLayout w:type="autofit"/>
        <w:tblCellMar>
          <w:top w:w="0" w:type="dxa"/>
          <w:left w:w="108" w:type="dxa"/>
          <w:bottom w:w="0" w:type="dxa"/>
          <w:right w:w="108" w:type="dxa"/>
        </w:tblCellMar>
      </w:tblPr>
      <w:tblGrid>
        <w:gridCol w:w="9526"/>
      </w:tblGrid>
      <w:tr>
        <w:tblPrEx>
          <w:tblCellMar>
            <w:top w:w="0" w:type="dxa"/>
            <w:left w:w="108" w:type="dxa"/>
            <w:bottom w:w="0" w:type="dxa"/>
            <w:right w:w="108" w:type="dxa"/>
          </w:tblCellMar>
        </w:tblPrEx>
        <w:trPr>
          <w:trHeight w:val="634" w:hRule="atLeast"/>
        </w:trPr>
        <w:tc>
          <w:tcPr>
            <w:tcW w:w="9526" w:type="dxa"/>
            <w:shd w:val="clear" w:color="auto" w:fill="auto"/>
          </w:tcPr>
          <w:p>
            <w:pPr>
              <w:pStyle w:val="166"/>
              <w:widowControl w:val="0"/>
              <w:jc w:val="both"/>
            </w:pPr>
            <w:r>
              <w:rPr>
                <w:rFonts w:hint="eastAsia"/>
                <w:lang w:eastAsia="zh-CN"/>
              </w:rPr>
              <w:t>安全声明</w:t>
            </w:r>
          </w:p>
        </w:tc>
      </w:tr>
      <w:tr>
        <w:tblPrEx>
          <w:tblCellMar>
            <w:top w:w="0" w:type="dxa"/>
            <w:left w:w="108" w:type="dxa"/>
            <w:bottom w:w="0" w:type="dxa"/>
            <w:right w:w="108" w:type="dxa"/>
          </w:tblCellMar>
        </w:tblPrEx>
        <w:trPr>
          <w:trHeight w:val="337" w:hRule="atLeast"/>
        </w:trPr>
        <w:tc>
          <w:tcPr>
            <w:tcW w:w="9526" w:type="dxa"/>
            <w:shd w:val="clear" w:color="auto" w:fill="auto"/>
          </w:tcPr>
          <w:p>
            <w:pPr>
              <w:pStyle w:val="169"/>
              <w:jc w:val="both"/>
            </w:pPr>
            <w:r>
              <w:t>漏洞处理流程</w:t>
            </w:r>
          </w:p>
          <w:p>
            <w:pPr>
              <w:pStyle w:val="167"/>
              <w:widowControl w:val="0"/>
            </w:pPr>
            <w:r>
              <w:rPr>
                <w:rFonts w:hint="eastAsia"/>
              </w:rPr>
              <w:t>华为公司对产品漏洞管理的规定以“漏洞处理流程”为准，该流程的详细内容请参见如下网址：</w:t>
            </w:r>
            <w:r>
              <w:fldChar w:fldCharType="begin"/>
            </w:r>
            <w:r>
              <w:instrText xml:space="preserve"> HYPERLINK "https://www.huawei.com/cn/psirt/vul-response-process" </w:instrText>
            </w:r>
            <w:r>
              <w:fldChar w:fldCharType="separate"/>
            </w:r>
            <w:r>
              <w:rPr>
                <w:rStyle w:val="145"/>
                <w:lang w:val="pt-BR"/>
              </w:rPr>
              <w:t>https://www.huawei.com/cn/psirt/vul-response-process</w:t>
            </w:r>
            <w:r>
              <w:rPr>
                <w:rStyle w:val="145"/>
                <w:lang w:val="pt-BR"/>
              </w:rPr>
              <w:fldChar w:fldCharType="end"/>
            </w:r>
          </w:p>
          <w:p>
            <w:pPr>
              <w:pStyle w:val="167"/>
              <w:widowControl w:val="0"/>
            </w:pPr>
            <w:r>
              <w:rPr>
                <w:rFonts w:hint="eastAsia"/>
              </w:rPr>
              <w:t>如企业客户须获取漏洞信息，请参见如下网址：</w:t>
            </w:r>
          </w:p>
          <w:p>
            <w:pPr>
              <w:pStyle w:val="167"/>
              <w:widowControl w:val="0"/>
            </w:pPr>
            <w:r>
              <w:fldChar w:fldCharType="begin"/>
            </w:r>
            <w:r>
              <w:instrText xml:space="preserve"> HYPERLINK "https://securitybulletin.huawei.com/enterprise/cn/security-advisory" </w:instrText>
            </w:r>
            <w:r>
              <w:fldChar w:fldCharType="separate"/>
            </w:r>
            <w:r>
              <w:rPr>
                <w:rStyle w:val="145"/>
                <w:lang w:val="pt-BR"/>
              </w:rPr>
              <w:t>https://securitybulletin.huawei.com/enterprise/cn/security-advisory</w:t>
            </w:r>
            <w:r>
              <w:rPr>
                <w:rStyle w:val="145"/>
                <w:lang w:val="pt-BR"/>
              </w:rPr>
              <w:fldChar w:fldCharType="end"/>
            </w:r>
          </w:p>
          <w:p>
            <w:pPr>
              <w:pStyle w:val="167"/>
              <w:widowControl w:val="0"/>
            </w:pPr>
          </w:p>
        </w:tc>
      </w:tr>
    </w:tbl>
    <w:p>
      <w:pPr>
        <w:sectPr>
          <w:headerReference r:id="rId8" w:type="default"/>
          <w:footerReference r:id="rId10" w:type="default"/>
          <w:headerReference r:id="rId9" w:type="even"/>
          <w:footerReference r:id="rId11" w:type="even"/>
          <w:pgSz w:w="11907" w:h="16840"/>
          <w:pgMar w:top="1701" w:right="1134" w:bottom="1701" w:left="1134" w:header="567" w:footer="567" w:gutter="0"/>
          <w:pgNumType w:fmt="lowerRoman" w:start="1"/>
          <w:cols w:space="425" w:num="1"/>
          <w:docGrid w:linePitch="312" w:charSpace="0"/>
        </w:sectPr>
      </w:pPr>
    </w:p>
    <w:p>
      <w:pPr>
        <w:pStyle w:val="227"/>
      </w:pPr>
      <w:r>
        <w:t>目  录</w:t>
      </w:r>
    </w:p>
    <w:p>
      <w:pPr>
        <w:pStyle w:val="60"/>
        <w:tabs>
          <w:tab w:val="right" w:leader="dot" w:pos="9629"/>
        </w:tabs>
        <w:rPr>
          <w:rFonts w:ascii="Calibri" w:hAnsi="Calibri"/>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r>
        <w:fldChar w:fldCharType="begin"/>
      </w:r>
      <w:r>
        <w:instrText xml:space="preserve"> HYPERLINK \l "_Toc256000000" </w:instrText>
      </w:r>
      <w:r>
        <w:fldChar w:fldCharType="separate"/>
      </w:r>
      <w:r>
        <w:rPr>
          <w:rStyle w:val="145"/>
          <w:rFonts w:hint="default"/>
        </w:rPr>
        <w:t xml:space="preserve">1 </w:t>
      </w:r>
      <w:r>
        <w:rPr>
          <w:rStyle w:val="145"/>
        </w:rPr>
        <w:t>盘古应用开发SDK简介</w:t>
      </w:r>
      <w:r>
        <w:tab/>
      </w:r>
      <w:r>
        <w:fldChar w:fldCharType="begin"/>
      </w:r>
      <w:r>
        <w:instrText xml:space="preserve"> PAGEREF _Toc256000000 \h </w:instrText>
      </w:r>
      <w:r>
        <w:fldChar w:fldCharType="separate"/>
      </w:r>
      <w:r>
        <w:t>1</w:t>
      </w:r>
      <w:r>
        <w:fldChar w:fldCharType="end"/>
      </w:r>
      <w:r>
        <w:fldChar w:fldCharType="end"/>
      </w:r>
    </w:p>
    <w:p>
      <w:pPr>
        <w:pStyle w:val="60"/>
        <w:tabs>
          <w:tab w:val="right" w:leader="dot" w:pos="9629"/>
        </w:tabs>
        <w:rPr>
          <w:rFonts w:ascii="Calibri" w:hAnsi="Calibri"/>
          <w:sz w:val="22"/>
        </w:rPr>
      </w:pPr>
      <w:r>
        <w:fldChar w:fldCharType="begin"/>
      </w:r>
      <w:r>
        <w:instrText xml:space="preserve"> HYPERLINK \l "_Toc256000001" </w:instrText>
      </w:r>
      <w:r>
        <w:fldChar w:fldCharType="separate"/>
      </w:r>
      <w:r>
        <w:rPr>
          <w:rStyle w:val="145"/>
          <w:rFonts w:hint="default"/>
        </w:rPr>
        <w:t xml:space="preserve">2 </w:t>
      </w:r>
      <w:r>
        <w:rPr>
          <w:rStyle w:val="145"/>
        </w:rPr>
        <w:t>准备工作</w:t>
      </w:r>
      <w:r>
        <w:tab/>
      </w:r>
      <w:r>
        <w:fldChar w:fldCharType="begin"/>
      </w:r>
      <w:r>
        <w:instrText xml:space="preserve"> PAGEREF _Toc256000001 \h </w:instrText>
      </w:r>
      <w:r>
        <w:fldChar w:fldCharType="separate"/>
      </w:r>
      <w:r>
        <w:t>2</w:t>
      </w:r>
      <w:r>
        <w:fldChar w:fldCharType="end"/>
      </w:r>
      <w:r>
        <w:fldChar w:fldCharType="end"/>
      </w:r>
    </w:p>
    <w:p>
      <w:pPr>
        <w:pStyle w:val="60"/>
        <w:tabs>
          <w:tab w:val="right" w:leader="dot" w:pos="9629"/>
        </w:tabs>
        <w:rPr>
          <w:rFonts w:ascii="Calibri" w:hAnsi="Calibri"/>
          <w:sz w:val="22"/>
        </w:rPr>
      </w:pPr>
      <w:r>
        <w:fldChar w:fldCharType="begin"/>
      </w:r>
      <w:r>
        <w:instrText xml:space="preserve"> HYPERLINK \l "_Toc256000002" </w:instrText>
      </w:r>
      <w:r>
        <w:fldChar w:fldCharType="separate"/>
      </w:r>
      <w:r>
        <w:rPr>
          <w:rStyle w:val="145"/>
          <w:rFonts w:hint="default"/>
        </w:rPr>
        <w:t xml:space="preserve">3 </w:t>
      </w:r>
      <w:r>
        <w:rPr>
          <w:rStyle w:val="145"/>
        </w:rPr>
        <w:t>Java SDK</w:t>
      </w:r>
      <w:r>
        <w:tab/>
      </w:r>
      <w:r>
        <w:fldChar w:fldCharType="begin"/>
      </w:r>
      <w:r>
        <w:instrText xml:space="preserve"> PAGEREF _Toc256000002 \h </w:instrText>
      </w:r>
      <w:r>
        <w:fldChar w:fldCharType="separate"/>
      </w:r>
      <w:r>
        <w:t>6</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"_Toc256000003" </w:instrText>
      </w:r>
      <w:r>
        <w:fldChar w:fldCharType="separate"/>
      </w:r>
      <w:r>
        <w:rPr>
          <w:rStyle w:val="145"/>
          <w:rFonts w:hint="default"/>
          <w:snapToGrid w:val="0"/>
        </w:rPr>
        <w:t xml:space="preserve">3.1 </w:t>
      </w:r>
      <w:r>
        <w:rPr>
          <w:rStyle w:val="145"/>
        </w:rPr>
        <w:t>安装SDK</w:t>
      </w:r>
      <w:r>
        <w:tab/>
      </w:r>
      <w:r>
        <w:fldChar w:fldCharType="begin"/>
      </w:r>
      <w:r>
        <w:instrText xml:space="preserve"> PAGEREF _Toc256000003 \h </w:instrText>
      </w:r>
      <w:r>
        <w:fldChar w:fldCharType="separate"/>
      </w:r>
      <w:r>
        <w:t>6</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"_Toc256000004" </w:instrText>
      </w:r>
      <w:r>
        <w:fldChar w:fldCharType="separate"/>
      </w:r>
      <w:r>
        <w:rPr>
          <w:rStyle w:val="145"/>
          <w:rFonts w:hint="default"/>
          <w:snapToGrid w:val="0"/>
        </w:rPr>
        <w:t xml:space="preserve">3.2 </w:t>
      </w:r>
      <w:r>
        <w:rPr>
          <w:rStyle w:val="145"/>
        </w:rPr>
        <w:t>配置SDK</w:t>
      </w:r>
      <w:r>
        <w:tab/>
      </w:r>
      <w:r>
        <w:fldChar w:fldCharType="begin"/>
      </w:r>
      <w:r>
        <w:instrText xml:space="preserve"> PAGEREF _Toc256000004 \h </w:instrText>
      </w:r>
      <w:r>
        <w:fldChar w:fldCharType="separate"/>
      </w:r>
      <w:r>
        <w:t>7</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"_Toc256000005" </w:instrText>
      </w:r>
      <w:r>
        <w:fldChar w:fldCharType="separate"/>
      </w:r>
      <w:r>
        <w:rPr>
          <w:rStyle w:val="145"/>
          <w:rFonts w:hint="default"/>
          <w:snapToGrid w:val="0"/>
        </w:rPr>
        <w:t xml:space="preserve">3.3 </w:t>
      </w:r>
      <w:r>
        <w:rPr>
          <w:rStyle w:val="145"/>
        </w:rPr>
        <w:t>LLMs（语言模型）</w:t>
      </w:r>
      <w:r>
        <w:tab/>
      </w:r>
      <w:r>
        <w:fldChar w:fldCharType="begin"/>
      </w:r>
      <w:r>
        <w:instrText xml:space="preserve"> PAGEREF _Toc256000005 \h </w:instrText>
      </w:r>
      <w:r>
        <w:fldChar w:fldCharType="separate"/>
      </w:r>
      <w:r>
        <w:t>11</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"_Toc256000006" </w:instrText>
      </w:r>
      <w:r>
        <w:fldChar w:fldCharType="separate"/>
      </w:r>
      <w:r>
        <w:rPr>
          <w:rStyle w:val="145"/>
          <w:rFonts w:hint="default"/>
          <w:snapToGrid w:val="0"/>
        </w:rPr>
        <w:t xml:space="preserve">3.4 </w:t>
      </w:r>
      <w:r>
        <w:rPr>
          <w:rStyle w:val="145"/>
        </w:rPr>
        <w:t>Prompt（提示词模板）</w:t>
      </w:r>
      <w:r>
        <w:tab/>
      </w:r>
      <w:r>
        <w:fldChar w:fldCharType="begin"/>
      </w:r>
      <w:r>
        <w:instrText xml:space="preserve"> PAGEREF _Toc256000006 \h </w:instrText>
      </w:r>
      <w:r>
        <w:fldChar w:fldCharType="separate"/>
      </w:r>
      <w:r>
        <w:t>14</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"_Toc256000007" </w:instrText>
      </w:r>
      <w:r>
        <w:fldChar w:fldCharType="separate"/>
      </w:r>
      <w:r>
        <w:rPr>
          <w:rStyle w:val="145"/>
          <w:rFonts w:hint="default"/>
          <w:snapToGrid w:val="0"/>
        </w:rPr>
        <w:t xml:space="preserve">3.5 </w:t>
      </w:r>
      <w:r>
        <w:rPr>
          <w:rStyle w:val="145"/>
        </w:rPr>
        <w:t>Memory（记忆）</w:t>
      </w:r>
      <w:r>
        <w:tab/>
      </w:r>
      <w:r>
        <w:fldChar w:fldCharType="begin"/>
      </w:r>
      <w:r>
        <w:instrText xml:space="preserve"> PAGEREF _Toc256000007 \h </w:instrText>
      </w:r>
      <w:r>
        <w:fldChar w:fldCharType="separate"/>
      </w:r>
      <w:r>
        <w:t>16</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"_Toc256000008" </w:instrText>
      </w:r>
      <w:r>
        <w:fldChar w:fldCharType="separate"/>
      </w:r>
      <w:r>
        <w:rPr>
          <w:rStyle w:val="145"/>
          <w:rFonts w:hint="default" w:cs="Book Antiqua"/>
          <w:bCs/>
          <w:snapToGrid w:val="0"/>
        </w:rPr>
        <w:t xml:space="preserve">3.5.1 </w:t>
      </w:r>
      <w:r>
        <w:rPr>
          <w:rStyle w:val="145"/>
        </w:rPr>
        <w:t>Cache</w:t>
      </w:r>
      <w:r>
        <w:tab/>
      </w:r>
      <w:r>
        <w:fldChar w:fldCharType="begin"/>
      </w:r>
      <w:r>
        <w:instrText xml:space="preserve"> PAGEREF _Toc256000008 \h </w:instrText>
      </w:r>
      <w:r>
        <w:fldChar w:fldCharType="separate"/>
      </w:r>
      <w:r>
        <w:t>16</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"_Toc256000009" </w:instrText>
      </w:r>
      <w:r>
        <w:fldChar w:fldCharType="separate"/>
      </w:r>
      <w:r>
        <w:rPr>
          <w:rStyle w:val="145"/>
          <w:rFonts w:hint="default" w:cs="Book Antiqua"/>
          <w:bCs/>
          <w:snapToGrid w:val="0"/>
        </w:rPr>
        <w:t xml:space="preserve">3.5.2 </w:t>
      </w:r>
      <w:r>
        <w:rPr>
          <w:rStyle w:val="145"/>
        </w:rPr>
        <w:t>Vector</w:t>
      </w:r>
      <w:r>
        <w:tab/>
      </w:r>
      <w:r>
        <w:fldChar w:fldCharType="begin"/>
      </w:r>
      <w:r>
        <w:instrText xml:space="preserve"> PAGEREF _Toc256000009 \h </w:instrText>
      </w:r>
      <w:r>
        <w:fldChar w:fldCharType="separate"/>
      </w:r>
      <w:r>
        <w:t>19</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"_Toc256000010" </w:instrText>
      </w:r>
      <w:r>
        <w:fldChar w:fldCharType="separate"/>
      </w:r>
      <w:r>
        <w:rPr>
          <w:rStyle w:val="145"/>
          <w:rFonts w:hint="default" w:cs="Book Antiqua"/>
          <w:bCs/>
          <w:snapToGrid w:val="0"/>
        </w:rPr>
        <w:t xml:space="preserve">3.5.3 </w:t>
      </w:r>
      <w:r>
        <w:rPr>
          <w:rStyle w:val="145"/>
        </w:rPr>
        <w:t>History</w:t>
      </w:r>
      <w:r>
        <w:tab/>
      </w:r>
      <w:r>
        <w:fldChar w:fldCharType="begin"/>
      </w:r>
      <w:r>
        <w:instrText xml:space="preserve"> PAGEREF _Toc256000010 \h </w:instrText>
      </w:r>
      <w:r>
        <w:fldChar w:fldCharType="separate"/>
      </w:r>
      <w:r>
        <w:t>21</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"_Toc256000011" </w:instrText>
      </w:r>
      <w:r>
        <w:fldChar w:fldCharType="separate"/>
      </w:r>
      <w:r>
        <w:rPr>
          <w:rStyle w:val="145"/>
          <w:rFonts w:hint="default"/>
          <w:snapToGrid w:val="0"/>
        </w:rPr>
        <w:t xml:space="preserve">3.6 </w:t>
      </w:r>
      <w:r>
        <w:rPr>
          <w:rStyle w:val="145"/>
        </w:rPr>
        <w:t>Skill（技能）</w:t>
      </w:r>
      <w:r>
        <w:tab/>
      </w:r>
      <w:r>
        <w:fldChar w:fldCharType="begin"/>
      </w:r>
      <w:r>
        <w:instrText xml:space="preserve"> PAGEREF _Toc256000011 \h </w:instrText>
      </w:r>
      <w:r>
        <w:fldChar w:fldCharType="separate"/>
      </w:r>
      <w:r>
        <w:t>23</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"_Toc256000012" </w:instrText>
      </w:r>
      <w:r>
        <w:fldChar w:fldCharType="separate"/>
      </w:r>
      <w:r>
        <w:rPr>
          <w:rStyle w:val="145"/>
          <w:rFonts w:hint="default" w:cs="Book Antiqua"/>
          <w:bCs/>
          <w:snapToGrid w:val="0"/>
        </w:rPr>
        <w:t xml:space="preserve">3.6.1 </w:t>
      </w:r>
      <w:r>
        <w:rPr>
          <w:rStyle w:val="145"/>
        </w:rPr>
        <w:t>基础问答</w:t>
      </w:r>
      <w:r>
        <w:tab/>
      </w:r>
      <w:r>
        <w:fldChar w:fldCharType="begin"/>
      </w:r>
      <w:r>
        <w:instrText xml:space="preserve"> PAGEREF _Toc256000012 \h </w:instrText>
      </w:r>
      <w:r>
        <w:fldChar w:fldCharType="separate"/>
      </w:r>
      <w:r>
        <w:t>23</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"_Toc256000013" </w:instrText>
      </w:r>
      <w:r>
        <w:fldChar w:fldCharType="separate"/>
      </w:r>
      <w:r>
        <w:rPr>
          <w:rStyle w:val="145"/>
          <w:rFonts w:hint="default" w:cs="Book Antiqua"/>
          <w:bCs/>
          <w:snapToGrid w:val="0"/>
        </w:rPr>
        <w:t xml:space="preserve">3.6.2 </w:t>
      </w:r>
      <w:r>
        <w:rPr>
          <w:rStyle w:val="145"/>
        </w:rPr>
        <w:t>多轮对话</w:t>
      </w:r>
      <w:r>
        <w:tab/>
      </w:r>
      <w:r>
        <w:fldChar w:fldCharType="begin"/>
      </w:r>
      <w:r>
        <w:instrText xml:space="preserve"> PAGEREF _Toc256000013 \h </w:instrText>
      </w:r>
      <w:r>
        <w:fldChar w:fldCharType="separate"/>
      </w:r>
      <w:r>
        <w:t>23</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"_Toc256000014" </w:instrText>
      </w:r>
      <w:r>
        <w:fldChar w:fldCharType="separate"/>
      </w:r>
      <w:r>
        <w:rPr>
          <w:rStyle w:val="145"/>
          <w:rFonts w:hint="default" w:cs="Book Antiqua"/>
          <w:bCs/>
          <w:snapToGrid w:val="0"/>
        </w:rPr>
        <w:t xml:space="preserve">3.6.3 </w:t>
      </w:r>
      <w:r>
        <w:rPr>
          <w:rStyle w:val="145"/>
        </w:rPr>
        <w:t>文档问答</w:t>
      </w:r>
      <w:r>
        <w:tab/>
      </w:r>
      <w:r>
        <w:fldChar w:fldCharType="begin"/>
      </w:r>
      <w:r>
        <w:instrText xml:space="preserve"> PAGEREF _Toc256000014 \h </w:instrText>
      </w:r>
      <w:r>
        <w:fldChar w:fldCharType="separate"/>
      </w:r>
      <w:r>
        <w:t>24</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"_Toc256000015" </w:instrText>
      </w:r>
      <w:r>
        <w:fldChar w:fldCharType="separate"/>
      </w:r>
      <w:r>
        <w:rPr>
          <w:rStyle w:val="145"/>
          <w:rFonts w:hint="default" w:cs="Book Antiqua"/>
          <w:bCs/>
          <w:snapToGrid w:val="0"/>
        </w:rPr>
        <w:t xml:space="preserve">3.6.4 </w:t>
      </w:r>
      <w:r>
        <w:rPr>
          <w:rStyle w:val="145"/>
        </w:rPr>
        <w:t>文档摘要</w:t>
      </w:r>
      <w:r>
        <w:tab/>
      </w:r>
      <w:r>
        <w:fldChar w:fldCharType="begin"/>
      </w:r>
      <w:r>
        <w:instrText xml:space="preserve"> PAGEREF _Toc256000015 \h </w:instrText>
      </w:r>
      <w:r>
        <w:fldChar w:fldCharType="separate"/>
      </w:r>
      <w:r>
        <w:t>26</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"_Toc256000016" </w:instrText>
      </w:r>
      <w:r>
        <w:fldChar w:fldCharType="separate"/>
      </w:r>
      <w:r>
        <w:rPr>
          <w:rStyle w:val="145"/>
          <w:rFonts w:hint="default"/>
          <w:snapToGrid w:val="0"/>
        </w:rPr>
        <w:t xml:space="preserve">3.7 </w:t>
      </w:r>
      <w:r>
        <w:rPr>
          <w:rStyle w:val="145"/>
        </w:rPr>
        <w:t>Agent（智能代理）</w:t>
      </w:r>
      <w:r>
        <w:tab/>
      </w:r>
      <w:r>
        <w:fldChar w:fldCharType="begin"/>
      </w:r>
      <w:r>
        <w:instrText xml:space="preserve"> PAGEREF _Toc256000016 \h </w:instrText>
      </w:r>
      <w:r>
        <w:fldChar w:fldCharType="separate"/>
      </w:r>
      <w:r>
        <w:t>27</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"_Toc256000017" </w:instrText>
      </w:r>
      <w:r>
        <w:fldChar w:fldCharType="separate"/>
      </w:r>
      <w:r>
        <w:rPr>
          <w:rStyle w:val="145"/>
          <w:rFonts w:hint="default" w:cs="Book Antiqua"/>
          <w:bCs/>
          <w:snapToGrid w:val="0"/>
        </w:rPr>
        <w:t xml:space="preserve">3.7.1 </w:t>
      </w:r>
      <w:r>
        <w:rPr>
          <w:rStyle w:val="145"/>
        </w:rPr>
        <w:t>实例化Tool</w:t>
      </w:r>
      <w:r>
        <w:tab/>
      </w:r>
      <w:r>
        <w:fldChar w:fldCharType="begin"/>
      </w:r>
      <w:r>
        <w:instrText xml:space="preserve"> PAGEREF _Toc256000017 \h </w:instrText>
      </w:r>
      <w:r>
        <w:fldChar w:fldCharType="separate"/>
      </w:r>
      <w:r>
        <w:t>28</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"_Toc256000018" </w:instrText>
      </w:r>
      <w:r>
        <w:fldChar w:fldCharType="separate"/>
      </w:r>
      <w:r>
        <w:rPr>
          <w:rStyle w:val="145"/>
          <w:rFonts w:hint="default" w:cs="Book Antiqua"/>
          <w:bCs/>
          <w:snapToGrid w:val="0"/>
        </w:rPr>
        <w:t xml:space="preserve">3.7.2 </w:t>
      </w:r>
      <w:r>
        <w:rPr>
          <w:rStyle w:val="145"/>
        </w:rPr>
        <w:t>实例化Agent</w:t>
      </w:r>
      <w:r>
        <w:tab/>
      </w:r>
      <w:r>
        <w:fldChar w:fldCharType="begin"/>
      </w:r>
      <w:r>
        <w:instrText xml:space="preserve"> PAGEREF _Toc256000018 \h </w:instrText>
      </w:r>
      <w:r>
        <w:fldChar w:fldCharType="separate"/>
      </w:r>
      <w:r>
        <w:t>30</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"_Toc256000019" </w:instrText>
      </w:r>
      <w:r>
        <w:fldChar w:fldCharType="separate"/>
      </w:r>
      <w:r>
        <w:rPr>
          <w:rStyle w:val="145"/>
          <w:rFonts w:hint="default" w:cs="Book Antiqua"/>
          <w:bCs/>
          <w:snapToGrid w:val="0"/>
        </w:rPr>
        <w:t xml:space="preserve">3.7.3 </w:t>
      </w:r>
      <w:r>
        <w:rPr>
          <w:rStyle w:val="145"/>
        </w:rPr>
        <w:t>运行Agent</w:t>
      </w:r>
      <w:r>
        <w:tab/>
      </w:r>
      <w:r>
        <w:fldChar w:fldCharType="begin"/>
      </w:r>
      <w:r>
        <w:instrText xml:space="preserve"> PAGEREF _Toc256000019 \h </w:instrText>
      </w:r>
      <w:r>
        <w:fldChar w:fldCharType="separate"/>
      </w:r>
      <w:r>
        <w:t>31</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"_Toc256000020" </w:instrText>
      </w:r>
      <w:r>
        <w:fldChar w:fldCharType="separate"/>
      </w:r>
      <w:r>
        <w:rPr>
          <w:rStyle w:val="145"/>
          <w:rFonts w:hint="default" w:cs="Book Antiqua"/>
          <w:bCs/>
          <w:snapToGrid w:val="0"/>
        </w:rPr>
        <w:t xml:space="preserve">3.7.4 </w:t>
      </w:r>
      <w:r>
        <w:rPr>
          <w:rStyle w:val="145"/>
        </w:rPr>
        <w:t>监听Agent</w:t>
      </w:r>
      <w:r>
        <w:tab/>
      </w:r>
      <w:r>
        <w:fldChar w:fldCharType="begin"/>
      </w:r>
      <w:r>
        <w:instrText xml:space="preserve"> PAGEREF _Toc256000020 \h </w:instrText>
      </w:r>
      <w:r>
        <w:fldChar w:fldCharType="separate"/>
      </w:r>
      <w:r>
        <w:t>33</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"_Toc256000021" </w:instrText>
      </w:r>
      <w:r>
        <w:fldChar w:fldCharType="separate"/>
      </w:r>
      <w:r>
        <w:rPr>
          <w:rStyle w:val="145"/>
          <w:rFonts w:hint="default" w:cs="Book Antiqua"/>
          <w:bCs/>
          <w:snapToGrid w:val="0"/>
        </w:rPr>
        <w:t xml:space="preserve">3.7.5 </w:t>
      </w:r>
      <w:r>
        <w:rPr>
          <w:rStyle w:val="145"/>
        </w:rPr>
        <w:t>Agent流式输出</w:t>
      </w:r>
      <w:r>
        <w:tab/>
      </w:r>
      <w:r>
        <w:fldChar w:fldCharType="begin"/>
      </w:r>
      <w:r>
        <w:instrText xml:space="preserve"> PAGEREF _Toc256000021 \h </w:instrText>
      </w:r>
      <w:r>
        <w:fldChar w:fldCharType="separate"/>
      </w:r>
      <w:r>
        <w:t>36</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"_Toc256000022" </w:instrText>
      </w:r>
      <w:r>
        <w:fldChar w:fldCharType="separate"/>
      </w:r>
      <w:r>
        <w:rPr>
          <w:rStyle w:val="145"/>
          <w:rFonts w:hint="default" w:cs="Book Antiqua"/>
          <w:bCs/>
          <w:snapToGrid w:val="0"/>
        </w:rPr>
        <w:t xml:space="preserve">3.7.6 </w:t>
      </w:r>
      <w:r>
        <w:rPr>
          <w:rStyle w:val="145"/>
        </w:rPr>
        <w:t>Tool Retriever</w:t>
      </w:r>
      <w:r>
        <w:tab/>
      </w:r>
      <w:r>
        <w:fldChar w:fldCharType="begin"/>
      </w:r>
      <w:r>
        <w:instrText xml:space="preserve"> PAGEREF _Toc256000022 \h </w:instrText>
      </w:r>
      <w:r>
        <w:fldChar w:fldCharType="separate"/>
      </w:r>
      <w:r>
        <w:t>36</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"_Toc256000023" </w:instrText>
      </w:r>
      <w:r>
        <w:fldChar w:fldCharType="separate"/>
      </w:r>
      <w:r>
        <w:rPr>
          <w:rStyle w:val="145"/>
          <w:rFonts w:hint="default"/>
          <w:snapToGrid w:val="0"/>
        </w:rPr>
        <w:t xml:space="preserve">3.8 </w:t>
      </w:r>
      <w:r>
        <w:rPr>
          <w:rStyle w:val="145"/>
        </w:rPr>
        <w:t>应用示例</w:t>
      </w:r>
      <w:r>
        <w:tab/>
      </w:r>
      <w:r>
        <w:fldChar w:fldCharType="begin"/>
      </w:r>
      <w:r>
        <w:instrText xml:space="preserve"> PAGEREF _Toc256000023 \h </w:instrText>
      </w:r>
      <w:r>
        <w:fldChar w:fldCharType="separate"/>
      </w:r>
      <w:r>
        <w:t>39</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"_Toc256000024" </w:instrText>
      </w:r>
      <w:r>
        <w:fldChar w:fldCharType="separate"/>
      </w:r>
      <w:r>
        <w:rPr>
          <w:rStyle w:val="145"/>
          <w:rFonts w:hint="default" w:cs="Book Antiqua"/>
          <w:bCs/>
          <w:snapToGrid w:val="0"/>
        </w:rPr>
        <w:t xml:space="preserve">3.8.1 </w:t>
      </w:r>
      <w:r>
        <w:rPr>
          <w:rStyle w:val="145"/>
        </w:rPr>
        <w:t>搜索增强</w:t>
      </w:r>
      <w:r>
        <w:tab/>
      </w:r>
      <w:r>
        <w:fldChar w:fldCharType="begin"/>
      </w:r>
      <w:r>
        <w:instrText xml:space="preserve"> PAGEREF _Toc256000024 \h </w:instrText>
      </w:r>
      <w:r>
        <w:fldChar w:fldCharType="separate"/>
      </w:r>
      <w:r>
        <w:t>39</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"_Toc256000025" </w:instrText>
      </w:r>
      <w:r>
        <w:fldChar w:fldCharType="separate"/>
      </w:r>
      <w:r>
        <w:rPr>
          <w:rStyle w:val="145"/>
          <w:rFonts w:hint="default" w:cs="Book Antiqua"/>
          <w:bCs/>
          <w:snapToGrid w:val="0"/>
        </w:rPr>
        <w:t xml:space="preserve">3.8.2 </w:t>
      </w:r>
      <w:r>
        <w:rPr>
          <w:rStyle w:val="145"/>
        </w:rPr>
        <w:t>长文本摘要</w:t>
      </w:r>
      <w:r>
        <w:tab/>
      </w:r>
      <w:r>
        <w:fldChar w:fldCharType="begin"/>
      </w:r>
      <w:r>
        <w:instrText xml:space="preserve"> PAGEREF _Toc256000025 \h </w:instrText>
      </w:r>
      <w:r>
        <w:fldChar w:fldCharType="separate"/>
      </w:r>
      <w:r>
        <w:t>40</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"_Toc256000026" </w:instrText>
      </w:r>
      <w:r>
        <w:fldChar w:fldCharType="separate"/>
      </w:r>
      <w:r>
        <w:rPr>
          <w:rStyle w:val="145"/>
          <w:rFonts w:hint="default"/>
          <w:snapToGrid w:val="0"/>
        </w:rPr>
        <w:t xml:space="preserve">3.9 </w:t>
      </w:r>
      <w:r>
        <w:rPr>
          <w:rStyle w:val="145"/>
        </w:rPr>
        <w:t>常见问题</w:t>
      </w:r>
      <w:r>
        <w:tab/>
      </w:r>
      <w:r>
        <w:fldChar w:fldCharType="begin"/>
      </w:r>
      <w:r>
        <w:instrText xml:space="preserve"> PAGEREF _Toc256000026 \h </w:instrText>
      </w:r>
      <w:r>
        <w:fldChar w:fldCharType="separate"/>
      </w:r>
      <w:r>
        <w:t>41</w:t>
      </w:r>
      <w:r>
        <w:fldChar w:fldCharType="end"/>
      </w:r>
      <w:r>
        <w:fldChar w:fldCharType="end"/>
      </w:r>
    </w:p>
    <w:p>
      <w:pPr>
        <w:pStyle w:val="60"/>
        <w:tabs>
          <w:tab w:val="right" w:leader="dot" w:pos="9629"/>
        </w:tabs>
        <w:rPr>
          <w:rFonts w:ascii="Calibri" w:hAnsi="Calibri"/>
          <w:sz w:val="22"/>
        </w:rPr>
      </w:pPr>
      <w:r>
        <w:fldChar w:fldCharType="begin"/>
      </w:r>
      <w:r>
        <w:instrText xml:space="preserve"> HYPERLINK \l "_Toc256000027" </w:instrText>
      </w:r>
      <w:r>
        <w:fldChar w:fldCharType="separate"/>
      </w:r>
      <w:r>
        <w:rPr>
          <w:rStyle w:val="145"/>
          <w:rFonts w:hint="default"/>
        </w:rPr>
        <w:t xml:space="preserve">4 </w:t>
      </w:r>
      <w:r>
        <w:rPr>
          <w:rStyle w:val="145"/>
        </w:rPr>
        <w:t>Python SDK</w:t>
      </w:r>
      <w:r>
        <w:tab/>
      </w:r>
      <w:r>
        <w:fldChar w:fldCharType="begin"/>
      </w:r>
      <w:r>
        <w:instrText xml:space="preserve"> PAGEREF _Toc256000027 \h </w:instrText>
      </w:r>
      <w:r>
        <w:fldChar w:fldCharType="separate"/>
      </w:r>
      <w:r>
        <w:t>42</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"_Toc256000028" </w:instrText>
      </w:r>
      <w:r>
        <w:fldChar w:fldCharType="separate"/>
      </w:r>
      <w:r>
        <w:rPr>
          <w:rStyle w:val="145"/>
          <w:rFonts w:hint="default"/>
          <w:snapToGrid w:val="0"/>
        </w:rPr>
        <w:t xml:space="preserve">4.1 </w:t>
      </w:r>
      <w:r>
        <w:rPr>
          <w:rStyle w:val="145"/>
        </w:rPr>
        <w:t>安装SDK</w:t>
      </w:r>
      <w:r>
        <w:tab/>
      </w:r>
      <w:r>
        <w:fldChar w:fldCharType="begin"/>
      </w:r>
      <w:r>
        <w:instrText xml:space="preserve"> PAGEREF _Toc256000028 \h </w:instrText>
      </w:r>
      <w:r>
        <w:fldChar w:fldCharType="separate"/>
      </w:r>
      <w:r>
        <w:t>42</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"_Toc256000029" </w:instrText>
      </w:r>
      <w:r>
        <w:fldChar w:fldCharType="separate"/>
      </w:r>
      <w:r>
        <w:rPr>
          <w:rStyle w:val="145"/>
          <w:rFonts w:hint="default"/>
          <w:snapToGrid w:val="0"/>
        </w:rPr>
        <w:t xml:space="preserve">4.2 </w:t>
      </w:r>
      <w:r>
        <w:rPr>
          <w:rStyle w:val="145"/>
        </w:rPr>
        <w:t>配置SDK</w:t>
      </w:r>
      <w:r>
        <w:tab/>
      </w:r>
      <w:r>
        <w:fldChar w:fldCharType="begin"/>
      </w:r>
      <w:r>
        <w:instrText xml:space="preserve"> PAGEREF _Toc256000029 \h </w:instrText>
      </w:r>
      <w:r>
        <w:fldChar w:fldCharType="separate"/>
      </w:r>
      <w:r>
        <w:t>43</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"_Toc256000030" </w:instrText>
      </w:r>
      <w:r>
        <w:fldChar w:fldCharType="separate"/>
      </w:r>
      <w:r>
        <w:rPr>
          <w:rStyle w:val="145"/>
          <w:rFonts w:hint="default"/>
          <w:snapToGrid w:val="0"/>
        </w:rPr>
        <w:t xml:space="preserve">4.3 </w:t>
      </w:r>
      <w:r>
        <w:rPr>
          <w:rStyle w:val="145"/>
        </w:rPr>
        <w:t>LLMs（语言模型）</w:t>
      </w:r>
      <w:r>
        <w:tab/>
      </w:r>
      <w:r>
        <w:fldChar w:fldCharType="begin"/>
      </w:r>
      <w:r>
        <w:instrText xml:space="preserve"> PAGEREF _Toc256000030 \h </w:instrText>
      </w:r>
      <w:r>
        <w:fldChar w:fldCharType="separate"/>
      </w:r>
      <w:r>
        <w:t>46</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"_Toc256000031" </w:instrText>
      </w:r>
      <w:r>
        <w:fldChar w:fldCharType="separate"/>
      </w:r>
      <w:r>
        <w:rPr>
          <w:rStyle w:val="145"/>
          <w:rFonts w:hint="default"/>
          <w:snapToGrid w:val="0"/>
        </w:rPr>
        <w:t xml:space="preserve">4.4 </w:t>
      </w:r>
      <w:r>
        <w:rPr>
          <w:rStyle w:val="145"/>
        </w:rPr>
        <w:t>Prompt（提示词模板）</w:t>
      </w:r>
      <w:r>
        <w:tab/>
      </w:r>
      <w:r>
        <w:fldChar w:fldCharType="begin"/>
      </w:r>
      <w:r>
        <w:instrText xml:space="preserve"> PAGEREF _Toc256000031 \h </w:instrText>
      </w:r>
      <w:r>
        <w:fldChar w:fldCharType="separate"/>
      </w:r>
      <w:r>
        <w:t>47</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"_Toc256000032" </w:instrText>
      </w:r>
      <w:r>
        <w:fldChar w:fldCharType="separate"/>
      </w:r>
      <w:r>
        <w:rPr>
          <w:rStyle w:val="145"/>
          <w:rFonts w:hint="default"/>
          <w:snapToGrid w:val="0"/>
        </w:rPr>
        <w:t xml:space="preserve">4.5 </w:t>
      </w:r>
      <w:r>
        <w:rPr>
          <w:rStyle w:val="145"/>
        </w:rPr>
        <w:t>Memory（记忆）</w:t>
      </w:r>
      <w:r>
        <w:tab/>
      </w:r>
      <w:r>
        <w:fldChar w:fldCharType="begin"/>
      </w:r>
      <w:r>
        <w:instrText xml:space="preserve"> PAGEREF _Toc256000032 \h </w:instrText>
      </w:r>
      <w:r>
        <w:fldChar w:fldCharType="separate"/>
      </w:r>
      <w:r>
        <w:t>48</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"_Toc256000033" </w:instrText>
      </w:r>
      <w:r>
        <w:fldChar w:fldCharType="separate"/>
      </w:r>
      <w:r>
        <w:rPr>
          <w:rStyle w:val="145"/>
          <w:rFonts w:hint="default" w:cs="Book Antiqua"/>
          <w:bCs/>
          <w:snapToGrid w:val="0"/>
        </w:rPr>
        <w:t xml:space="preserve">4.5.1 </w:t>
      </w:r>
      <w:r>
        <w:rPr>
          <w:rStyle w:val="145"/>
        </w:rPr>
        <w:t>Cache</w:t>
      </w:r>
      <w:r>
        <w:tab/>
      </w:r>
      <w:r>
        <w:fldChar w:fldCharType="begin"/>
      </w:r>
      <w:r>
        <w:instrText xml:space="preserve"> PAGEREF _Toc256000033 \h </w:instrText>
      </w:r>
      <w:r>
        <w:fldChar w:fldCharType="separate"/>
      </w:r>
      <w:r>
        <w:t>48</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"_Toc256000034" </w:instrText>
      </w:r>
      <w:r>
        <w:fldChar w:fldCharType="separate"/>
      </w:r>
      <w:r>
        <w:rPr>
          <w:rStyle w:val="145"/>
          <w:rFonts w:hint="default" w:cs="Book Antiqua"/>
          <w:bCs/>
          <w:snapToGrid w:val="0"/>
        </w:rPr>
        <w:t xml:space="preserve">4.5.2 </w:t>
      </w:r>
      <w:r>
        <w:rPr>
          <w:rStyle w:val="145"/>
        </w:rPr>
        <w:t>Vector</w:t>
      </w:r>
      <w:r>
        <w:tab/>
      </w:r>
      <w:r>
        <w:fldChar w:fldCharType="begin"/>
      </w:r>
      <w:r>
        <w:instrText xml:space="preserve"> PAGEREF _Toc256000034 \h </w:instrText>
      </w:r>
      <w:r>
        <w:fldChar w:fldCharType="separate"/>
      </w:r>
      <w:r>
        <w:t>50</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"_Toc256000035" </w:instrText>
      </w:r>
      <w:r>
        <w:fldChar w:fldCharType="separate"/>
      </w:r>
      <w:r>
        <w:rPr>
          <w:rStyle w:val="145"/>
          <w:rFonts w:hint="default" w:cs="Book Antiqua"/>
          <w:bCs/>
          <w:snapToGrid w:val="0"/>
        </w:rPr>
        <w:t xml:space="preserve">4.5.3 </w:t>
      </w:r>
      <w:r>
        <w:rPr>
          <w:rStyle w:val="145"/>
        </w:rPr>
        <w:t>History</w:t>
      </w:r>
      <w:r>
        <w:tab/>
      </w:r>
      <w:r>
        <w:fldChar w:fldCharType="begin"/>
      </w:r>
      <w:r>
        <w:instrText xml:space="preserve"> PAGEREF _Toc256000035 \h </w:instrText>
      </w:r>
      <w:r>
        <w:fldChar w:fldCharType="separate"/>
      </w:r>
      <w:r>
        <w:t>52</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"_Toc256000036" </w:instrText>
      </w:r>
      <w:r>
        <w:fldChar w:fldCharType="separate"/>
      </w:r>
      <w:r>
        <w:rPr>
          <w:rStyle w:val="145"/>
          <w:rFonts w:hint="default"/>
          <w:snapToGrid w:val="0"/>
        </w:rPr>
        <w:t xml:space="preserve">4.6 </w:t>
      </w:r>
      <w:r>
        <w:rPr>
          <w:rStyle w:val="145"/>
        </w:rPr>
        <w:t>Skill（技能）</w:t>
      </w:r>
      <w:r>
        <w:tab/>
      </w:r>
      <w:r>
        <w:fldChar w:fldCharType="begin"/>
      </w:r>
      <w:r>
        <w:instrText xml:space="preserve"> PAGEREF _Toc256000036 \h </w:instrText>
      </w:r>
      <w:r>
        <w:fldChar w:fldCharType="separate"/>
      </w:r>
      <w:r>
        <w:t>54</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"_Toc256000037" </w:instrText>
      </w:r>
      <w:r>
        <w:fldChar w:fldCharType="separate"/>
      </w:r>
      <w:r>
        <w:rPr>
          <w:rStyle w:val="145"/>
          <w:rFonts w:hint="default" w:cs="Book Antiqua"/>
          <w:bCs/>
          <w:snapToGrid w:val="0"/>
        </w:rPr>
        <w:t xml:space="preserve">4.6.1 </w:t>
      </w:r>
      <w:r>
        <w:rPr>
          <w:rStyle w:val="145"/>
        </w:rPr>
        <w:t>基础问答</w:t>
      </w:r>
      <w:r>
        <w:tab/>
      </w:r>
      <w:r>
        <w:fldChar w:fldCharType="begin"/>
      </w:r>
      <w:r>
        <w:instrText xml:space="preserve"> PAGEREF _Toc256000037 \h </w:instrText>
      </w:r>
      <w:r>
        <w:fldChar w:fldCharType="separate"/>
      </w:r>
      <w:r>
        <w:t>54</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"_Toc256000038" </w:instrText>
      </w:r>
      <w:r>
        <w:fldChar w:fldCharType="separate"/>
      </w:r>
      <w:r>
        <w:rPr>
          <w:rStyle w:val="145"/>
          <w:rFonts w:hint="default" w:cs="Book Antiqua"/>
          <w:bCs/>
          <w:snapToGrid w:val="0"/>
        </w:rPr>
        <w:t xml:space="preserve">4.6.2 </w:t>
      </w:r>
      <w:r>
        <w:rPr>
          <w:rStyle w:val="145"/>
        </w:rPr>
        <w:t>多轮对话</w:t>
      </w:r>
      <w:r>
        <w:tab/>
      </w:r>
      <w:r>
        <w:fldChar w:fldCharType="begin"/>
      </w:r>
      <w:r>
        <w:instrText xml:space="preserve"> PAGEREF _Toc256000038 \h </w:instrText>
      </w:r>
      <w:r>
        <w:fldChar w:fldCharType="separate"/>
      </w:r>
      <w:r>
        <w:t>54</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"_Toc256000039" </w:instrText>
      </w:r>
      <w:r>
        <w:fldChar w:fldCharType="separate"/>
      </w:r>
      <w:r>
        <w:rPr>
          <w:rStyle w:val="145"/>
          <w:rFonts w:hint="default" w:cs="Book Antiqua"/>
          <w:bCs/>
          <w:snapToGrid w:val="0"/>
        </w:rPr>
        <w:t xml:space="preserve">4.6.3 </w:t>
      </w:r>
      <w:r>
        <w:rPr>
          <w:rStyle w:val="145"/>
        </w:rPr>
        <w:t>文档问答</w:t>
      </w:r>
      <w:r>
        <w:tab/>
      </w:r>
      <w:r>
        <w:fldChar w:fldCharType="begin"/>
      </w:r>
      <w:r>
        <w:instrText xml:space="preserve"> PAGEREF _Toc256000039 \h </w:instrText>
      </w:r>
      <w:r>
        <w:fldChar w:fldCharType="separate"/>
      </w:r>
      <w:r>
        <w:t>55</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"_Toc256000040" </w:instrText>
      </w:r>
      <w:r>
        <w:fldChar w:fldCharType="separate"/>
      </w:r>
      <w:r>
        <w:rPr>
          <w:rStyle w:val="145"/>
          <w:rFonts w:hint="default" w:cs="Book Antiqua"/>
          <w:bCs/>
          <w:snapToGrid w:val="0"/>
        </w:rPr>
        <w:t xml:space="preserve">4.6.4 </w:t>
      </w:r>
      <w:r>
        <w:rPr>
          <w:rStyle w:val="145"/>
        </w:rPr>
        <w:t>文档摘要</w:t>
      </w:r>
      <w:r>
        <w:tab/>
      </w:r>
      <w:r>
        <w:fldChar w:fldCharType="begin"/>
      </w:r>
      <w:r>
        <w:instrText xml:space="preserve"> PAGEREF _Toc256000040 \h </w:instrText>
      </w:r>
      <w:r>
        <w:fldChar w:fldCharType="separate"/>
      </w:r>
      <w:r>
        <w:t>56</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"_Toc256000041" </w:instrText>
      </w:r>
      <w:r>
        <w:fldChar w:fldCharType="separate"/>
      </w:r>
      <w:r>
        <w:rPr>
          <w:rStyle w:val="145"/>
          <w:rFonts w:hint="default"/>
          <w:snapToGrid w:val="0"/>
        </w:rPr>
        <w:t xml:space="preserve">4.7 </w:t>
      </w:r>
      <w:r>
        <w:rPr>
          <w:rStyle w:val="145"/>
        </w:rPr>
        <w:t>Agent（智能代理）</w:t>
      </w:r>
      <w:r>
        <w:tab/>
      </w:r>
      <w:r>
        <w:fldChar w:fldCharType="begin"/>
      </w:r>
      <w:r>
        <w:instrText xml:space="preserve"> PAGEREF _Toc256000041 \h </w:instrText>
      </w:r>
      <w:r>
        <w:fldChar w:fldCharType="separate"/>
      </w:r>
      <w:r>
        <w:t>58</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"_Toc256000042" </w:instrText>
      </w:r>
      <w:r>
        <w:fldChar w:fldCharType="separate"/>
      </w:r>
      <w:r>
        <w:rPr>
          <w:rStyle w:val="145"/>
          <w:rFonts w:hint="default" w:cs="Book Antiqua"/>
          <w:bCs/>
          <w:snapToGrid w:val="0"/>
        </w:rPr>
        <w:t xml:space="preserve">4.7.1 </w:t>
      </w:r>
      <w:r>
        <w:rPr>
          <w:rStyle w:val="145"/>
        </w:rPr>
        <w:t>实例化Tool</w:t>
      </w:r>
      <w:r>
        <w:tab/>
      </w:r>
      <w:r>
        <w:fldChar w:fldCharType="begin"/>
      </w:r>
      <w:r>
        <w:instrText xml:space="preserve"> PAGEREF _Toc256000042 \h </w:instrText>
      </w:r>
      <w:r>
        <w:fldChar w:fldCharType="separate"/>
      </w:r>
      <w:r>
        <w:t>58</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"_Toc256000043" </w:instrText>
      </w:r>
      <w:r>
        <w:fldChar w:fldCharType="separate"/>
      </w:r>
      <w:r>
        <w:rPr>
          <w:rStyle w:val="145"/>
          <w:rFonts w:hint="default" w:cs="Book Antiqua"/>
          <w:bCs/>
          <w:snapToGrid w:val="0"/>
        </w:rPr>
        <w:t xml:space="preserve">4.7.2 </w:t>
      </w:r>
      <w:r>
        <w:rPr>
          <w:rStyle w:val="145"/>
        </w:rPr>
        <w:t>实例化Agent</w:t>
      </w:r>
      <w:r>
        <w:tab/>
      </w:r>
      <w:r>
        <w:fldChar w:fldCharType="begin"/>
      </w:r>
      <w:r>
        <w:instrText xml:space="preserve"> PAGEREF _Toc256000043 \h </w:instrText>
      </w:r>
      <w:r>
        <w:fldChar w:fldCharType="separate"/>
      </w:r>
      <w:r>
        <w:t>60</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"_Toc256000044" </w:instrText>
      </w:r>
      <w:r>
        <w:fldChar w:fldCharType="separate"/>
      </w:r>
      <w:r>
        <w:rPr>
          <w:rStyle w:val="145"/>
          <w:rFonts w:hint="default" w:cs="Book Antiqua"/>
          <w:bCs/>
          <w:snapToGrid w:val="0"/>
        </w:rPr>
        <w:t xml:space="preserve">4.7.3 </w:t>
      </w:r>
      <w:r>
        <w:rPr>
          <w:rStyle w:val="145"/>
        </w:rPr>
        <w:t>运行Agent</w:t>
      </w:r>
      <w:r>
        <w:tab/>
      </w:r>
      <w:r>
        <w:fldChar w:fldCharType="begin"/>
      </w:r>
      <w:r>
        <w:instrText xml:space="preserve"> PAGEREF _Toc256000044 \h </w:instrText>
      </w:r>
      <w:r>
        <w:fldChar w:fldCharType="separate"/>
      </w:r>
      <w:r>
        <w:t>60</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"_Toc256000045" </w:instrText>
      </w:r>
      <w:r>
        <w:fldChar w:fldCharType="separate"/>
      </w:r>
      <w:r>
        <w:rPr>
          <w:rStyle w:val="145"/>
          <w:rFonts w:hint="default" w:cs="Book Antiqua"/>
          <w:bCs/>
          <w:snapToGrid w:val="0"/>
        </w:rPr>
        <w:t xml:space="preserve">4.7.4 </w:t>
      </w:r>
      <w:r>
        <w:rPr>
          <w:rStyle w:val="145"/>
        </w:rPr>
        <w:t>监听Agent</w:t>
      </w:r>
      <w:r>
        <w:tab/>
      </w:r>
      <w:r>
        <w:fldChar w:fldCharType="begin"/>
      </w:r>
      <w:r>
        <w:instrText xml:space="preserve"> PAGEREF _Toc256000045 \h </w:instrText>
      </w:r>
      <w:r>
        <w:fldChar w:fldCharType="separate"/>
      </w:r>
      <w:r>
        <w:t>62</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"_Toc256000046" </w:instrText>
      </w:r>
      <w:r>
        <w:fldChar w:fldCharType="separate"/>
      </w:r>
      <w:r>
        <w:rPr>
          <w:rStyle w:val="145"/>
          <w:rFonts w:hint="default" w:cs="Book Antiqua"/>
          <w:bCs/>
          <w:snapToGrid w:val="0"/>
        </w:rPr>
        <w:t xml:space="preserve">4.7.5 </w:t>
      </w:r>
      <w:r>
        <w:rPr>
          <w:rStyle w:val="145"/>
        </w:rPr>
        <w:t>Agent流式输出</w:t>
      </w:r>
      <w:r>
        <w:tab/>
      </w:r>
      <w:r>
        <w:fldChar w:fldCharType="begin"/>
      </w:r>
      <w:r>
        <w:instrText xml:space="preserve"> PAGEREF _Toc256000046 \h </w:instrText>
      </w:r>
      <w:r>
        <w:fldChar w:fldCharType="separate"/>
      </w:r>
      <w:r>
        <w:t>64</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"_Toc256000047" </w:instrText>
      </w:r>
      <w:r>
        <w:fldChar w:fldCharType="separate"/>
      </w:r>
      <w:r>
        <w:rPr>
          <w:rStyle w:val="145"/>
          <w:rFonts w:hint="default" w:cs="Book Antiqua"/>
          <w:bCs/>
          <w:snapToGrid w:val="0"/>
        </w:rPr>
        <w:t xml:space="preserve">4.7.6 </w:t>
      </w:r>
      <w:r>
        <w:rPr>
          <w:rStyle w:val="145"/>
        </w:rPr>
        <w:t>Tool Retriever</w:t>
      </w:r>
      <w:r>
        <w:tab/>
      </w:r>
      <w:r>
        <w:fldChar w:fldCharType="begin"/>
      </w:r>
      <w:r>
        <w:instrText xml:space="preserve"> PAGEREF _Toc256000047 \h </w:instrText>
      </w:r>
      <w:r>
        <w:fldChar w:fldCharType="separate"/>
      </w:r>
      <w:r>
        <w:t>65</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"_Toc256000048" </w:instrText>
      </w:r>
      <w:r>
        <w:fldChar w:fldCharType="separate"/>
      </w:r>
      <w:r>
        <w:rPr>
          <w:rStyle w:val="145"/>
          <w:rFonts w:hint="default"/>
          <w:snapToGrid w:val="0"/>
        </w:rPr>
        <w:t xml:space="preserve">4.8 </w:t>
      </w:r>
      <w:r>
        <w:rPr>
          <w:rStyle w:val="145"/>
        </w:rPr>
        <w:t>应用示例</w:t>
      </w:r>
      <w:r>
        <w:tab/>
      </w:r>
      <w:r>
        <w:fldChar w:fldCharType="begin"/>
      </w:r>
      <w:r>
        <w:instrText xml:space="preserve"> PAGEREF _Toc256000048 \h </w:instrText>
      </w:r>
      <w:r>
        <w:fldChar w:fldCharType="separate"/>
      </w:r>
      <w:r>
        <w:t>68</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"_Toc256000049" </w:instrText>
      </w:r>
      <w:r>
        <w:fldChar w:fldCharType="separate"/>
      </w:r>
      <w:r>
        <w:rPr>
          <w:rStyle w:val="145"/>
          <w:rFonts w:hint="default" w:cs="Book Antiqua"/>
          <w:bCs/>
          <w:snapToGrid w:val="0"/>
        </w:rPr>
        <w:t xml:space="preserve">4.8.1 </w:t>
      </w:r>
      <w:r>
        <w:rPr>
          <w:rStyle w:val="145"/>
        </w:rPr>
        <w:t>搜索增强</w:t>
      </w:r>
      <w:r>
        <w:tab/>
      </w:r>
      <w:r>
        <w:fldChar w:fldCharType="begin"/>
      </w:r>
      <w:r>
        <w:instrText xml:space="preserve"> PAGEREF _Toc256000049 \h </w:instrText>
      </w:r>
      <w:r>
        <w:fldChar w:fldCharType="separate"/>
      </w:r>
      <w:r>
        <w:t>68</w:t>
      </w:r>
      <w:r>
        <w:fldChar w:fldCharType="end"/>
      </w:r>
      <w:r>
        <w:fldChar w:fldCharType="end"/>
      </w:r>
    </w:p>
    <w:p>
      <w:pPr>
        <w:pStyle w:val="44"/>
        <w:tabs>
          <w:tab w:val="right" w:leader="dot" w:pos="9629"/>
        </w:tabs>
        <w:rPr>
          <w:rFonts w:ascii="Calibri" w:hAnsi="Calibri"/>
          <w:sz w:val="22"/>
        </w:rPr>
      </w:pPr>
      <w:r>
        <w:fldChar w:fldCharType="begin"/>
      </w:r>
      <w:r>
        <w:instrText xml:space="preserve"> HYPERLINK \l "_Toc256000050" </w:instrText>
      </w:r>
      <w:r>
        <w:fldChar w:fldCharType="separate"/>
      </w:r>
      <w:r>
        <w:rPr>
          <w:rStyle w:val="145"/>
          <w:rFonts w:hint="default" w:cs="Book Antiqua"/>
          <w:bCs/>
          <w:snapToGrid w:val="0"/>
        </w:rPr>
        <w:t xml:space="preserve">4.8.2 </w:t>
      </w:r>
      <w:r>
        <w:rPr>
          <w:rStyle w:val="145"/>
        </w:rPr>
        <w:t>长文本摘要</w:t>
      </w:r>
      <w:r>
        <w:tab/>
      </w:r>
      <w:r>
        <w:fldChar w:fldCharType="begin"/>
      </w:r>
      <w:r>
        <w:instrText xml:space="preserve"> PAGEREF _Toc256000050 \h </w:instrText>
      </w:r>
      <w:r>
        <w:fldChar w:fldCharType="separate"/>
      </w:r>
      <w:r>
        <w:t>70</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"_Toc256000051" </w:instrText>
      </w:r>
      <w:r>
        <w:fldChar w:fldCharType="separate"/>
      </w:r>
      <w:r>
        <w:rPr>
          <w:rStyle w:val="145"/>
          <w:rFonts w:hint="default"/>
          <w:snapToGrid w:val="0"/>
        </w:rPr>
        <w:t xml:space="preserve">4.9 </w:t>
      </w:r>
      <w:r>
        <w:rPr>
          <w:rStyle w:val="145"/>
        </w:rPr>
        <w:t>常见问题</w:t>
      </w:r>
      <w:r>
        <w:tab/>
      </w:r>
      <w:r>
        <w:fldChar w:fldCharType="begin"/>
      </w:r>
      <w:r>
        <w:instrText xml:space="preserve"> PAGEREF _Toc256000051 \h </w:instrText>
      </w:r>
      <w:r>
        <w:fldChar w:fldCharType="separate"/>
      </w:r>
      <w:r>
        <w:t>70</w:t>
      </w:r>
      <w:r>
        <w:fldChar w:fldCharType="end"/>
      </w:r>
      <w:r>
        <w:fldChar w:fldCharType="end"/>
      </w:r>
    </w:p>
    <w:p>
      <w:pPr>
        <w:pStyle w:val="60"/>
        <w:tabs>
          <w:tab w:val="right" w:leader="dot" w:pos="9629"/>
        </w:tabs>
        <w:rPr>
          <w:rFonts w:ascii="Calibri" w:hAnsi="Calibri"/>
          <w:sz w:val="22"/>
        </w:rPr>
      </w:pPr>
      <w:r>
        <w:fldChar w:fldCharType="begin"/>
      </w:r>
      <w:r>
        <w:instrText xml:space="preserve"> HYPERLINK \l "_Toc256000052" </w:instrText>
      </w:r>
      <w:r>
        <w:fldChar w:fldCharType="separate"/>
      </w:r>
      <w:r>
        <w:rPr>
          <w:rStyle w:val="145"/>
          <w:rFonts w:hint="default"/>
        </w:rPr>
        <w:t xml:space="preserve">5 </w:t>
      </w:r>
      <w:r>
        <w:rPr>
          <w:rStyle w:val="145"/>
        </w:rPr>
        <w:t>应用实践</w:t>
      </w:r>
      <w:r>
        <w:tab/>
      </w:r>
      <w:r>
        <w:fldChar w:fldCharType="begin"/>
      </w:r>
      <w:r>
        <w:instrText xml:space="preserve"> PAGEREF _Toc256000052 \h </w:instrText>
      </w:r>
      <w:r>
        <w:fldChar w:fldCharType="separate"/>
      </w:r>
      <w:r>
        <w:t>71</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"_Toc256000053" </w:instrText>
      </w:r>
      <w:r>
        <w:fldChar w:fldCharType="separate"/>
      </w:r>
      <w:r>
        <w:rPr>
          <w:rStyle w:val="145"/>
          <w:rFonts w:hint="default"/>
          <w:snapToGrid w:val="0"/>
        </w:rPr>
        <w:t xml:space="preserve">5.1 </w:t>
      </w:r>
      <w:r>
        <w:rPr>
          <w:rStyle w:val="145"/>
        </w:rPr>
        <w:t>基础问答</w:t>
      </w:r>
      <w:r>
        <w:tab/>
      </w:r>
      <w:r>
        <w:fldChar w:fldCharType="begin"/>
      </w:r>
      <w:r>
        <w:instrText xml:space="preserve"> PAGEREF _Toc256000053 \h </w:instrText>
      </w:r>
      <w:r>
        <w:fldChar w:fldCharType="separate"/>
      </w:r>
      <w:r>
        <w:t>71</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"_Toc256000054" </w:instrText>
      </w:r>
      <w:r>
        <w:fldChar w:fldCharType="separate"/>
      </w:r>
      <w:r>
        <w:rPr>
          <w:rStyle w:val="145"/>
          <w:rFonts w:hint="default"/>
          <w:snapToGrid w:val="0"/>
        </w:rPr>
        <w:t xml:space="preserve">5.2 </w:t>
      </w:r>
      <w:r>
        <w:rPr>
          <w:rStyle w:val="145"/>
        </w:rPr>
        <w:t>长文本摘要</w:t>
      </w:r>
      <w:r>
        <w:tab/>
      </w:r>
      <w:r>
        <w:fldChar w:fldCharType="begin"/>
      </w:r>
      <w:r>
        <w:instrText xml:space="preserve"> PAGEREF _Toc256000054 \h </w:instrText>
      </w:r>
      <w:r>
        <w:fldChar w:fldCharType="separate"/>
      </w:r>
      <w:r>
        <w:t>73</w:t>
      </w:r>
      <w:r>
        <w:fldChar w:fldCharType="end"/>
      </w:r>
      <w:r>
        <w:fldChar w:fldCharType="end"/>
      </w:r>
    </w:p>
    <w:p>
      <w:pPr>
        <w:pStyle w:val="75"/>
        <w:tabs>
          <w:tab w:val="right" w:leader="dot" w:pos="9629"/>
        </w:tabs>
        <w:rPr>
          <w:rFonts w:ascii="Calibri" w:hAnsi="Calibri"/>
          <w:sz w:val="22"/>
        </w:rPr>
      </w:pPr>
      <w:r>
        <w:fldChar w:fldCharType="begin"/>
      </w:r>
      <w:r>
        <w:instrText xml:space="preserve"> HYPERLINK \l "_Toc256000055" </w:instrText>
      </w:r>
      <w:r>
        <w:fldChar w:fldCharType="separate"/>
      </w:r>
      <w:r>
        <w:rPr>
          <w:rStyle w:val="145"/>
          <w:rFonts w:hint="default"/>
          <w:snapToGrid w:val="0"/>
        </w:rPr>
        <w:t xml:space="preserve">5.3 </w:t>
      </w:r>
      <w:r>
        <w:rPr>
          <w:rStyle w:val="145"/>
        </w:rPr>
        <w:t>搜索增强</w:t>
      </w:r>
      <w:r>
        <w:tab/>
      </w:r>
      <w:r>
        <w:fldChar w:fldCharType="begin"/>
      </w:r>
      <w:r>
        <w:instrText xml:space="preserve"> PAGEREF _Toc256000055 \h </w:instrText>
      </w:r>
      <w:r>
        <w:fldChar w:fldCharType="separate"/>
      </w:r>
      <w:r>
        <w:t>76</w:t>
      </w:r>
      <w:r>
        <w:fldChar w:fldCharType="end"/>
      </w:r>
      <w:r>
        <w:fldChar w:fldCharType="end"/>
      </w:r>
    </w:p>
    <w:p>
      <w:pPr>
        <w:pStyle w:val="60"/>
        <w:tabs>
          <w:tab w:val="right" w:leader="dot" w:pos="9629"/>
        </w:tabs>
        <w:rPr>
          <w:rFonts w:ascii="Calibri" w:hAnsi="Calibri"/>
          <w:sz w:val="22"/>
        </w:rPr>
      </w:pPr>
      <w:r>
        <w:fldChar w:fldCharType="begin"/>
      </w:r>
      <w:r>
        <w:instrText xml:space="preserve"> HYPERLINK \l "_Toc256000056" </w:instrText>
      </w:r>
      <w:r>
        <w:fldChar w:fldCharType="separate"/>
      </w:r>
      <w:r>
        <w:rPr>
          <w:rStyle w:val="145"/>
          <w:rFonts w:hint="default"/>
        </w:rPr>
        <w:t xml:space="preserve">6 </w:t>
      </w:r>
      <w:r>
        <w:rPr>
          <w:rStyle w:val="145"/>
        </w:rPr>
        <w:t>常见问题</w:t>
      </w:r>
      <w:r>
        <w:tab/>
      </w:r>
      <w:r>
        <w:fldChar w:fldCharType="begin"/>
      </w:r>
      <w:r>
        <w:instrText xml:space="preserve"> PAGEREF _Toc256000056 \h </w:instrText>
      </w:r>
      <w:r>
        <w:fldChar w:fldCharType="separate"/>
      </w:r>
      <w:r>
        <w:t>81</w:t>
      </w:r>
      <w:r>
        <w:fldChar w:fldCharType="end"/>
      </w:r>
      <w:r>
        <w:fldChar w:fldCharType="end"/>
      </w:r>
    </w:p>
    <w:p>
      <w:pPr>
        <w:pStyle w:val="60"/>
        <w:tabs>
          <w:tab w:val="right" w:leader="dot" w:pos="9629"/>
        </w:tabs>
        <w:rPr>
          <w:rFonts w:ascii="Calibri" w:hAnsi="Calibri"/>
          <w:sz w:val="22"/>
        </w:rPr>
      </w:pPr>
      <w:r>
        <w:fldChar w:fldCharType="begin"/>
      </w:r>
      <w:r>
        <w:instrText xml:space="preserve"> HYPERLINK \l "_Toc256000057" </w:instrText>
      </w:r>
      <w:r>
        <w:fldChar w:fldCharType="separate"/>
      </w:r>
      <w:r>
        <w:rPr>
          <w:rStyle w:val="145"/>
          <w:rFonts w:hint="default"/>
        </w:rPr>
        <w:t xml:space="preserve">7 </w:t>
      </w:r>
      <w:r>
        <w:rPr>
          <w:rStyle w:val="145"/>
        </w:rPr>
        <w:t>版本变更记录</w:t>
      </w:r>
      <w:r>
        <w:tab/>
      </w:r>
      <w:r>
        <w:fldChar w:fldCharType="begin"/>
      </w:r>
      <w:r>
        <w:instrText xml:space="preserve"> PAGEREF _Toc256000057 \h </w:instrText>
      </w:r>
      <w:r>
        <w:fldChar w:fldCharType="separate"/>
      </w:r>
      <w:r>
        <w:t>82</w:t>
      </w:r>
      <w:r>
        <w:fldChar w:fldCharType="end"/>
      </w:r>
      <w:r>
        <w:fldChar w:fldCharType="end"/>
      </w:r>
    </w:p>
    <w:p>
      <w:pPr>
        <w:pStyle w:val="60"/>
        <w:tabs>
          <w:tab w:val="right" w:leader="dot" w:pos="9629"/>
        </w:tabs>
        <w:sectPr>
          <w:headerReference r:id="rId14" w:type="first"/>
          <w:footerReference r:id="rId17" w:type="first"/>
          <w:headerReference r:id="rId12" w:type="default"/>
          <w:footerReference r:id="rId15" w:type="default"/>
          <w:headerReference r:id="rId13" w:type="even"/>
          <w:footerReference r:id="rId16" w:type="even"/>
          <w:pgSz w:w="11907" w:h="16840"/>
          <w:pgMar w:top="1701" w:right="1134" w:bottom="1701" w:left="1134" w:header="567" w:footer="567" w:gutter="0"/>
          <w:pgNumType w:fmt="lowerRoman"/>
          <w:cols w:space="425" w:num="1"/>
          <w:docGrid w:linePitch="312" w:charSpace="0"/>
        </w:sectPr>
      </w:pPr>
      <w:r>
        <w:fldChar w:fldCharType="end"/>
      </w:r>
    </w:p>
    <w:p>
      <w:pPr>
        <w:pStyle w:val="3"/>
      </w:pPr>
      <w:bookmarkStart w:id="1" w:name="_ZH-CN_TOPIC_0000001665423888"/>
      <w:bookmarkEnd w:id="1"/>
      <w:bookmarkStart w:id="2" w:name="_ZH-CN_TOPIC_0000001665423888-chtext"/>
      <w:bookmarkStart w:id="3" w:name="_Toc256000000"/>
      <w:r>
        <w:t>盘古应用开发SDK简介</w:t>
      </w:r>
      <w:bookmarkEnd w:id="2"/>
      <w:bookmarkEnd w:id="3"/>
    </w:p>
    <w:p>
      <w:pPr>
        <w:pStyle w:val="159"/>
      </w:pPr>
      <w:r>
        <w:t>应用开发SDK概述</w:t>
      </w:r>
    </w:p>
    <w:p>
      <w:r>
        <w:rPr>
          <w:color w:val="252B3A"/>
        </w:rPr>
        <w:t>应用开发SDK针对大模型开发的场景，对LLMs（大语言模型，包括盘古系列、开源系列）进行的封装，提供了提示词模板、记忆、技能、智能代理，以简化用户的开发工作，帮助用户快速开发一个大模型应用。</w:t>
      </w:r>
      <w:r>
        <w:t>当前应用开发SDK支持如下语言：</w:t>
      </w:r>
    </w:p>
    <w:p>
      <w:pPr>
        <w:pStyle w:val="181"/>
      </w:pPr>
      <w:r>
        <w:t>Java</w:t>
      </w:r>
    </w:p>
    <w:p>
      <w:pPr>
        <w:pStyle w:val="181"/>
      </w:pPr>
      <w:r>
        <w:t>Python</w:t>
      </w:r>
    </w:p>
    <w:p>
      <w:pPr>
        <w:pStyle w:val="159"/>
      </w:pPr>
      <w:r>
        <w:t>开发环境要求</w:t>
      </w:r>
    </w:p>
    <w:p>
      <w:r>
        <w:t>华为云盘古大模型应用开发SDK要求JAVA SDK 1.8 及其以上版本，Python 3.9 及以上版本。</w:t>
      </w:r>
    </w:p>
    <w:p>
      <w:pPr>
        <w:sectPr>
          <w:headerReference r:id="rId18" w:type="default"/>
          <w:footerReference r:id="rId20" w:type="default"/>
          <w:headerReference r:id="rId19" w:type="even"/>
          <w:footerReference r:id="rId21" w:type="even"/>
          <w:pgSz w:w="11907" w:h="16840"/>
          <w:pgMar w:top="1701" w:right="1134" w:bottom="1701" w:left="1134" w:header="567" w:footer="567" w:gutter="0"/>
          <w:pgNumType w:fmt="decimal" w:start="1"/>
          <w:cols w:space="425" w:num="1"/>
          <w:docGrid w:linePitch="312" w:charSpace="0"/>
        </w:sectPr>
      </w:pPr>
    </w:p>
    <w:p>
      <w:pPr>
        <w:pStyle w:val="3"/>
      </w:pPr>
      <w:bookmarkStart w:id="4" w:name="_ZH-CN_TOPIC_0000001713279125"/>
      <w:bookmarkEnd w:id="4"/>
      <w:bookmarkStart w:id="5" w:name="_ZH-CN_TOPIC_0000001713279125-chtext"/>
      <w:bookmarkStart w:id="6" w:name="_Toc256000001"/>
      <w:r>
        <w:t>准备工作</w:t>
      </w:r>
      <w:bookmarkEnd w:id="5"/>
      <w:bookmarkEnd w:id="6"/>
    </w:p>
    <w:p>
      <w:r>
        <w:t>使用盘古大模型  Java SDK 时，需要在代码中配置以下信息，请提前收集。</w:t>
      </w:r>
    </w:p>
    <w:p>
      <w:pPr>
        <w:pStyle w:val="214"/>
      </w:pPr>
      <w:r>
        <w:t>资源列表</w:t>
      </w:r>
    </w:p>
    <w:tbl>
      <w:tblPr>
        <w:tblStyle w:val="205"/>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82"/>
        <w:gridCol w:w="683"/>
        <w:gridCol w:w="1138"/>
        <w:gridCol w:w="1113"/>
        <w:gridCol w:w="1583"/>
        <w:gridCol w:w="273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430" w:type="pct"/>
            <w:tcBorders>
              <w:top w:val="single" w:color="000000" w:sz="6" w:space="0"/>
              <w:bottom w:val="single" w:color="000000" w:sz="6" w:space="0"/>
              <w:right w:val="single" w:color="000000" w:sz="6" w:space="0"/>
            </w:tcBorders>
            <w:shd w:val="clear" w:color="auto" w:fill="D9D9D9"/>
          </w:tcPr>
          <w:p>
            <w:pPr>
              <w:pStyle w:val="224"/>
              <w:jc w:val="left"/>
            </w:pPr>
            <w:r>
              <w:t>类型</w:t>
            </w:r>
          </w:p>
        </w:tc>
        <w:tc>
          <w:tcPr>
            <w:tcW w:w="430" w:type="pct"/>
            <w:tcBorders>
              <w:top w:val="single" w:color="000000" w:sz="6" w:space="0"/>
              <w:bottom w:val="single" w:color="000000" w:sz="6" w:space="0"/>
              <w:right w:val="single" w:color="000000" w:sz="6" w:space="0"/>
            </w:tcBorders>
            <w:shd w:val="clear" w:color="auto" w:fill="D9D9D9"/>
          </w:tcPr>
          <w:p>
            <w:pPr>
              <w:pStyle w:val="224"/>
              <w:jc w:val="left"/>
            </w:pPr>
            <w:r>
              <w:t>资源</w:t>
            </w:r>
          </w:p>
        </w:tc>
        <w:tc>
          <w:tcPr>
            <w:tcW w:w="717" w:type="pct"/>
            <w:tcBorders>
              <w:top w:val="single" w:color="000000" w:sz="6" w:space="0"/>
              <w:bottom w:val="single" w:color="000000" w:sz="6" w:space="0"/>
              <w:right w:val="single" w:color="000000" w:sz="6" w:space="0"/>
            </w:tcBorders>
            <w:shd w:val="clear" w:color="auto" w:fill="D9D9D9"/>
          </w:tcPr>
          <w:p>
            <w:pPr>
              <w:pStyle w:val="224"/>
              <w:jc w:val="left"/>
            </w:pPr>
            <w:r>
              <w:t>是否必选</w:t>
            </w:r>
          </w:p>
        </w:tc>
        <w:tc>
          <w:tcPr>
            <w:tcW w:w="701" w:type="pct"/>
            <w:tcBorders>
              <w:top w:val="single" w:color="000000" w:sz="6" w:space="0"/>
              <w:bottom w:val="single" w:color="000000" w:sz="6" w:space="0"/>
              <w:right w:val="single" w:color="000000" w:sz="6" w:space="0"/>
            </w:tcBorders>
            <w:shd w:val="clear" w:color="auto" w:fill="D9D9D9"/>
          </w:tcPr>
          <w:p>
            <w:pPr>
              <w:pStyle w:val="224"/>
              <w:jc w:val="left"/>
            </w:pPr>
            <w:r>
              <w:t>依赖信息</w:t>
            </w:r>
          </w:p>
        </w:tc>
        <w:tc>
          <w:tcPr>
            <w:tcW w:w="997" w:type="pct"/>
            <w:tcBorders>
              <w:top w:val="single" w:color="000000" w:sz="6" w:space="0"/>
              <w:bottom w:val="single" w:color="000000" w:sz="6" w:space="0"/>
              <w:right w:val="single" w:color="000000" w:sz="6" w:space="0"/>
            </w:tcBorders>
            <w:shd w:val="clear" w:color="auto" w:fill="D9D9D9"/>
          </w:tcPr>
          <w:p>
            <w:pPr>
              <w:pStyle w:val="224"/>
              <w:jc w:val="left"/>
            </w:pPr>
            <w:r>
              <w:t>参考文档</w:t>
            </w:r>
          </w:p>
        </w:tc>
        <w:tc>
          <w:tcPr>
            <w:tcW w:w="1725" w:type="pct"/>
            <w:tcBorders>
              <w:top w:val="single" w:color="000000" w:sz="6" w:space="0"/>
              <w:bottom w:val="single" w:color="000000" w:sz="6" w:space="0"/>
            </w:tcBorders>
            <w:shd w:val="clear" w:color="auto" w:fill="D9D9D9"/>
          </w:tcPr>
          <w:p>
            <w:pPr>
              <w:pStyle w:val="224"/>
              <w:jc w:val="left"/>
            </w:pPr>
            <w: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430" w:type="pct"/>
            <w:vMerge w:val="restart"/>
            <w:tcBorders>
              <w:top w:val="single" w:color="000000" w:sz="6" w:space="0"/>
              <w:bottom w:val="single" w:color="000000" w:sz="6" w:space="0"/>
              <w:right w:val="single" w:color="000000" w:sz="6" w:space="0"/>
            </w:tcBorders>
            <w:shd w:val="clear" w:color="auto" w:fill="auto"/>
          </w:tcPr>
          <w:p>
            <w:pPr>
              <w:pStyle w:val="225"/>
              <w:jc w:val="left"/>
            </w:pPr>
            <w:r>
              <w:t>大语言模型</w:t>
            </w: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华为云盘古</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是（大语言模型至少选一个）</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盘古模型API 调用URL。</w:t>
            </w:r>
          </w:p>
          <w:p>
            <w:pPr>
              <w:pStyle w:val="182"/>
              <w:widowControl w:val="0"/>
              <w:jc w:val="left"/>
            </w:pPr>
            <w:r>
              <w:t>华为云IAM账号认证信息。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盘古大模型API参考文档：</w:t>
            </w:r>
          </w:p>
          <w:p>
            <w:pPr>
              <w:pStyle w:val="246"/>
              <w:jc w:val="left"/>
            </w:pPr>
            <w:r>
              <w:t>申请资源时，可联系技术支持获取</w:t>
            </w:r>
          </w:p>
          <w:p>
            <w:pPr>
              <w:pStyle w:val="182"/>
              <w:widowControl w:val="0"/>
              <w:jc w:val="left"/>
            </w:pPr>
            <w:r>
              <w:t>IAM帮助文档：</w:t>
            </w:r>
          </w:p>
          <w:p>
            <w:pPr>
              <w:pStyle w:val="246"/>
              <w:jc w:val="left"/>
            </w:pPr>
            <w:r>
              <w:t>https://support.huaweicloud.com/api-identitycenter/iic_04_0032.html</w:t>
            </w:r>
          </w:p>
        </w:tc>
        <w:tc>
          <w:tcPr>
            <w:tcW w:w="1725" w:type="pct"/>
            <w:tcBorders>
              <w:top w:val="single" w:color="000000" w:sz="6" w:space="0"/>
              <w:bottom w:val="single" w:color="000000" w:sz="6" w:space="0"/>
            </w:tcBorders>
            <w:shd w:val="clear" w:color="auto" w:fill="auto"/>
          </w:tcPr>
          <w:p>
            <w:pPr>
              <w:pStyle w:val="182"/>
              <w:widowControl w:val="0"/>
              <w:jc w:val="left"/>
            </w:pPr>
            <w:r>
              <w:t>模型API调用文档中完整url格式示例为：https://{endpoint}/v1/{project_id}/deployments/{deployment_id}/chat/completions ； SDK配置https://{endpoint}/v1/{project_id}/deployments/{deployment_id} 即可（/chat/completionsSDK代码中指定了）</w:t>
            </w:r>
          </w:p>
          <w:p>
            <w:pPr>
              <w:pStyle w:val="182"/>
              <w:widowControl w:val="0"/>
              <w:jc w:val="left"/>
            </w:pPr>
            <w:r>
              <w:t>IAM endpoint需要根据服务所在的区域正确配置， 参考帮助文档“终端节点”章节查找</w:t>
            </w:r>
          </w:p>
          <w:p>
            <w:pPr>
              <w:pStyle w:val="182"/>
              <w:widowControl w:val="0"/>
              <w:jc w:val="left"/>
            </w:pPr>
            <w:r>
              <w:t>参考IAM帮助文档，获取账号相关信息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60" w:type="dxa"/>
            <w:vMerge w:val="continue"/>
            <w:shd w:val="clear" w:color="auto" w:fill="auto"/>
          </w:tcPr>
          <w:p>
            <w:pPr>
              <w:pStyle w:val="225"/>
              <w:jc w:val="left"/>
            </w:pP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华为云Gallery托管三方模型</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Gallery三方托管模型API 调用URL。</w:t>
            </w:r>
          </w:p>
          <w:p>
            <w:pPr>
              <w:pStyle w:val="182"/>
              <w:widowControl w:val="0"/>
              <w:jc w:val="left"/>
            </w:pPr>
            <w:r>
              <w:t>华为云IAM账号认证信息。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三方大模型API参考文档：</w:t>
            </w:r>
          </w:p>
          <w:p>
            <w:pPr>
              <w:pStyle w:val="246"/>
              <w:jc w:val="left"/>
            </w:pPr>
            <w:r>
              <w:t>申请资源时，可联系客户支持获取</w:t>
            </w:r>
          </w:p>
          <w:p>
            <w:pPr>
              <w:pStyle w:val="182"/>
              <w:widowControl w:val="0"/>
              <w:jc w:val="left"/>
            </w:pPr>
            <w:r>
              <w:t>IAM帮助文档：</w:t>
            </w:r>
          </w:p>
          <w:p>
            <w:pPr>
              <w:pStyle w:val="246"/>
              <w:jc w:val="left"/>
            </w:pPr>
            <w:r>
              <w:t>https://support.huaweicloud.com/api-identitycenter/iic_04_0032.html</w:t>
            </w:r>
          </w:p>
        </w:tc>
        <w:tc>
          <w:tcPr>
            <w:tcW w:w="1725" w:type="pct"/>
            <w:tcBorders>
              <w:top w:val="single" w:color="000000" w:sz="6" w:space="0"/>
              <w:bottom w:val="single" w:color="000000" w:sz="6" w:space="0"/>
              <w:right w:val="single" w:color="000000" w:sz="6" w:space="0"/>
            </w:tcBorders>
            <w:shd w:val="clear" w:color="auto" w:fill="auto"/>
          </w:tcPr>
          <w:p>
            <w:pPr>
              <w:pStyle w:val="182"/>
              <w:widowControl w:val="0"/>
              <w:jc w:val="left"/>
            </w:pPr>
            <w:r>
              <w:t>参考三方大模型API参考文档“API”章节，获取URI信息； 格式示例：https://{endpoint}/v1/infers/{deployment_id}</w:t>
            </w:r>
          </w:p>
          <w:p>
            <w:pPr>
              <w:pStyle w:val="182"/>
              <w:widowControl w:val="0"/>
              <w:jc w:val="left"/>
            </w:pPr>
            <w:r>
              <w:t>参考IAM帮助文档，获取账号相关信息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430" w:type="pct"/>
            <w:tcBorders>
              <w:top w:val="single" w:color="000000" w:sz="6" w:space="0"/>
              <w:bottom w:val="single" w:color="000000" w:sz="6" w:space="0"/>
              <w:right w:val="single" w:color="000000" w:sz="6" w:space="0"/>
            </w:tcBorders>
            <w:shd w:val="clear" w:color="auto" w:fill="auto"/>
          </w:tcPr>
          <w:p>
            <w:pPr>
              <w:pStyle w:val="225"/>
              <w:jc w:val="left"/>
            </w:pPr>
            <w:r>
              <w:t>Embedding模型</w:t>
            </w: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华为云CSS</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CSS Embedding模型API 调用URL。</w:t>
            </w:r>
          </w:p>
          <w:p>
            <w:pPr>
              <w:pStyle w:val="182"/>
              <w:widowControl w:val="0"/>
              <w:jc w:val="left"/>
            </w:pPr>
            <w:r>
              <w:t>华为云IAM账号认证信息。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CSS Embedding模型API参考文档：</w:t>
            </w:r>
          </w:p>
          <w:p>
            <w:pPr>
              <w:pStyle w:val="246"/>
              <w:jc w:val="left"/>
            </w:pPr>
            <w:r>
              <w:t>申请资源时，可联系客户支持获取</w:t>
            </w:r>
          </w:p>
          <w:p>
            <w:pPr>
              <w:pStyle w:val="182"/>
              <w:widowControl w:val="0"/>
              <w:jc w:val="left"/>
            </w:pPr>
            <w:r>
              <w:t>IAM帮助文档：</w:t>
            </w:r>
          </w:p>
          <w:p>
            <w:pPr>
              <w:pStyle w:val="246"/>
              <w:jc w:val="left"/>
            </w:pPr>
            <w:r>
              <w:t>https://support.huaweicloud.com/api-identitycenter/iic_04_0032.html</w:t>
            </w:r>
          </w:p>
        </w:tc>
        <w:tc>
          <w:tcPr>
            <w:tcW w:w="1725" w:type="pct"/>
            <w:tcBorders>
              <w:top w:val="single" w:color="000000" w:sz="6" w:space="0"/>
              <w:bottom w:val="single" w:color="000000" w:sz="6" w:space="0"/>
            </w:tcBorders>
            <w:shd w:val="clear" w:color="auto" w:fill="auto"/>
          </w:tcPr>
          <w:p>
            <w:pPr>
              <w:pStyle w:val="182"/>
              <w:widowControl w:val="0"/>
              <w:jc w:val="left"/>
            </w:pPr>
            <w:r>
              <w:t>参考CSS Embedding模型API参考文档，获取URL信息；格式示例：https://{endpoint}/v1/{project_id}/applications/{app_id}/{model_version}</w:t>
            </w:r>
          </w:p>
          <w:p>
            <w:pPr>
              <w:pStyle w:val="182"/>
              <w:widowControl w:val="0"/>
              <w:jc w:val="left"/>
            </w:pPr>
            <w:r>
              <w:t>参考IAM帮助文档，获取账号相关信息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430" w:type="pct"/>
            <w:tcBorders>
              <w:top w:val="single" w:color="000000" w:sz="6" w:space="0"/>
              <w:bottom w:val="single" w:color="000000" w:sz="6" w:space="0"/>
              <w:right w:val="single" w:color="000000" w:sz="6" w:space="0"/>
            </w:tcBorders>
            <w:shd w:val="clear" w:color="auto" w:fill="auto"/>
          </w:tcPr>
          <w:p>
            <w:pPr>
              <w:pStyle w:val="225"/>
              <w:jc w:val="left"/>
            </w:pPr>
            <w:r>
              <w:t>文档加载</w:t>
            </w: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华为云CSS</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CSS 文档解析服务API 调用URL；</w:t>
            </w:r>
          </w:p>
          <w:p>
            <w:pPr>
              <w:pStyle w:val="182"/>
              <w:widowControl w:val="0"/>
              <w:jc w:val="left"/>
            </w:pPr>
            <w:r>
              <w:t>华为云IAM账号认证信息；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CSS 文档解析服务API参考文档：</w:t>
            </w:r>
          </w:p>
          <w:p>
            <w:pPr>
              <w:pStyle w:val="246"/>
              <w:jc w:val="left"/>
            </w:pPr>
            <w:r>
              <w:t>申请资源时，可联系客户支持获取</w:t>
            </w:r>
          </w:p>
          <w:p>
            <w:pPr>
              <w:pStyle w:val="182"/>
              <w:widowControl w:val="0"/>
              <w:jc w:val="left"/>
            </w:pPr>
            <w:r>
              <w:t>IAM帮助文档：</w:t>
            </w:r>
          </w:p>
          <w:p>
            <w:pPr>
              <w:pStyle w:val="246"/>
              <w:jc w:val="left"/>
            </w:pPr>
            <w:r>
              <w:t>https://support.huaweicloud.com/api-identitycenter/iic_04_0032.html</w:t>
            </w:r>
          </w:p>
        </w:tc>
        <w:tc>
          <w:tcPr>
            <w:tcW w:w="1725" w:type="pct"/>
            <w:tcBorders>
              <w:top w:val="single" w:color="000000" w:sz="6" w:space="0"/>
              <w:bottom w:val="single" w:color="000000" w:sz="6" w:space="0"/>
            </w:tcBorders>
            <w:shd w:val="clear" w:color="auto" w:fill="auto"/>
          </w:tcPr>
          <w:p>
            <w:pPr>
              <w:pStyle w:val="182"/>
              <w:widowControl w:val="0"/>
              <w:jc w:val="left"/>
            </w:pPr>
            <w:r>
              <w:t>参考CSS Embedding模型API参考文档，获取URL信息；格式示例：https://{endpoint}/v1/{project_id}/applications/{app_id}</w:t>
            </w:r>
          </w:p>
          <w:p>
            <w:pPr>
              <w:pStyle w:val="182"/>
              <w:widowControl w:val="0"/>
              <w:jc w:val="left"/>
            </w:pPr>
            <w:r>
              <w:t>参考IAM帮助文档，获取账号相关信息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430" w:type="pct"/>
            <w:vMerge w:val="restart"/>
            <w:tcBorders>
              <w:top w:val="single" w:color="000000" w:sz="6" w:space="0"/>
              <w:bottom w:val="single" w:color="000000" w:sz="6" w:space="0"/>
              <w:right w:val="single" w:color="000000" w:sz="6" w:space="0"/>
            </w:tcBorders>
            <w:shd w:val="clear" w:color="auto" w:fill="auto"/>
          </w:tcPr>
          <w:p>
            <w:pPr>
              <w:pStyle w:val="225"/>
              <w:jc w:val="left"/>
            </w:pPr>
            <w:r>
              <w:t>向量记忆</w:t>
            </w: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华为云CSS</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集群hosts</w:t>
            </w:r>
          </w:p>
          <w:p>
            <w:pPr>
              <w:pStyle w:val="182"/>
              <w:widowControl w:val="0"/>
              <w:jc w:val="left"/>
            </w:pPr>
            <w:r>
              <w:t>用户认证信息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云搜索服务 CSS</w:t>
            </w:r>
          </w:p>
          <w:p>
            <w:pPr>
              <w:pStyle w:val="225"/>
              <w:jc w:val="left"/>
            </w:pPr>
            <w:r>
              <w:t>https://support.huaweicloud.com/intl/zh-cn/css/index.html</w:t>
            </w:r>
          </w:p>
        </w:tc>
        <w:tc>
          <w:tcPr>
            <w:tcW w:w="1725" w:type="pct"/>
            <w:tcBorders>
              <w:top w:val="single" w:color="000000" w:sz="6" w:space="0"/>
              <w:bottom w:val="single" w:color="000000" w:sz="6" w:space="0"/>
            </w:tcBorders>
            <w:shd w:val="clear" w:color="auto" w:fill="auto"/>
          </w:tcPr>
          <w:p>
            <w:pPr>
              <w:pStyle w:val="182"/>
              <w:widowControl w:val="0"/>
              <w:jc w:val="left"/>
            </w:pPr>
            <w:r>
              <w:t>参考CSS服务“快速入门”章节创建机器后， 在集群信息中获取hosts信息，示例： https://10.0.0.1:9200,https://10.0.0.2:9200</w:t>
            </w:r>
          </w:p>
          <w:p>
            <w:pPr>
              <w:pStyle w:val="182"/>
              <w:widowControl w:val="0"/>
              <w:jc w:val="left"/>
            </w:pPr>
            <w:r>
              <w:t>用户认证信息就是创建集群时设置的用户/密码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60" w:type="dxa"/>
            <w:vMerge w:val="continue"/>
            <w:shd w:val="clear" w:color="auto" w:fill="auto"/>
          </w:tcPr>
          <w:p>
            <w:pPr>
              <w:pStyle w:val="225"/>
              <w:jc w:val="left"/>
            </w:pP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华为云CSS（集成Embedding）</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集群hosts</w:t>
            </w:r>
          </w:p>
          <w:p>
            <w:pPr>
              <w:pStyle w:val="182"/>
              <w:widowControl w:val="0"/>
              <w:jc w:val="left"/>
            </w:pPr>
            <w:r>
              <w:t>用户认证信息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云搜索服务 CSS</w:t>
            </w:r>
          </w:p>
          <w:p>
            <w:pPr>
              <w:pStyle w:val="225"/>
              <w:jc w:val="left"/>
            </w:pPr>
            <w:r>
              <w:t>https://support.huaweicloud.com/intl/zh-cn/css/index.html</w:t>
            </w:r>
          </w:p>
        </w:tc>
        <w:tc>
          <w:tcPr>
            <w:tcW w:w="1725" w:type="pct"/>
            <w:tcBorders>
              <w:top w:val="single" w:color="000000" w:sz="6" w:space="0"/>
              <w:bottom w:val="single" w:color="000000" w:sz="6" w:space="0"/>
              <w:right w:val="single" w:color="000000" w:sz="6" w:space="0"/>
            </w:tcBorders>
            <w:shd w:val="clear" w:color="auto" w:fill="auto"/>
          </w:tcPr>
          <w:p>
            <w:pPr>
              <w:pStyle w:val="182"/>
              <w:widowControl w:val="0"/>
              <w:jc w:val="left"/>
            </w:pPr>
            <w:r>
              <w:t>参考CSS服务“快速入门”章节创建机器后， 在集群信息中获取hosts信息，示例： https://10.0.0.1:9200,https://10.0.0.2:9200</w:t>
            </w:r>
          </w:p>
          <w:p>
            <w:pPr>
              <w:pStyle w:val="182"/>
              <w:widowControl w:val="0"/>
              <w:jc w:val="left"/>
            </w:pPr>
            <w:r>
              <w:t>用户认证信息就是创建集群时设置的用户/密码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60" w:type="dxa"/>
            <w:vMerge w:val="continue"/>
            <w:shd w:val="clear" w:color="auto" w:fill="auto"/>
          </w:tcPr>
          <w:p>
            <w:pPr>
              <w:pStyle w:val="225"/>
              <w:jc w:val="left"/>
            </w:pP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Elastic Search</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集群host信息</w:t>
            </w:r>
          </w:p>
          <w:p>
            <w:pPr>
              <w:pStyle w:val="182"/>
              <w:widowControl w:val="0"/>
              <w:jc w:val="left"/>
            </w:pPr>
            <w:r>
              <w:t>用户认证信息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ES官网：</w:t>
            </w:r>
          </w:p>
          <w:p>
            <w:pPr>
              <w:pStyle w:val="225"/>
              <w:jc w:val="left"/>
            </w:pPr>
            <w:r>
              <w:t>https://www.elastic.co/cn/elasticsearch/</w:t>
            </w:r>
          </w:p>
        </w:tc>
        <w:tc>
          <w:tcPr>
            <w:tcW w:w="1725" w:type="pct"/>
            <w:tcBorders>
              <w:top w:val="single" w:color="000000" w:sz="6" w:space="0"/>
              <w:bottom w:val="single" w:color="000000" w:sz="6" w:space="0"/>
              <w:right w:val="single" w:color="000000" w:sz="6" w:space="0"/>
            </w:tcBorders>
            <w:shd w:val="clear" w:color="auto" w:fill="auto"/>
          </w:tcPr>
          <w:p>
            <w:pPr>
              <w:pStyle w:val="225"/>
              <w:jc w:val="left"/>
            </w:pPr>
            <w:r>
              <w:t>hosts示例： https://10.0.0.1:9200,https://10.0.0.2:9200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430" w:type="pct"/>
            <w:vMerge w:val="restart"/>
            <w:tcBorders>
              <w:top w:val="single" w:color="000000" w:sz="6" w:space="0"/>
              <w:bottom w:val="single" w:color="000000" w:sz="6" w:space="0"/>
              <w:right w:val="single" w:color="000000" w:sz="6" w:space="0"/>
            </w:tcBorders>
            <w:shd w:val="clear" w:color="auto" w:fill="auto"/>
          </w:tcPr>
          <w:p>
            <w:pPr>
              <w:pStyle w:val="225"/>
              <w:jc w:val="left"/>
            </w:pPr>
            <w:r>
              <w:t>标量存储</w:t>
            </w: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华为云DCS</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host</w:t>
            </w:r>
          </w:p>
          <w:p>
            <w:pPr>
              <w:pStyle w:val="182"/>
              <w:widowControl w:val="0"/>
              <w:jc w:val="left"/>
            </w:pPr>
            <w:r>
              <w:t>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分布式缓存DCS</w:t>
            </w:r>
          </w:p>
          <w:p>
            <w:pPr>
              <w:pStyle w:val="225"/>
              <w:jc w:val="left"/>
            </w:pPr>
            <w:r>
              <w:t>https://support.huaweicloud.com/intl/zh-cn/dcs/index.html</w:t>
            </w:r>
          </w:p>
        </w:tc>
        <w:tc>
          <w:tcPr>
            <w:tcW w:w="1725" w:type="pct"/>
            <w:tcBorders>
              <w:top w:val="single" w:color="000000" w:sz="6" w:space="0"/>
              <w:bottom w:val="single" w:color="000000" w:sz="6" w:space="0"/>
            </w:tcBorders>
            <w:shd w:val="clear" w:color="auto" w:fill="auto"/>
          </w:tcPr>
          <w:p>
            <w:pPr>
              <w:pStyle w:val="225"/>
              <w:jc w:val="left"/>
            </w:pPr>
            <w:r>
              <w:t>host示例： redis://10.0.0.1:6379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60" w:type="dxa"/>
            <w:vMerge w:val="continue"/>
            <w:shd w:val="clear" w:color="auto" w:fill="auto"/>
          </w:tcPr>
          <w:p>
            <w:pPr>
              <w:pStyle w:val="225"/>
              <w:jc w:val="left"/>
            </w:pP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Redis</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host</w:t>
            </w:r>
          </w:p>
          <w:p>
            <w:pPr>
              <w:pStyle w:val="182"/>
              <w:widowControl w:val="0"/>
              <w:jc w:val="left"/>
            </w:pPr>
            <w:r>
              <w:t>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Redis官网：</w:t>
            </w:r>
          </w:p>
          <w:p>
            <w:pPr>
              <w:pStyle w:val="225"/>
              <w:jc w:val="left"/>
            </w:pPr>
            <w:r>
              <w:t>https://redis.io/</w:t>
            </w:r>
          </w:p>
        </w:tc>
        <w:tc>
          <w:tcPr>
            <w:tcW w:w="1725" w:type="pct"/>
            <w:tcBorders>
              <w:top w:val="single" w:color="000000" w:sz="6" w:space="0"/>
              <w:bottom w:val="single" w:color="000000" w:sz="6" w:space="0"/>
              <w:right w:val="single" w:color="000000" w:sz="6" w:space="0"/>
            </w:tcBorders>
            <w:shd w:val="clear" w:color="auto" w:fill="auto"/>
          </w:tcPr>
          <w:p>
            <w:pPr>
              <w:pStyle w:val="225"/>
              <w:jc w:val="left"/>
            </w:pPr>
            <w:r>
              <w:t>host示例： redis://10.0.0.1:6379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60" w:type="dxa"/>
            <w:vMerge w:val="continue"/>
            <w:shd w:val="clear" w:color="auto" w:fill="auto"/>
          </w:tcPr>
          <w:p>
            <w:pPr>
              <w:pStyle w:val="225"/>
              <w:jc w:val="left"/>
            </w:pP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华为云RDS</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host</w:t>
            </w:r>
          </w:p>
          <w:p>
            <w:pPr>
              <w:pStyle w:val="182"/>
              <w:widowControl w:val="0"/>
              <w:jc w:val="left"/>
            </w:pPr>
            <w:r>
              <w:t>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云数据库RDS：</w:t>
            </w:r>
          </w:p>
          <w:p>
            <w:pPr>
              <w:pStyle w:val="225"/>
              <w:jc w:val="left"/>
            </w:pPr>
            <w:r>
              <w:t>https://support.huaweicloud.com/intl/zh-cn/productdesc-rds/zh-cn_topic_dashboard.html</w:t>
            </w:r>
          </w:p>
        </w:tc>
        <w:tc>
          <w:tcPr>
            <w:tcW w:w="1725" w:type="pct"/>
            <w:tcBorders>
              <w:top w:val="single" w:color="000000" w:sz="6" w:space="0"/>
              <w:bottom w:val="single" w:color="000000" w:sz="6" w:space="0"/>
              <w:right w:val="single" w:color="000000" w:sz="6" w:space="0"/>
            </w:tcBorders>
            <w:shd w:val="clear" w:color="auto" w:fill="auto"/>
          </w:tcPr>
          <w:p>
            <w:pPr>
              <w:pStyle w:val="225"/>
              <w:jc w:val="left"/>
            </w:pP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60" w:type="dxa"/>
            <w:vMerge w:val="continue"/>
            <w:shd w:val="clear" w:color="auto" w:fill="auto"/>
          </w:tcPr>
          <w:p>
            <w:pPr>
              <w:pStyle w:val="225"/>
              <w:jc w:val="left"/>
            </w:pPr>
          </w:p>
        </w:tc>
        <w:tc>
          <w:tcPr>
            <w:tcW w:w="430" w:type="pct"/>
            <w:tcBorders>
              <w:top w:val="single" w:color="000000" w:sz="6" w:space="0"/>
              <w:bottom w:val="single" w:color="000000" w:sz="6" w:space="0"/>
              <w:right w:val="single" w:color="000000" w:sz="6" w:space="0"/>
            </w:tcBorders>
            <w:shd w:val="clear" w:color="auto" w:fill="auto"/>
          </w:tcPr>
          <w:p>
            <w:pPr>
              <w:pStyle w:val="225"/>
              <w:jc w:val="left"/>
            </w:pPr>
            <w:r>
              <w:t>Mysql</w:t>
            </w:r>
          </w:p>
        </w:tc>
        <w:tc>
          <w:tcPr>
            <w:tcW w:w="717" w:type="pct"/>
            <w:tcBorders>
              <w:top w:val="single" w:color="000000" w:sz="6" w:space="0"/>
              <w:bottom w:val="single" w:color="000000" w:sz="6" w:space="0"/>
              <w:right w:val="single" w:color="000000" w:sz="6" w:space="0"/>
            </w:tcBorders>
            <w:shd w:val="clear" w:color="auto" w:fill="auto"/>
          </w:tcPr>
          <w:p>
            <w:pPr>
              <w:pStyle w:val="225"/>
              <w:jc w:val="left"/>
            </w:pPr>
            <w:r>
              <w:t>否</w:t>
            </w:r>
          </w:p>
        </w:tc>
        <w:tc>
          <w:tcPr>
            <w:tcW w:w="701" w:type="pct"/>
            <w:tcBorders>
              <w:top w:val="single" w:color="000000" w:sz="6" w:space="0"/>
              <w:bottom w:val="single" w:color="000000" w:sz="6" w:space="0"/>
              <w:right w:val="single" w:color="000000" w:sz="6" w:space="0"/>
            </w:tcBorders>
            <w:shd w:val="clear" w:color="auto" w:fill="auto"/>
          </w:tcPr>
          <w:p>
            <w:pPr>
              <w:pStyle w:val="182"/>
              <w:widowControl w:val="0"/>
              <w:jc w:val="left"/>
            </w:pPr>
            <w:r>
              <w:t>host</w:t>
            </w:r>
          </w:p>
          <w:p>
            <w:pPr>
              <w:pStyle w:val="182"/>
              <w:widowControl w:val="0"/>
              <w:jc w:val="left"/>
            </w:pPr>
            <w:r>
              <w:t>认证信息</w:t>
            </w:r>
          </w:p>
        </w:tc>
        <w:tc>
          <w:tcPr>
            <w:tcW w:w="997" w:type="pct"/>
            <w:tcBorders>
              <w:top w:val="single" w:color="000000" w:sz="6" w:space="0"/>
              <w:bottom w:val="single" w:color="000000" w:sz="6" w:space="0"/>
              <w:right w:val="single" w:color="000000" w:sz="6" w:space="0"/>
            </w:tcBorders>
            <w:shd w:val="clear" w:color="auto" w:fill="auto"/>
          </w:tcPr>
          <w:p>
            <w:pPr>
              <w:pStyle w:val="182"/>
              <w:widowControl w:val="0"/>
              <w:jc w:val="left"/>
            </w:pPr>
            <w:r>
              <w:t>Mysql官网：</w:t>
            </w:r>
          </w:p>
          <w:p>
            <w:pPr>
              <w:pStyle w:val="225"/>
              <w:jc w:val="left"/>
            </w:pPr>
            <w:r>
              <w:t>https://www.mysql.com/</w:t>
            </w:r>
          </w:p>
        </w:tc>
        <w:tc>
          <w:tcPr>
            <w:tcW w:w="1725" w:type="pct"/>
            <w:tcBorders>
              <w:top w:val="single" w:color="000000" w:sz="6" w:space="0"/>
              <w:bottom w:val="single" w:color="000000" w:sz="6" w:space="0"/>
              <w:right w:val="single" w:color="000000" w:sz="6" w:space="0"/>
            </w:tcBorders>
            <w:shd w:val="clear" w:color="auto" w:fill="auto"/>
          </w:tcPr>
          <w:p>
            <w:pPr>
              <w:pStyle w:val="225"/>
              <w:jc w:val="left"/>
            </w:pPr>
            <w:r>
              <w:t>-</w:t>
            </w:r>
          </w:p>
        </w:tc>
      </w:tr>
    </w:tbl>
    <w:p/>
    <w:p>
      <w:r>
        <w:t>iam认证与SDK配置项的映射关系如下：</w:t>
      </w:r>
    </w:p>
    <w:p>
      <w:r>
        <w:t>POST https://iam.cn-southwest-2.myhuaweicloud.com/v3/auth/tokens // iam的endpoint，sdk.iam.url</w:t>
      </w:r>
    </w:p>
    <w:p>
      <w:r>
        <w:t>{</w:t>
      </w:r>
    </w:p>
    <w:p>
      <w:r>
        <w:t>"auth": {</w:t>
      </w:r>
    </w:p>
    <w:p>
      <w:r>
        <w:t>"identity": {</w:t>
      </w:r>
    </w:p>
    <w:p>
      <w:r>
        <w:t>"methods": [</w:t>
      </w:r>
    </w:p>
    <w:p>
      <w:r>
        <w:t>"password"</w:t>
      </w:r>
    </w:p>
    <w:p>
      <w:r>
        <w:t>],</w:t>
      </w:r>
    </w:p>
    <w:p>
      <w:r>
        <w:t>"password": {</w:t>
      </w:r>
    </w:p>
    <w:p>
      <w:r>
        <w:t>"user": {</w:t>
      </w:r>
    </w:p>
    <w:p>
      <w:r>
        <w:t>"name": "your iam user name", //IAM用户名，sdk.iam.user</w:t>
      </w:r>
    </w:p>
    <w:p>
      <w:r>
        <w:t>"password": "your password", //华为云帐号密码，sdk.iam.password</w:t>
      </w:r>
    </w:p>
    <w:p>
      <w:r>
        <w:t>"domain": {</w:t>
      </w:r>
    </w:p>
    <w:p>
      <w:r>
        <w:t>"name": "your domain name" //帐号名，sdk.iam.domain</w:t>
      </w:r>
    </w:p>
    <w:p>
      <w:r>
        <w:t>}</w:t>
      </w:r>
    </w:p>
    <w:p>
      <w:r>
        <w:t>}</w:t>
      </w:r>
    </w:p>
    <w:p>
      <w:r>
        <w:t>}</w:t>
      </w:r>
    </w:p>
    <w:p>
      <w:r>
        <w:t>},</w:t>
      </w:r>
    </w:p>
    <w:p>
      <w:r>
        <w:t>"scope": {</w:t>
      </w:r>
    </w:p>
    <w:p>
      <w:r>
        <w:t>"project": {</w:t>
      </w:r>
    </w:p>
    <w:p>
      <w:r>
        <w:t>"name": "cn-southwest-2" //盘古大模型当前部署在“西南-贵阳一”区域，取值为cn-southwest-2，sdk.iam.project</w:t>
      </w:r>
    </w:p>
    <w:p>
      <w:r>
        <w:t>}</w:t>
      </w:r>
    </w:p>
    <w:p>
      <w:r>
        <w:t>}</w:t>
      </w:r>
    </w:p>
    <w:p>
      <w:r>
        <w:t>}</w:t>
      </w:r>
    </w:p>
    <w:p>
      <w:r>
        <w:t>}</w:t>
      </w:r>
    </w:p>
    <w:p>
      <w:pPr>
        <w:sectPr>
          <w:headerReference r:id="rId22" w:type="default"/>
          <w:footerReference r:id="rId24" w:type="default"/>
          <w:headerReference r:id="rId23" w:type="even"/>
          <w:footerReference r:id="rId25" w:type="even"/>
          <w:pgSz w:w="11907" w:h="16840"/>
          <w:pgMar w:top="1701" w:right="1134" w:bottom="1701" w:left="1134" w:header="567" w:footer="567" w:gutter="0"/>
          <w:pgNumType w:fmt="decimal"/>
          <w:cols w:space="425" w:num="1"/>
          <w:docGrid w:linePitch="312" w:charSpace="0"/>
        </w:sectPr>
      </w:pPr>
    </w:p>
    <w:p>
      <w:pPr>
        <w:pStyle w:val="3"/>
      </w:pPr>
      <w:bookmarkStart w:id="7" w:name="_ZH-CN_TOPIC_0000001665439316"/>
      <w:bookmarkEnd w:id="7"/>
      <w:bookmarkStart w:id="8" w:name="_ZH-CN_TOPIC_0000001665439316-chtext"/>
      <w:bookmarkStart w:id="9" w:name="_Toc256000002"/>
      <w:r>
        <w:t>Java SDK</w:t>
      </w:r>
      <w:bookmarkEnd w:id="8"/>
      <w:bookmarkEnd w:id="9"/>
    </w:p>
    <w:p>
      <w:r>
        <w:fldChar w:fldCharType="begin"/>
      </w:r>
      <w:r>
        <w:instrText xml:space="preserve"> HYPERLINK \l "_ZH-CN_TOPIC_0000001665279616" \o " " </w:instrText>
      </w:r>
      <w:r>
        <w:fldChar w:fldCharType="separate"/>
      </w:r>
      <w:r>
        <w:rPr>
          <w:rStyle w:val="145"/>
        </w:rPr>
        <w:t>3.1  安装SDK</w:t>
      </w:r>
      <w:r>
        <w:rPr>
          <w:rStyle w:val="145"/>
        </w:rPr>
        <w:fldChar w:fldCharType="end"/>
      </w:r>
    </w:p>
    <w:p>
      <w:r>
        <w:fldChar w:fldCharType="begin"/>
      </w:r>
      <w:r>
        <w:instrText xml:space="preserve"> HYPERLINK \l "_ZH-CN_TOPIC_0000001665439320" \o " " </w:instrText>
      </w:r>
      <w:r>
        <w:fldChar w:fldCharType="separate"/>
      </w:r>
      <w:r>
        <w:rPr>
          <w:rStyle w:val="145"/>
        </w:rPr>
        <w:t>3.2  配置SDK</w:t>
      </w:r>
      <w:r>
        <w:rPr>
          <w:rStyle w:val="145"/>
        </w:rPr>
        <w:fldChar w:fldCharType="end"/>
      </w:r>
    </w:p>
    <w:p>
      <w:r>
        <w:fldChar w:fldCharType="begin"/>
      </w:r>
      <w:r>
        <w:instrText xml:space="preserve"> HYPERLINK \l "_ZH-CN_TOPIC_0000001665443412" \o " " </w:instrText>
      </w:r>
      <w:r>
        <w:fldChar w:fldCharType="separate"/>
      </w:r>
      <w:r>
        <w:rPr>
          <w:rStyle w:val="145"/>
        </w:rPr>
        <w:t>3.3  LLMs（语言模型）</w:t>
      </w:r>
      <w:r>
        <w:rPr>
          <w:rStyle w:val="145"/>
        </w:rPr>
        <w:fldChar w:fldCharType="end"/>
      </w:r>
    </w:p>
    <w:p>
      <w:r>
        <w:fldChar w:fldCharType="begin"/>
      </w:r>
      <w:r>
        <w:instrText xml:space="preserve"> HYPERLINK \l "_ZH-CN_TOPIC_0000001665283724" \o " " </w:instrText>
      </w:r>
      <w:r>
        <w:fldChar w:fldCharType="separate"/>
      </w:r>
      <w:r>
        <w:rPr>
          <w:rStyle w:val="145"/>
        </w:rPr>
        <w:t>3.4  Prompt（提示词模板）</w:t>
      </w:r>
      <w:r>
        <w:rPr>
          <w:rStyle w:val="145"/>
        </w:rPr>
        <w:fldChar w:fldCharType="end"/>
      </w:r>
    </w:p>
    <w:p>
      <w:r>
        <w:fldChar w:fldCharType="begin"/>
      </w:r>
      <w:r>
        <w:instrText xml:space="preserve"> HYPERLINK \l "_ZH-CN_TOPIC_0000001713283245" \o " " </w:instrText>
      </w:r>
      <w:r>
        <w:fldChar w:fldCharType="separate"/>
      </w:r>
      <w:r>
        <w:rPr>
          <w:rStyle w:val="145"/>
        </w:rPr>
        <w:t>3.5  Memory（记忆）</w:t>
      </w:r>
      <w:r>
        <w:rPr>
          <w:rStyle w:val="145"/>
        </w:rPr>
        <w:fldChar w:fldCharType="end"/>
      </w:r>
    </w:p>
    <w:p>
      <w:r>
        <w:fldChar w:fldCharType="begin"/>
      </w:r>
      <w:r>
        <w:instrText xml:space="preserve"> HYPERLINK \l "_ZH-CN_TOPIC_0000001665443416" \o " " </w:instrText>
      </w:r>
      <w:r>
        <w:fldChar w:fldCharType="separate"/>
      </w:r>
      <w:r>
        <w:rPr>
          <w:rStyle w:val="145"/>
        </w:rPr>
        <w:t>3.6  Skill（技能）</w:t>
      </w:r>
      <w:r>
        <w:rPr>
          <w:rStyle w:val="145"/>
        </w:rPr>
        <w:fldChar w:fldCharType="end"/>
      </w:r>
    </w:p>
    <w:p>
      <w:r>
        <w:fldChar w:fldCharType="begin"/>
      </w:r>
      <w:r>
        <w:instrText xml:space="preserve"> HYPERLINK \l "_ZH-CN_TOPIC_0000001679800770" \o " " </w:instrText>
      </w:r>
      <w:r>
        <w:fldChar w:fldCharType="separate"/>
      </w:r>
      <w:r>
        <w:rPr>
          <w:rStyle w:val="145"/>
        </w:rPr>
        <w:t>3.7  Agent（智能代理）</w:t>
      </w:r>
      <w:r>
        <w:rPr>
          <w:rStyle w:val="145"/>
        </w:rPr>
        <w:fldChar w:fldCharType="end"/>
      </w:r>
    </w:p>
    <w:p>
      <w:r>
        <w:fldChar w:fldCharType="begin"/>
      </w:r>
      <w:r>
        <w:instrText xml:space="preserve"> HYPERLINK \l "_ZH-CN_TOPIC_0000001713363025" \o " " </w:instrText>
      </w:r>
      <w:r>
        <w:fldChar w:fldCharType="separate"/>
      </w:r>
      <w:r>
        <w:rPr>
          <w:rStyle w:val="145"/>
        </w:rPr>
        <w:t>3.8  应用示例</w:t>
      </w:r>
      <w:r>
        <w:rPr>
          <w:rStyle w:val="145"/>
        </w:rPr>
        <w:fldChar w:fldCharType="end"/>
      </w:r>
    </w:p>
    <w:p>
      <w:r>
        <w:fldChar w:fldCharType="begin"/>
      </w:r>
      <w:r>
        <w:instrText xml:space="preserve"> HYPERLINK \l "_ZH-CN_TOPIC_0000001713279129" \o " " </w:instrText>
      </w:r>
      <w:r>
        <w:fldChar w:fldCharType="separate"/>
      </w:r>
      <w:r>
        <w:rPr>
          <w:rStyle w:val="145"/>
        </w:rPr>
        <w:t>3.9  常见问题</w:t>
      </w:r>
      <w:r>
        <w:rPr>
          <w:rStyle w:val="145"/>
        </w:rPr>
        <w:fldChar w:fldCharType="end"/>
      </w:r>
    </w:p>
    <w:p>
      <w:pPr>
        <w:pStyle w:val="4"/>
        <w:numPr>
          <w:ilvl w:val="1"/>
          <w:numId w:val="24"/>
        </w:numPr>
      </w:pPr>
      <w:bookmarkStart w:id="10" w:name="_ZH-CN_TOPIC_0000001665279616"/>
      <w:bookmarkEnd w:id="10"/>
      <w:bookmarkStart w:id="11" w:name="_ZH-CN_TOPIC_0000001665279616-chtext"/>
      <w:bookmarkStart w:id="12" w:name="_Toc256000003"/>
      <w:r>
        <w:t>安装SDK</w:t>
      </w:r>
      <w:bookmarkEnd w:id="11"/>
      <w:bookmarkEnd w:id="12"/>
    </w:p>
    <w:p>
      <w:pPr>
        <w:pStyle w:val="159"/>
      </w:pPr>
      <w:r>
        <w:t>Maven中央仓导入</w:t>
      </w:r>
    </w:p>
    <w:p>
      <w:r>
        <w:t>在项目pom.xml中参考以下方式添加依赖。</w:t>
      </w:r>
    </w:p>
    <w:p>
      <w:pPr>
        <w:pStyle w:val="217"/>
      </w:pPr>
      <w:r>
        <w:t xml:space="preserve">&lt;dependency&gt; </w:t>
      </w:r>
      <w:r>
        <w:br w:type="textWrapping"/>
      </w:r>
      <w:r>
        <w:t xml:space="preserve">    &lt;groupId&gt;com.huaweicloud&lt;/groupId&gt; </w:t>
      </w:r>
      <w:r>
        <w:br w:type="textWrapping"/>
      </w:r>
      <w:r>
        <w:t xml:space="preserve">    &lt;artifactId&gt;pangu-kits-app-dev-java&lt;/artifactId&gt; </w:t>
      </w:r>
      <w:r>
        <w:br w:type="textWrapping"/>
      </w:r>
      <w:r>
        <w:t xml:space="preserve">    &lt;version&gt;</w:t>
      </w:r>
      <w:r>
        <w:rPr>
          <w:rFonts w:hint="eastAsia"/>
          <w:lang w:val="en-US" w:eastAsia="zh-CN"/>
        </w:rPr>
        <w:t>2</w:t>
      </w:r>
      <w:r>
        <w:t>.</w:t>
      </w:r>
      <w:r>
        <w:rPr>
          <w:rFonts w:hint="eastAsia"/>
          <w:lang w:val="en-US" w:eastAsia="zh-CN"/>
        </w:rPr>
        <w:t>0</w:t>
      </w:r>
      <w:r>
        <w:t>.</w:t>
      </w:r>
      <w:r>
        <w:rPr>
          <w:rFonts w:hint="eastAsia"/>
          <w:lang w:val="en-US" w:eastAsia="zh-CN"/>
        </w:rPr>
        <w:t>1</w:t>
      </w:r>
      <w:r>
        <w:t xml:space="preserve">&lt;/version&gt; </w:t>
      </w:r>
      <w:r>
        <w:br w:type="textWrapping"/>
      </w:r>
      <w:r>
        <w:t>&lt;/dependency&gt;</w:t>
      </w:r>
    </w:p>
    <w:p>
      <w:pPr>
        <w:pStyle w:val="159"/>
      </w:pPr>
      <w:r>
        <w:t>本地导入</w:t>
      </w:r>
    </w:p>
    <w:p>
      <w:pPr>
        <w:pStyle w:val="188"/>
        <w:numPr>
          <w:ilvl w:val="0"/>
          <w:numId w:val="25"/>
        </w:numPr>
      </w:pPr>
      <w:r>
        <w:rPr>
          <w:color w:val="494949"/>
        </w:rPr>
        <w:t>下载SDK包，将 pangu-kits-app*.jar文件放在项目目录lib文件夹</w:t>
      </w:r>
      <w:r>
        <w:t>下（</w:t>
      </w:r>
      <w:r>
        <w:rPr>
          <w:color w:val="494949"/>
        </w:rPr>
        <w:t>.jar文件</w:t>
      </w:r>
      <w:r>
        <w:t>放置路径也可以自定义）。</w:t>
      </w:r>
    </w:p>
    <w:p>
      <w:pPr>
        <w:pStyle w:val="188"/>
        <w:numPr>
          <w:ilvl w:val="0"/>
          <w:numId w:val="25"/>
        </w:numPr>
      </w:pPr>
      <w:r>
        <w:t>在项目pom.xml中参考以下方式添加依赖。</w:t>
      </w:r>
    </w:p>
    <w:p>
      <w:pPr>
        <w:pStyle w:val="238"/>
      </w:pPr>
      <w:r>
        <w:t xml:space="preserve">&lt;dependency&gt; </w:t>
      </w:r>
      <w:r>
        <w:br w:type="textWrapping"/>
      </w:r>
      <w:r>
        <w:t xml:space="preserve">    &lt;groupId&gt;com.huaweicloud&lt;/groupId&gt; </w:t>
      </w:r>
      <w:r>
        <w:br w:type="textWrapping"/>
      </w:r>
      <w:r>
        <w:t xml:space="preserve">    &lt;artifactId&gt;pangu-kits-app-dev-java-bundle&lt;/artifactId&gt; </w:t>
      </w:r>
      <w:r>
        <w:br w:type="textWrapping"/>
      </w:r>
      <w:r>
        <w:t xml:space="preserve">    &lt;version&gt;2.0.</w:t>
      </w:r>
      <w:r>
        <w:rPr>
          <w:rFonts w:hint="eastAsia"/>
          <w:lang w:val="en-US" w:eastAsia="zh-CN"/>
        </w:rPr>
        <w:t>1</w:t>
      </w:r>
      <w:r>
        <w:t xml:space="preserve">&lt;/version&gt; </w:t>
      </w:r>
      <w:r>
        <w:br w:type="textWrapping"/>
      </w:r>
      <w:r>
        <w:t xml:space="preserve">    &lt;scope&gt;system&lt;/scope&gt; </w:t>
      </w:r>
      <w:r>
        <w:br w:type="textWrapping"/>
      </w:r>
      <w:r>
        <w:t xml:space="preserve">    &lt;systemPath&gt;${project.basedir}/lib/pangu-kits-app-dev-java-bundle-</w:t>
      </w:r>
      <w:r>
        <w:rPr>
          <w:rFonts w:hint="eastAsia"/>
          <w:lang w:val="en-US" w:eastAsia="zh-CN"/>
        </w:rPr>
        <w:t>2</w:t>
      </w:r>
      <w:r>
        <w:t>.</w:t>
      </w:r>
      <w:r>
        <w:rPr>
          <w:rFonts w:hint="eastAsia"/>
          <w:lang w:val="en-US" w:eastAsia="zh-CN"/>
        </w:rPr>
        <w:t>0</w:t>
      </w:r>
      <w:r>
        <w:t>.</w:t>
      </w:r>
      <w:r>
        <w:rPr>
          <w:rFonts w:hint="eastAsia"/>
          <w:lang w:val="en-US" w:eastAsia="zh-CN"/>
        </w:rPr>
        <w:t>1</w:t>
      </w:r>
      <w:bookmarkStart w:id="147" w:name="_GoBack"/>
      <w:bookmarkEnd w:id="147"/>
      <w:r>
        <w:t xml:space="preserve">.jar&lt;/systemPath&gt; </w:t>
      </w:r>
      <w:r>
        <w:br w:type="textWrapping"/>
      </w:r>
      <w:r>
        <w:t>&lt;/dependency&gt;</w:t>
      </w:r>
    </w:p>
    <w:p>
      <w:pPr>
        <w:pStyle w:val="4"/>
      </w:pPr>
      <w:bookmarkStart w:id="13" w:name="_ZH-CN_TOPIC_0000001665439320"/>
      <w:bookmarkEnd w:id="13"/>
      <w:bookmarkStart w:id="14" w:name="_Toc256000004"/>
      <w:bookmarkStart w:id="15" w:name="_ZH-CN_TOPIC_0000001665439320-chtext"/>
      <w:r>
        <w:t>配置SDK</w:t>
      </w:r>
      <w:bookmarkEnd w:id="14"/>
      <w:bookmarkEnd w:id="15"/>
    </w:p>
    <w:p>
      <w:pPr>
        <w:pStyle w:val="159"/>
      </w:pPr>
      <w:r>
        <w:t>基础配置项</w:t>
      </w:r>
    </w:p>
    <w:p>
      <w:r>
        <w:t>SDK依赖的配置项主要通过读取llm.properties配置文件；如果配置文件名不为llm.properties，需要在项目中主动设置，方法如下。</w:t>
      </w:r>
    </w:p>
    <w:p>
      <w:pPr>
        <w:pStyle w:val="188"/>
        <w:numPr>
          <w:ilvl w:val="0"/>
          <w:numId w:val="26"/>
        </w:numPr>
      </w:pPr>
      <w:r>
        <w:t>在resources路径下，创建llm.properties文件，并根据实际需要配置相应的值。</w:t>
      </w:r>
    </w:p>
    <w:p>
      <w:pPr>
        <w:pStyle w:val="188"/>
        <w:numPr>
          <w:ilvl w:val="0"/>
          <w:numId w:val="26"/>
        </w:numPr>
      </w:pPr>
      <w:r>
        <w:t>如果需要自定义配置文件名，可以参考以下代码设置。</w:t>
      </w:r>
    </w:p>
    <w:p>
      <w:pPr>
        <w:pStyle w:val="238"/>
      </w:pPr>
      <w:r>
        <w:t xml:space="preserve">// 建议在业务项目入口处配置 </w:t>
      </w:r>
      <w:r>
        <w:br w:type="textWrapping"/>
      </w:r>
      <w:r>
        <w:t xml:space="preserve">// 不需要添加.properties后缀 </w:t>
      </w:r>
      <w:r>
        <w:br w:type="textWrapping"/>
      </w:r>
      <w:r>
        <w:t>ConfigLoadUtil.setBaseName("application");</w:t>
      </w:r>
    </w:p>
    <w:p>
      <w:pPr>
        <w:pStyle w:val="188"/>
        <w:numPr>
          <w:ilvl w:val="0"/>
          <w:numId w:val="26"/>
        </w:numPr>
      </w:pPr>
      <w:r>
        <w:t>完整配置项如下。</w:t>
      </w:r>
    </w:p>
    <w:p>
      <w:pPr>
        <w:pStyle w:val="187"/>
      </w:pPr>
      <w:r>
        <w:t>配置项中的密码等字段建议在配置文件或者环境变量中密文存放，使用时解密，确保安全，详见</w:t>
      </w:r>
      <w:r>
        <w:fldChar w:fldCharType="begin"/>
      </w:r>
      <w:r>
        <w:instrText xml:space="preserve"> HYPERLINK \l "d0e696" \o " " </w:instrText>
      </w:r>
      <w:r>
        <w:fldChar w:fldCharType="separate"/>
      </w:r>
      <w:r>
        <w:rPr>
          <w:rStyle w:val="145"/>
        </w:rPr>
        <w:t>配置文件敏感信息加密配置</w:t>
      </w:r>
      <w:r>
        <w:rPr>
          <w:rStyle w:val="145"/>
        </w:rPr>
        <w:fldChar w:fldCharType="end"/>
      </w:r>
      <w:r>
        <w:t>。</w:t>
      </w:r>
    </w:p>
    <w:p>
      <w:pPr>
        <w:pStyle w:val="238"/>
      </w:pPr>
      <w:r>
        <w:t xml:space="preserve">################################ GENERIC CONFIG ############################### </w:t>
      </w:r>
      <w:r>
        <w:br w:type="textWrapping"/>
      </w:r>
      <w:r>
        <w:t xml:space="preserve"> </w:t>
      </w:r>
      <w:r>
        <w:br w:type="textWrapping"/>
      </w:r>
      <w:r>
        <w:t xml:space="preserve">## User-defined Prompt. </w:t>
      </w:r>
      <w:r>
        <w:br w:type="textWrapping"/>
      </w:r>
      <w:r>
        <w:t xml:space="preserve"># </w:t>
      </w:r>
      <w:r>
        <w:br w:type="textWrapping"/>
      </w:r>
      <w:r>
        <w:t xml:space="preserve">sdk.prompt.path= </w:t>
      </w:r>
      <w:r>
        <w:br w:type="textWrapping"/>
      </w:r>
      <w:r>
        <w:t xml:space="preserve"> </w:t>
      </w:r>
      <w:r>
        <w:br w:type="textWrapping"/>
      </w:r>
      <w:r>
        <w:t xml:space="preserve">## Proxy. </w:t>
      </w:r>
      <w:r>
        <w:br w:type="textWrapping"/>
      </w:r>
      <w:r>
        <w:t xml:space="preserve"># Examples: http://127.0.0.1:8000 ; </w:t>
      </w:r>
      <w:r>
        <w:br w:type="textWrapping"/>
      </w:r>
      <w:r>
        <w:t xml:space="preserve"># </w:t>
      </w:r>
      <w:r>
        <w:br w:type="textWrapping"/>
      </w:r>
      <w:r>
        <w:t xml:space="preserve"># sdk.proxy.enabled= </w:t>
      </w:r>
      <w:r>
        <w:br w:type="textWrapping"/>
      </w:r>
      <w:r>
        <w:t xml:space="preserve"># sdk.proxy.url= </w:t>
      </w:r>
      <w:r>
        <w:br w:type="textWrapping"/>
      </w:r>
      <w:r>
        <w:t xml:space="preserve"># sdk.proxy.user= </w:t>
      </w:r>
      <w:r>
        <w:br w:type="textWrapping"/>
      </w:r>
      <w:r>
        <w:t xml:space="preserve"># sdk.proxy.password= </w:t>
      </w:r>
      <w:r>
        <w:br w:type="textWrapping"/>
      </w:r>
      <w:r>
        <w:t xml:space="preserve"> </w:t>
      </w:r>
      <w:r>
        <w:br w:type="textWrapping"/>
      </w:r>
      <w:r>
        <w:t xml:space="preserve">## Generic IAM info. This config is used when the specified IAM is not configured. </w:t>
      </w:r>
      <w:r>
        <w:br w:type="textWrapping"/>
      </w:r>
      <w:r>
        <w:t xml:space="preserve">## Either user password authentication or AK/SK authentication. </w:t>
      </w:r>
      <w:r>
        <w:br w:type="textWrapping"/>
      </w:r>
      <w:r>
        <w:t xml:space="preserve"># </w:t>
      </w:r>
      <w:r>
        <w:br w:type="textWrapping"/>
      </w:r>
      <w:r>
        <w:t xml:space="preserve">sdk.iam.url= </w:t>
      </w:r>
      <w:r>
        <w:br w:type="textWrapping"/>
      </w:r>
      <w:r>
        <w:t xml:space="preserve">sdk.iam.domain= </w:t>
      </w:r>
      <w:r>
        <w:br w:type="textWrapping"/>
      </w:r>
      <w:r>
        <w:t xml:space="preserve">sdk.iam.user= </w:t>
      </w:r>
      <w:r>
        <w:br w:type="textWrapping"/>
      </w:r>
      <w:r>
        <w:t xml:space="preserve">sdk.iam.password= </w:t>
      </w:r>
      <w:r>
        <w:br w:type="textWrapping"/>
      </w:r>
      <w:r>
        <w:t xml:space="preserve">sdk.iam.project= </w:t>
      </w:r>
      <w:r>
        <w:br w:type="textWrapping"/>
      </w:r>
      <w:r>
        <w:t xml:space="preserve">sdk.iam.ak= </w:t>
      </w:r>
      <w:r>
        <w:br w:type="textWrapping"/>
      </w:r>
      <w:r>
        <w:t xml:space="preserve">sdk.iam.sk= </w:t>
      </w:r>
      <w:r>
        <w:br w:type="textWrapping"/>
      </w:r>
      <w:r>
        <w:t xml:space="preserve">sdk.iam.disabled= </w:t>
      </w:r>
      <w:r>
        <w:br w:type="textWrapping"/>
      </w:r>
      <w:r>
        <w:t xml:space="preserve"> </w:t>
      </w:r>
      <w:r>
        <w:br w:type="textWrapping"/>
      </w:r>
      <w:r>
        <w:t xml:space="preserve"> </w:t>
      </w:r>
      <w:r>
        <w:br w:type="textWrapping"/>
      </w:r>
      <w:r>
        <w:t xml:space="preserve">################################ LLM ############################### </w:t>
      </w:r>
      <w:r>
        <w:br w:type="textWrapping"/>
      </w:r>
      <w:r>
        <w:t xml:space="preserve"> </w:t>
      </w:r>
      <w:r>
        <w:br w:type="textWrapping"/>
      </w:r>
      <w:r>
        <w:t xml:space="preserve">## Pangu </w:t>
      </w:r>
      <w:r>
        <w:br w:type="textWrapping"/>
      </w:r>
      <w:r>
        <w:t xml:space="preserve"># Examples: https://{endPoint}/v1/{projectId}/deployments/{deploymentId} ; </w:t>
      </w:r>
      <w:r>
        <w:br w:type="textWrapping"/>
      </w:r>
      <w:r>
        <w:t xml:space="preserve"># </w:t>
      </w:r>
      <w:r>
        <w:br w:type="textWrapping"/>
      </w:r>
      <w:r>
        <w:t xml:space="preserve">sdk.llm.pangu.url= </w:t>
      </w:r>
      <w:r>
        <w:br w:type="textWrapping"/>
      </w:r>
      <w:r>
        <w:t xml:space="preserve">## If necessary, you can specify the IAM configuration. </w:t>
      </w:r>
      <w:r>
        <w:br w:type="textWrapping"/>
      </w:r>
      <w:r>
        <w:t xml:space="preserve"># sdk.llm.pangu.iam.url= </w:t>
      </w:r>
      <w:r>
        <w:br w:type="textWrapping"/>
      </w:r>
      <w:r>
        <w:t xml:space="preserve"># sdk.llm.pangu.iam.domain= </w:t>
      </w:r>
      <w:r>
        <w:br w:type="textWrapping"/>
      </w:r>
      <w:r>
        <w:t xml:space="preserve"># sdk.llm.pangu.iam.user= </w:t>
      </w:r>
      <w:r>
        <w:br w:type="textWrapping"/>
      </w:r>
      <w:r>
        <w:t xml:space="preserve"># sdk.llm.pangu.iam.password= </w:t>
      </w:r>
      <w:r>
        <w:br w:type="textWrapping"/>
      </w:r>
      <w:r>
        <w:t xml:space="preserve"># sdk.llm.pangu.iam.project= </w:t>
      </w:r>
      <w:r>
        <w:br w:type="textWrapping"/>
      </w:r>
      <w:r>
        <w:t xml:space="preserve"># sdk.llm.pangu.iam.disabled= </w:t>
      </w:r>
      <w:r>
        <w:br w:type="textWrapping"/>
      </w:r>
      <w:r>
        <w:t xml:space="preserve">## If necessary, you can specify the proxy status. </w:t>
      </w:r>
      <w:r>
        <w:br w:type="textWrapping"/>
      </w:r>
      <w:r>
        <w:t xml:space="preserve"># sdk.llm.pangu.proxy.enabled= </w:t>
      </w:r>
      <w:r>
        <w:br w:type="textWrapping"/>
      </w:r>
      <w:r>
        <w:t xml:space="preserve"> </w:t>
      </w:r>
      <w:r>
        <w:br w:type="textWrapping"/>
      </w:r>
      <w:r>
        <w:t xml:space="preserve">## Gallery </w:t>
      </w:r>
      <w:r>
        <w:br w:type="textWrapping"/>
      </w:r>
      <w:r>
        <w:t xml:space="preserve"># Examples: https://{endPoint}/v1/infers/{deploymentId} ; </w:t>
      </w:r>
      <w:r>
        <w:br w:type="textWrapping"/>
      </w:r>
      <w:r>
        <w:t xml:space="preserve"># </w:t>
      </w:r>
      <w:r>
        <w:br w:type="textWrapping"/>
      </w:r>
      <w:r>
        <w:t xml:space="preserve">sdk.llm.gallery.url= </w:t>
      </w:r>
      <w:r>
        <w:br w:type="textWrapping"/>
      </w:r>
      <w:r>
        <w:t xml:space="preserve">## If necessary, you can specify the IAM configuration. </w:t>
      </w:r>
      <w:r>
        <w:br w:type="textWrapping"/>
      </w:r>
      <w:r>
        <w:t xml:space="preserve"># sdk.llm.gallery.iam.url= </w:t>
      </w:r>
      <w:r>
        <w:br w:type="textWrapping"/>
      </w:r>
      <w:r>
        <w:t xml:space="preserve"># sdk.llm.gallery.iam.domain= </w:t>
      </w:r>
      <w:r>
        <w:br w:type="textWrapping"/>
      </w:r>
      <w:r>
        <w:t xml:space="preserve"># sdk.llm.gallery.iam.user= </w:t>
      </w:r>
      <w:r>
        <w:br w:type="textWrapping"/>
      </w:r>
      <w:r>
        <w:t xml:space="preserve"># sdk.llm.gallery.iam.password= </w:t>
      </w:r>
      <w:r>
        <w:br w:type="textWrapping"/>
      </w:r>
      <w:r>
        <w:t xml:space="preserve"># sdk.llm.gallery.iam.project= </w:t>
      </w:r>
      <w:r>
        <w:br w:type="textWrapping"/>
      </w:r>
      <w:r>
        <w:t xml:space="preserve"># sdk.llm.gallery.iam.disabled= </w:t>
      </w:r>
      <w:r>
        <w:br w:type="textWrapping"/>
      </w:r>
      <w:r>
        <w:t xml:space="preserve">## If necessary, you can specify the proxy status. </w:t>
      </w:r>
      <w:r>
        <w:br w:type="textWrapping"/>
      </w:r>
      <w:r>
        <w:t xml:space="preserve"># sdk.llm.gallery.proxy.enabled= </w:t>
      </w:r>
      <w:r>
        <w:br w:type="textWrapping"/>
      </w:r>
      <w:r>
        <w:t xml:space="preserve"> </w:t>
      </w:r>
      <w:r>
        <w:br w:type="textWrapping"/>
      </w:r>
      <w:r>
        <w:t xml:space="preserve"> </w:t>
      </w:r>
      <w:r>
        <w:br w:type="textWrapping"/>
      </w:r>
      <w:r>
        <w:t xml:space="preserve">################################ EMBEDDINGS ############################### </w:t>
      </w:r>
      <w:r>
        <w:br w:type="textWrapping"/>
      </w:r>
      <w:r>
        <w:t xml:space="preserve"> </w:t>
      </w:r>
      <w:r>
        <w:br w:type="textWrapping"/>
      </w:r>
      <w:r>
        <w:t xml:space="preserve">## CSS </w:t>
      </w:r>
      <w:r>
        <w:br w:type="textWrapping"/>
      </w:r>
      <w:r>
        <w:t xml:space="preserve"># Examples: https://{endPoint}/v1/{projectId}/applications/{appId}/{modelVersion} ; </w:t>
      </w:r>
      <w:r>
        <w:br w:type="textWrapping"/>
      </w:r>
      <w:r>
        <w:t xml:space="preserve"># </w:t>
      </w:r>
      <w:r>
        <w:br w:type="textWrapping"/>
      </w:r>
      <w:r>
        <w:t xml:space="preserve">sdk.embedding.css.url= </w:t>
      </w:r>
      <w:r>
        <w:br w:type="textWrapping"/>
      </w:r>
      <w:r>
        <w:t xml:space="preserve">## If necessary, you can specify the IAM configuration. </w:t>
      </w:r>
      <w:r>
        <w:br w:type="textWrapping"/>
      </w:r>
      <w:r>
        <w:t xml:space="preserve"># sdk.embedding.css.iam.url= </w:t>
      </w:r>
      <w:r>
        <w:br w:type="textWrapping"/>
      </w:r>
      <w:r>
        <w:t xml:space="preserve"># sdk.embedding.css.iam.domain= </w:t>
      </w:r>
      <w:r>
        <w:br w:type="textWrapping"/>
      </w:r>
      <w:r>
        <w:t xml:space="preserve"># sdk.embedding.css.iam.user= </w:t>
      </w:r>
      <w:r>
        <w:br w:type="textWrapping"/>
      </w:r>
      <w:r>
        <w:t xml:space="preserve"># sdk.embedding.css.iam.password= </w:t>
      </w:r>
      <w:r>
        <w:br w:type="textWrapping"/>
      </w:r>
      <w:r>
        <w:t xml:space="preserve"># sdk.embedding.css.iam.project= </w:t>
      </w:r>
      <w:r>
        <w:br w:type="textWrapping"/>
      </w:r>
      <w:r>
        <w:t xml:space="preserve"># sdk.embedding.css.iam.disabled= </w:t>
      </w:r>
      <w:r>
        <w:br w:type="textWrapping"/>
      </w:r>
      <w:r>
        <w:t xml:space="preserve">## If necessary, you can specify the proxy status. </w:t>
      </w:r>
      <w:r>
        <w:br w:type="textWrapping"/>
      </w:r>
      <w:r>
        <w:t xml:space="preserve"># sdk.embedding.css.proxy.enabled= </w:t>
      </w:r>
      <w:r>
        <w:br w:type="textWrapping"/>
      </w:r>
      <w:r>
        <w:t xml:space="preserve"> </w:t>
      </w:r>
      <w:r>
        <w:br w:type="textWrapping"/>
      </w:r>
      <w:r>
        <w:t xml:space="preserve"> </w:t>
      </w:r>
      <w:r>
        <w:br w:type="textWrapping"/>
      </w:r>
      <w:r>
        <w:t xml:space="preserve">################################ MEMORY ############################### </w:t>
      </w:r>
      <w:r>
        <w:br w:type="textWrapping"/>
      </w:r>
      <w:r>
        <w:t xml:space="preserve"> </w:t>
      </w:r>
      <w:r>
        <w:br w:type="textWrapping"/>
      </w:r>
      <w:r>
        <w:t xml:space="preserve">## CSS or ES </w:t>
      </w:r>
      <w:r>
        <w:br w:type="textWrapping"/>
      </w:r>
      <w:r>
        <w:t xml:space="preserve"># Examples: http://127.0.0.1:9200,http://127.0.0.2:9200 ; </w:t>
      </w:r>
      <w:r>
        <w:br w:type="textWrapping"/>
      </w:r>
      <w:r>
        <w:t xml:space="preserve"># </w:t>
      </w:r>
      <w:r>
        <w:br w:type="textWrapping"/>
      </w:r>
      <w:r>
        <w:t xml:space="preserve">sdk.memory.css.url= </w:t>
      </w:r>
      <w:r>
        <w:br w:type="textWrapping"/>
      </w:r>
      <w:r>
        <w:t xml:space="preserve">sdk.memory.css.user= </w:t>
      </w:r>
      <w:r>
        <w:br w:type="textWrapping"/>
      </w:r>
      <w:r>
        <w:t xml:space="preserve">sdk.memory.css.password= </w:t>
      </w:r>
      <w:r>
        <w:br w:type="textWrapping"/>
      </w:r>
      <w:r>
        <w:t xml:space="preserve"> </w:t>
      </w:r>
      <w:r>
        <w:br w:type="textWrapping"/>
      </w:r>
      <w:r>
        <w:t xml:space="preserve">## DCS or Redis </w:t>
      </w:r>
      <w:r>
        <w:br w:type="textWrapping"/>
      </w:r>
      <w:r>
        <w:t xml:space="preserve"># Examples: 127.0.0.1:6379 ; </w:t>
      </w:r>
      <w:r>
        <w:br w:type="textWrapping"/>
      </w:r>
      <w:r>
        <w:t xml:space="preserve"># </w:t>
      </w:r>
      <w:r>
        <w:br w:type="textWrapping"/>
      </w:r>
      <w:r>
        <w:t xml:space="preserve"># sdk.memory.dcs.url= </w:t>
      </w:r>
      <w:r>
        <w:br w:type="textWrapping"/>
      </w:r>
      <w:r>
        <w:t xml:space="preserve"># sdk.memory.dcs.user= </w:t>
      </w:r>
      <w:r>
        <w:br w:type="textWrapping"/>
      </w:r>
      <w:r>
        <w:t xml:space="preserve"># sdk.memory.dcs.password= </w:t>
      </w:r>
      <w:r>
        <w:br w:type="textWrapping"/>
      </w:r>
      <w:r>
        <w:t xml:space="preserve"> </w:t>
      </w:r>
      <w:r>
        <w:br w:type="textWrapping"/>
      </w:r>
      <w:r>
        <w:t xml:space="preserve">## RDS or Mysql </w:t>
      </w:r>
      <w:r>
        <w:br w:type="textWrapping"/>
      </w:r>
      <w:r>
        <w:t xml:space="preserve"># Examples: jdbc:mariadb://127.0.0.1:3306/sdk?useSSL=false&amp;useUnicode=true&amp;characterEncoding=UTF-8&amp;serverTimezone=Asia/Shanghai ;  </w:t>
      </w:r>
      <w:r>
        <w:br w:type="textWrapping"/>
      </w:r>
      <w:r>
        <w:t xml:space="preserve"># </w:t>
      </w:r>
      <w:r>
        <w:br w:type="textWrapping"/>
      </w:r>
      <w:r>
        <w:t xml:space="preserve"># sdk.memory.rds.url= </w:t>
      </w:r>
      <w:r>
        <w:br w:type="textWrapping"/>
      </w:r>
      <w:r>
        <w:t xml:space="preserve"># sdk.memory.rds.user= </w:t>
      </w:r>
      <w:r>
        <w:br w:type="textWrapping"/>
      </w:r>
      <w:r>
        <w:t xml:space="preserve"># sdk.memory.rds.password= </w:t>
      </w:r>
      <w:r>
        <w:br w:type="textWrapping"/>
      </w:r>
      <w:r>
        <w:t xml:space="preserve"># sdk.memory.rds.poolSize= </w:t>
      </w:r>
      <w:r>
        <w:br w:type="textWrapping"/>
      </w:r>
      <w:r>
        <w:t xml:space="preserve"> </w:t>
      </w:r>
      <w:r>
        <w:br w:type="textWrapping"/>
      </w:r>
      <w:r>
        <w:t xml:space="preserve"> </w:t>
      </w:r>
      <w:r>
        <w:br w:type="textWrapping"/>
      </w:r>
      <w:r>
        <w:t xml:space="preserve">################################ DOC SPLIT ############################### </w:t>
      </w:r>
      <w:r>
        <w:br w:type="textWrapping"/>
      </w:r>
      <w:r>
        <w:t xml:space="preserve"> </w:t>
      </w:r>
      <w:r>
        <w:br w:type="textWrapping"/>
      </w:r>
      <w:r>
        <w:t xml:space="preserve">## CSS </w:t>
      </w:r>
      <w:r>
        <w:br w:type="textWrapping"/>
      </w:r>
      <w:r>
        <w:t xml:space="preserve"># Examples: https://{endPoint}/v1/{projectId}/applications/{appId} ; </w:t>
      </w:r>
      <w:r>
        <w:br w:type="textWrapping"/>
      </w:r>
      <w:r>
        <w:t xml:space="preserve"># </w:t>
      </w:r>
      <w:r>
        <w:br w:type="textWrapping"/>
      </w:r>
      <w:r>
        <w:t xml:space="preserve"># sdk.doc.split.css.url= </w:t>
      </w:r>
      <w:r>
        <w:br w:type="textWrapping"/>
      </w:r>
      <w:r>
        <w:t xml:space="preserve"># sdk.doc.split.css.filepath= </w:t>
      </w:r>
      <w:r>
        <w:br w:type="textWrapping"/>
      </w:r>
      <w:r>
        <w:t xml:space="preserve"># sdk.doc.split.css.mode= </w:t>
      </w:r>
      <w:r>
        <w:br w:type="textWrapping"/>
      </w:r>
      <w:r>
        <w:t xml:space="preserve">## If necessary, you can specify the IAM configuration. </w:t>
      </w:r>
      <w:r>
        <w:br w:type="textWrapping"/>
      </w:r>
      <w:r>
        <w:t xml:space="preserve"># sdk.doc.split.css.iam.url= </w:t>
      </w:r>
      <w:r>
        <w:br w:type="textWrapping"/>
      </w:r>
      <w:r>
        <w:t xml:space="preserve"># sdk.doc.split.css.iam.domain= </w:t>
      </w:r>
      <w:r>
        <w:br w:type="textWrapping"/>
      </w:r>
      <w:r>
        <w:t xml:space="preserve"># sdk.doc.split.css.iam.user= </w:t>
      </w:r>
      <w:r>
        <w:br w:type="textWrapping"/>
      </w:r>
      <w:r>
        <w:t xml:space="preserve"># sdk.doc.split.css.iam.password= </w:t>
      </w:r>
      <w:r>
        <w:br w:type="textWrapping"/>
      </w:r>
      <w:r>
        <w:t xml:space="preserve"># sdk.doc.split.css.iam.project= </w:t>
      </w:r>
      <w:r>
        <w:br w:type="textWrapping"/>
      </w:r>
      <w:r>
        <w:t xml:space="preserve"># sdk.doc.split.css.iam.disabled= </w:t>
      </w:r>
      <w:r>
        <w:br w:type="textWrapping"/>
      </w:r>
      <w:r>
        <w:t xml:space="preserve">## If necessary, you can specify the proxy status. </w:t>
      </w:r>
      <w:r>
        <w:br w:type="textWrapping"/>
      </w:r>
      <w:r>
        <w:t># sdk.doc.split.css.proxy.enabled=</w:t>
      </w:r>
    </w:p>
    <w:p>
      <w:pPr>
        <w:pStyle w:val="159"/>
      </w:pPr>
      <w:r>
        <w:t>日志打印配置</w:t>
      </w:r>
    </w:p>
    <w:p>
      <w:r>
        <w:t>SDK日志采用slf4j框架，业务项目中可以使用logback、log4j、slf4j默认等具体实现（实现任一即可）。</w:t>
      </w:r>
    </w:p>
    <w:p>
      <w:pPr>
        <w:pStyle w:val="181"/>
      </w:pPr>
      <w:r>
        <w:t>通过logback实现</w:t>
      </w:r>
    </w:p>
    <w:p>
      <w:pPr>
        <w:pStyle w:val="189"/>
        <w:numPr>
          <w:ilvl w:val="1"/>
          <w:numId w:val="27"/>
        </w:numPr>
      </w:pPr>
      <w:r>
        <w:t>参考以下代码在pom文件中引入 logback 相关依赖（建议 1.3.1--1.3.8 版本）。</w:t>
      </w:r>
    </w:p>
    <w:p>
      <w:pPr>
        <w:pStyle w:val="239"/>
      </w:pPr>
      <w:r>
        <w:t xml:space="preserve">&lt;dependency&gt; </w:t>
      </w:r>
      <w:r>
        <w:br w:type="textWrapping"/>
      </w:r>
      <w:r>
        <w:tab/>
      </w:r>
      <w:r>
        <w:t xml:space="preserve">&lt;groupId&gt;ch.qos.logback&lt;/groupId&gt; </w:t>
      </w:r>
      <w:r>
        <w:br w:type="textWrapping"/>
      </w:r>
      <w:r>
        <w:tab/>
      </w:r>
      <w:r>
        <w:t xml:space="preserve">&lt;artifactId&gt;logback-classic&lt;/artifactId&gt; </w:t>
      </w:r>
      <w:r>
        <w:br w:type="textWrapping"/>
      </w:r>
      <w:r>
        <w:tab/>
      </w:r>
      <w:r>
        <w:t xml:space="preserve">&lt;version&gt;1.3.8&lt;/version&gt; </w:t>
      </w:r>
      <w:r>
        <w:br w:type="textWrapping"/>
      </w:r>
      <w:r>
        <w:t xml:space="preserve">&lt;/dependency&gt; </w:t>
      </w:r>
      <w:r>
        <w:br w:type="textWrapping"/>
      </w:r>
      <w:r>
        <w:t xml:space="preserve">&lt;dependency&gt; </w:t>
      </w:r>
      <w:r>
        <w:br w:type="textWrapping"/>
      </w:r>
      <w:r>
        <w:tab/>
      </w:r>
      <w:r>
        <w:t xml:space="preserve">&lt;groupId&gt;ch.qos.logback&lt;/groupId&gt; </w:t>
      </w:r>
      <w:r>
        <w:br w:type="textWrapping"/>
      </w:r>
      <w:r>
        <w:tab/>
      </w:r>
      <w:r>
        <w:t xml:space="preserve">&lt;artifactId&gt;logback-core&lt;/artifactId&gt; </w:t>
      </w:r>
      <w:r>
        <w:br w:type="textWrapping"/>
      </w:r>
      <w:r>
        <w:tab/>
      </w:r>
      <w:r>
        <w:t xml:space="preserve">&lt;version&gt;1.3.8&lt;/version&gt; </w:t>
      </w:r>
      <w:r>
        <w:br w:type="textWrapping"/>
      </w:r>
      <w:r>
        <w:t>&lt;/dependency&gt;</w:t>
      </w:r>
    </w:p>
    <w:p>
      <w:pPr>
        <w:pStyle w:val="189"/>
        <w:numPr>
          <w:ilvl w:val="1"/>
          <w:numId w:val="27"/>
        </w:numPr>
      </w:pPr>
      <w:r>
        <w:t>在resource目录下创建logback.xml，用于配置日志级别、格式、输出位置等，示例如下。</w:t>
      </w:r>
    </w:p>
    <w:p>
      <w:pPr>
        <w:pStyle w:val="239"/>
      </w:pPr>
      <w:r>
        <w:t xml:space="preserve">&lt;?xml version="1.0" encoding="UTF-8"?&gt; </w:t>
      </w:r>
      <w:r>
        <w:br w:type="textWrapping"/>
      </w:r>
      <w:r>
        <w:t xml:space="preserve">&lt;configuration&gt; </w:t>
      </w:r>
      <w:r>
        <w:br w:type="textWrapping"/>
      </w:r>
      <w:r>
        <w:t xml:space="preserve">    &lt;appender name="CONSOLE" class="ch.qos.logback.core.ConsoleAppender"&gt; </w:t>
      </w:r>
      <w:r>
        <w:br w:type="textWrapping"/>
      </w:r>
      <w:r>
        <w:t xml:space="preserve">        &lt;encoder&gt; </w:t>
      </w:r>
      <w:r>
        <w:br w:type="textWrapping"/>
      </w:r>
      <w:r>
        <w:t xml:space="preserve">            &lt;pattern&gt;%d{yyyy-MM-dd HH:mm:ss.SSS} [%thread] %-5level %logger{36} - %msg%n&lt;/pattern&gt; </w:t>
      </w:r>
      <w:r>
        <w:br w:type="textWrapping"/>
      </w:r>
      <w:r>
        <w:t xml:space="preserve">        &lt;/encoder&gt; </w:t>
      </w:r>
      <w:r>
        <w:br w:type="textWrapping"/>
      </w:r>
      <w:r>
        <w:t xml:space="preserve">    &lt;/appender&gt; </w:t>
      </w:r>
      <w:r>
        <w:br w:type="textWrapping"/>
      </w:r>
      <w:r>
        <w:t xml:space="preserve">    &lt;root level="DEBUG"&gt; </w:t>
      </w:r>
      <w:r>
        <w:br w:type="textWrapping"/>
      </w:r>
      <w:r>
        <w:t xml:space="preserve">        &lt;appender-ref ref="CONSOLE" /&gt; </w:t>
      </w:r>
      <w:r>
        <w:br w:type="textWrapping"/>
      </w:r>
      <w:r>
        <w:t xml:space="preserve">    &lt;/root&gt; </w:t>
      </w:r>
      <w:r>
        <w:br w:type="textWrapping"/>
      </w:r>
      <w:r>
        <w:t>&lt;/configuration&gt;</w:t>
      </w:r>
    </w:p>
    <w:p>
      <w:pPr>
        <w:pStyle w:val="181"/>
      </w:pPr>
      <w:r>
        <w:t>通过log4j实现</w:t>
      </w:r>
    </w:p>
    <w:p>
      <w:pPr>
        <w:pStyle w:val="189"/>
        <w:numPr>
          <w:ilvl w:val="1"/>
          <w:numId w:val="28"/>
        </w:numPr>
      </w:pPr>
      <w:r>
        <w:t>参考以下代码在pom文件中引入 log4j适配slf4j 依赖（建议 2.0.7 版本）。</w:t>
      </w:r>
    </w:p>
    <w:p>
      <w:pPr>
        <w:pStyle w:val="239"/>
      </w:pPr>
      <w:r>
        <w:t xml:space="preserve">&lt;dependency&gt; </w:t>
      </w:r>
      <w:r>
        <w:br w:type="textWrapping"/>
      </w:r>
      <w:r>
        <w:tab/>
      </w:r>
      <w:r>
        <w:t xml:space="preserve">&lt;groupId&gt;org.slf4j&lt;/groupId&gt; </w:t>
      </w:r>
      <w:r>
        <w:br w:type="textWrapping"/>
      </w:r>
      <w:r>
        <w:tab/>
      </w:r>
      <w:r>
        <w:t xml:space="preserve">&lt;artifactId&gt;slf4j-log4j12&lt;/artifactId&gt; </w:t>
      </w:r>
      <w:r>
        <w:br w:type="textWrapping"/>
      </w:r>
      <w:r>
        <w:tab/>
      </w:r>
      <w:r>
        <w:t xml:space="preserve">&lt;version&gt;2.0.7&lt;/version&gt; </w:t>
      </w:r>
      <w:r>
        <w:br w:type="textWrapping"/>
      </w:r>
      <w:r>
        <w:t>&lt;/dependency&gt;</w:t>
      </w:r>
    </w:p>
    <w:p>
      <w:pPr>
        <w:pStyle w:val="189"/>
        <w:numPr>
          <w:ilvl w:val="1"/>
          <w:numId w:val="28"/>
        </w:numPr>
      </w:pPr>
      <w:r>
        <w:t>在resource目录下创建log4j.xml，用于配置日志级别、格式、输出位置等，示例如下。</w:t>
      </w:r>
    </w:p>
    <w:p>
      <w:pPr>
        <w:pStyle w:val="239"/>
      </w:pPr>
      <w:r>
        <w:t xml:space="preserve">&lt;?xml version="1.0" encoding="UTF-8"?&gt; </w:t>
      </w:r>
      <w:r>
        <w:br w:type="textWrapping"/>
      </w:r>
      <w:r>
        <w:t xml:space="preserve">&lt;!DOCTYPE log4j:configuration SYSTEM "log4j.dtd"&gt; </w:t>
      </w:r>
      <w:r>
        <w:br w:type="textWrapping"/>
      </w:r>
      <w:r>
        <w:t xml:space="preserve">&lt;log4j:configuration&gt; </w:t>
      </w:r>
      <w:r>
        <w:br w:type="textWrapping"/>
      </w:r>
      <w:r>
        <w:t xml:space="preserve">    &lt;appender name="console" class="org.apache.log4j.ConsoleAppender"&gt; </w:t>
      </w:r>
      <w:r>
        <w:br w:type="textWrapping"/>
      </w:r>
      <w:r>
        <w:t xml:space="preserve">        &lt;layout class="org.apache.log4j.PatternLayout"&gt; </w:t>
      </w:r>
      <w:r>
        <w:br w:type="textWrapping"/>
      </w:r>
      <w:r>
        <w:t xml:space="preserve">            &lt;param name="ConversionPattern" value="%d{yyyy-MM-dd HH:mm:ss} %-5p %c{1}:%L - %m%n" /&gt; </w:t>
      </w:r>
      <w:r>
        <w:br w:type="textWrapping"/>
      </w:r>
      <w:r>
        <w:t xml:space="preserve">        &lt;/layout&gt; </w:t>
      </w:r>
      <w:r>
        <w:br w:type="textWrapping"/>
      </w:r>
      <w:r>
        <w:t xml:space="preserve">    &lt;/appender&gt; </w:t>
      </w:r>
      <w:r>
        <w:br w:type="textWrapping"/>
      </w:r>
      <w:r>
        <w:t xml:space="preserve">    &lt;root&gt; </w:t>
      </w:r>
      <w:r>
        <w:br w:type="textWrapping"/>
      </w:r>
      <w:r>
        <w:t xml:space="preserve">       org.slf4j &lt;priority value="debug" /&gt; </w:t>
      </w:r>
      <w:r>
        <w:br w:type="textWrapping"/>
      </w:r>
      <w:r>
        <w:t xml:space="preserve">        &lt;appender-ref ref="console" /&gt; </w:t>
      </w:r>
      <w:r>
        <w:br w:type="textWrapping"/>
      </w:r>
      <w:r>
        <w:t xml:space="preserve">    &lt;/root&gt; </w:t>
      </w:r>
      <w:r>
        <w:br w:type="textWrapping"/>
      </w:r>
      <w:r>
        <w:t>&lt;/log4j:configuration&gt;</w:t>
      </w:r>
    </w:p>
    <w:p>
      <w:pPr>
        <w:pStyle w:val="181"/>
      </w:pPr>
      <w:r>
        <w:t>通过slf4j simple实现</w:t>
      </w:r>
    </w:p>
    <w:p>
      <w:pPr>
        <w:pStyle w:val="189"/>
        <w:numPr>
          <w:ilvl w:val="1"/>
          <w:numId w:val="29"/>
        </w:numPr>
      </w:pPr>
      <w:r>
        <w:t>参考以下代码在pom文件中引入依赖。</w:t>
      </w:r>
    </w:p>
    <w:p>
      <w:pPr>
        <w:pStyle w:val="239"/>
      </w:pPr>
      <w:r>
        <w:t xml:space="preserve">&lt;dependency&gt; </w:t>
      </w:r>
      <w:r>
        <w:br w:type="textWrapping"/>
      </w:r>
      <w:r>
        <w:tab/>
      </w:r>
      <w:r>
        <w:t xml:space="preserve">&lt;groupId&gt;org.slf4j&lt;/groupId&gt; </w:t>
      </w:r>
      <w:r>
        <w:br w:type="textWrapping"/>
      </w:r>
      <w:r>
        <w:tab/>
      </w:r>
      <w:r>
        <w:t xml:space="preserve">&lt;artifactId&gt;slf4j-simple&lt;/artifactId&gt; </w:t>
      </w:r>
      <w:r>
        <w:br w:type="textWrapping"/>
      </w:r>
      <w:r>
        <w:tab/>
      </w:r>
      <w:r>
        <w:t xml:space="preserve">&lt;version&gt;1.7.36&lt;/version&gt; </w:t>
      </w:r>
      <w:r>
        <w:br w:type="textWrapping"/>
      </w:r>
      <w:r>
        <w:t>&lt;/dependency&gt;</w:t>
      </w:r>
    </w:p>
    <w:p>
      <w:pPr>
        <w:pStyle w:val="189"/>
        <w:numPr>
          <w:ilvl w:val="1"/>
          <w:numId w:val="29"/>
        </w:numPr>
      </w:pPr>
      <w:r>
        <w:t>在resource目录下创建simplelogger.properties配置文件，示例如下。</w:t>
      </w:r>
    </w:p>
    <w:p>
      <w:pPr>
        <w:pStyle w:val="239"/>
      </w:pPr>
      <w:r>
        <w:t xml:space="preserve">org.slf4j.simpleLogger.defaultLogLevel=DEBUG </w:t>
      </w:r>
      <w:r>
        <w:br w:type="textWrapping"/>
      </w:r>
      <w:r>
        <w:t xml:space="preserve">org.slf4j.simpleLogger.log.org.apache.hc.client5=INFO </w:t>
      </w:r>
      <w:r>
        <w:br w:type="textWrapping"/>
      </w:r>
      <w:r>
        <w:t xml:space="preserve">org.slf4j.simpleLogger.showDateTime=true </w:t>
      </w:r>
      <w:r>
        <w:br w:type="textWrapping"/>
      </w:r>
      <w:r>
        <w:t xml:space="preserve">org.slf4j.simpleLogger.dateTimeFormat=yyyy-MM-dd HH:mm:ss </w:t>
      </w:r>
      <w:r>
        <w:br w:type="textWrapping"/>
      </w:r>
      <w:r>
        <w:t xml:space="preserve">org.slf4j.simpleLogger.showThreadName=true </w:t>
      </w:r>
      <w:r>
        <w:br w:type="textWrapping"/>
      </w:r>
      <w:r>
        <w:t xml:space="preserve">org.slf4j.simpleLogger.showLogName=true </w:t>
      </w:r>
      <w:r>
        <w:br w:type="textWrapping"/>
      </w:r>
      <w:r>
        <w:t xml:space="preserve">org.slf4j.simpleLogger.logFile=System.out </w:t>
      </w:r>
      <w:r>
        <w:br w:type="textWrapping"/>
      </w:r>
      <w:r>
        <w:t>#org.slf4j.simpleLogger.showShortLogName=false</w:t>
      </w:r>
    </w:p>
    <w:p>
      <w:pPr>
        <w:pStyle w:val="159"/>
      </w:pPr>
      <w:bookmarkStart w:id="16" w:name="d0e696"/>
      <w:bookmarkEnd w:id="16"/>
      <w:r>
        <w:t>配置文件敏感信息加密配置</w:t>
      </w:r>
    </w:p>
    <w:p>
      <w:r>
        <w:t>配置项中的密码等字段需要加密存储时，可以自定义实现解密方法。</w:t>
      </w:r>
    </w:p>
    <w:p>
      <w:pPr>
        <w:pStyle w:val="181"/>
      </w:pPr>
      <w:r>
        <w:t>实现解密类</w:t>
      </w:r>
    </w:p>
    <w:p>
      <w:pPr>
        <w:pStyle w:val="238"/>
      </w:pPr>
      <w:r>
        <w:t xml:space="preserve">// 配置类实现 </w:t>
      </w:r>
      <w:r>
        <w:br w:type="textWrapping"/>
      </w:r>
      <w:r>
        <w:t xml:space="preserve">public class CryptoCustom implements ConfigCryptor { </w:t>
      </w:r>
      <w:r>
        <w:br w:type="textWrapping"/>
      </w:r>
      <w:r>
        <w:t xml:space="preserve">    @Override </w:t>
      </w:r>
      <w:r>
        <w:br w:type="textWrapping"/>
      </w:r>
      <w:r>
        <w:t xml:space="preserve">    public String decrypt(String customTag, String encryptedValue) throws DecryptFailedException { </w:t>
      </w:r>
      <w:r>
        <w:br w:type="textWrapping"/>
      </w:r>
      <w:r>
        <w:t xml:space="preserve">        // todo </w:t>
      </w:r>
      <w:r>
        <w:br w:type="textWrapping"/>
      </w:r>
      <w:r>
        <w:t xml:space="preserve">    } </w:t>
      </w:r>
      <w:r>
        <w:br w:type="textWrapping"/>
      </w:r>
      <w:r>
        <w:t>}</w:t>
      </w:r>
    </w:p>
    <w:p>
      <w:pPr>
        <w:pStyle w:val="181"/>
      </w:pPr>
      <w:r>
        <w:t>配置项中指定解密类</w:t>
      </w:r>
    </w:p>
    <w:p>
      <w:pPr>
        <w:pStyle w:val="238"/>
      </w:pPr>
      <w:r>
        <w:t xml:space="preserve"># 配置项指定解密类 </w:t>
      </w:r>
      <w:r>
        <w:br w:type="textWrapping"/>
      </w:r>
      <w:r>
        <w:t>sdk.crypto.implementation.path=CryptoCustom</w:t>
      </w:r>
    </w:p>
    <w:p>
      <w:pPr>
        <w:pStyle w:val="181"/>
      </w:pPr>
      <w:r>
        <w:t>配置项中可正常配置密文，示例如下</w:t>
      </w:r>
    </w:p>
    <w:p>
      <w:pPr>
        <w:pStyle w:val="238"/>
      </w:pPr>
      <w:r>
        <w:t xml:space="preserve"># 配置项示例： </w:t>
      </w:r>
      <w:r>
        <w:br w:type="textWrapping"/>
      </w:r>
      <w:r>
        <w:t>sdk.llm.iam.iamPwd={Crypto.customTag}encryptedvalue</w:t>
      </w:r>
    </w:p>
    <w:p>
      <w:pPr>
        <w:pStyle w:val="4"/>
      </w:pPr>
      <w:bookmarkStart w:id="17" w:name="_ZH-CN_TOPIC_0000001665443412"/>
      <w:bookmarkEnd w:id="17"/>
      <w:bookmarkStart w:id="18" w:name="_ZH-CN_TOPIC_0000001665443412-chtext"/>
      <w:bookmarkStart w:id="19" w:name="_Toc256000005"/>
      <w:r>
        <w:t>LLMs（语言模型）</w:t>
      </w:r>
      <w:bookmarkEnd w:id="18"/>
      <w:bookmarkEnd w:id="19"/>
    </w:p>
    <w:p>
      <w:r>
        <w:t>LLMs模块用于对大语言模型API的适配封装，提供统一的接口快速地调用盘古、GALLERY三方模型等模型API。</w:t>
      </w:r>
    </w:p>
    <w:p>
      <w:pPr>
        <w:pStyle w:val="181"/>
      </w:pPr>
      <w:r>
        <w:t>初始化</w:t>
      </w:r>
    </w:p>
    <w:p>
      <w:pPr>
        <w:pStyle w:val="187"/>
      </w:pPr>
      <w:r>
        <w:t>根据相应模型定义LLM类，如使用盘古LLM为： LLMs.of(LLMs.PANGU)。</w:t>
      </w:r>
    </w:p>
    <w:p>
      <w:pPr>
        <w:pStyle w:val="238"/>
      </w:pPr>
      <w:r>
        <w:t xml:space="preserve">import com.huaweicloud.pangu.dev.sdk.api.llms.LLM; </w:t>
      </w:r>
      <w:r>
        <w:br w:type="textWrapping"/>
      </w:r>
      <w:r>
        <w:t xml:space="preserve">import com.huaweicloud.pangu.dev.sdk.api.llms.LLMs; </w:t>
      </w:r>
      <w:r>
        <w:br w:type="textWrapping"/>
      </w:r>
      <w:r>
        <w:t xml:space="preserve"> </w:t>
      </w:r>
      <w:r>
        <w:br w:type="textWrapping"/>
      </w:r>
      <w:r>
        <w:t xml:space="preserve">// 初始化盘古LLM </w:t>
      </w:r>
      <w:r>
        <w:br w:type="textWrapping"/>
      </w:r>
      <w:r>
        <w:t xml:space="preserve">LLM llm = LLMs.of(LLMs.PANGU); </w:t>
      </w:r>
      <w:r>
        <w:br w:type="textWrapping"/>
      </w:r>
      <w:r>
        <w:t xml:space="preserve"> </w:t>
      </w:r>
      <w:r>
        <w:br w:type="textWrapping"/>
      </w:r>
      <w:r>
        <w:t xml:space="preserve">// 初始化三方Gallery 托管 LLM </w:t>
      </w:r>
      <w:r>
        <w:br w:type="textWrapping"/>
      </w:r>
      <w:r>
        <w:t>LLM llm = LLMs.of(LLMs.GALLERY);</w:t>
      </w:r>
    </w:p>
    <w:p>
      <w:pPr>
        <w:pStyle w:val="181"/>
      </w:pPr>
      <w:r>
        <w:t>基础问答</w:t>
      </w:r>
    </w:p>
    <w:p>
      <w:pPr>
        <w:pStyle w:val="187"/>
      </w:pPr>
      <w:r>
        <w:t>基础的模型文本问答（template等参数采用模型默认的设置）。</w:t>
      </w:r>
    </w:p>
    <w:p>
      <w:pPr>
        <w:pStyle w:val="238"/>
      </w:pPr>
      <w:r>
        <w:t>llm.ask("你是谁？").getAnswer();</w:t>
      </w:r>
    </w:p>
    <w:p>
      <w:pPr>
        <w:pStyle w:val="181"/>
      </w:pPr>
      <w:r>
        <w:t>自定义参数问答</w:t>
      </w:r>
    </w:p>
    <w:p>
      <w:pPr>
        <w:pStyle w:val="187"/>
      </w:pPr>
      <w:r>
        <w:t>自定义设置如template等参数，获得对应的效果。</w:t>
      </w:r>
    </w:p>
    <w:p>
      <w:pPr>
        <w:pStyle w:val="238"/>
      </w:pPr>
      <w:r>
        <w:t xml:space="preserve">import com.huaweicloud.pangu.dev.sdk.api.llms.LLM; </w:t>
      </w:r>
      <w:r>
        <w:br w:type="textWrapping"/>
      </w:r>
      <w:r>
        <w:t xml:space="preserve">import com.huaweicloud.pangu.dev.sdk.api.llms.LLMs; </w:t>
      </w:r>
      <w:r>
        <w:br w:type="textWrapping"/>
      </w:r>
      <w:r>
        <w:t xml:space="preserve">import com.huaweicloud.pangu.dev.sdk.api.llms.config.LLMConfig; </w:t>
      </w:r>
      <w:r>
        <w:br w:type="textWrapping"/>
      </w:r>
      <w:r>
        <w:t xml:space="preserve">import com.huaweicloud.pangu.dev.sdk.api.llms.config.LLMConfigGallery; </w:t>
      </w:r>
      <w:r>
        <w:br w:type="textWrapping"/>
      </w:r>
      <w:r>
        <w:t xml:space="preserve">import com.huaweicloud.pangu.dev.sdk.api.llms.config.LLMParamConfig; </w:t>
      </w:r>
      <w:r>
        <w:br w:type="textWrapping"/>
      </w:r>
      <w:r>
        <w:t xml:space="preserve"> </w:t>
      </w:r>
      <w:r>
        <w:br w:type="textWrapping"/>
      </w:r>
      <w:r>
        <w:t xml:space="preserve">// 设置模型参数，temperature为0.9 </w:t>
      </w:r>
      <w:r>
        <w:br w:type="textWrapping"/>
      </w:r>
      <w:r>
        <w:t xml:space="preserve">LLMConfig llmConfig =  LLMConfig.builder().llmParamConfig(LLMParamConfig.builder().temperature(0.9).build()).build(); </w:t>
      </w:r>
      <w:r>
        <w:br w:type="textWrapping"/>
      </w:r>
      <w:r>
        <w:t xml:space="preserve"> </w:t>
      </w:r>
      <w:r>
        <w:br w:type="textWrapping"/>
      </w:r>
      <w:r>
        <w:t xml:space="preserve">// 如使用Gallery三方模型，使用以下配置 </w:t>
      </w:r>
      <w:r>
        <w:br w:type="textWrapping"/>
      </w:r>
      <w:r>
        <w:t xml:space="preserve">// LLMConfig llmConfig = LLMConfigGallery.builder().llmParamConfig(LLMParamConfig.builder().temperature(0.9).build()).build(); </w:t>
      </w:r>
      <w:r>
        <w:br w:type="textWrapping"/>
      </w:r>
      <w:r>
        <w:t xml:space="preserve"> </w:t>
      </w:r>
      <w:r>
        <w:br w:type="textWrapping"/>
      </w:r>
      <w:r>
        <w:t xml:space="preserve">// 初始化带参数的盘古LLM </w:t>
      </w:r>
      <w:r>
        <w:br w:type="textWrapping"/>
      </w:r>
      <w:r>
        <w:t xml:space="preserve">LLM pangu = LLMs.of(LLMs.PANGU, llmConfig); </w:t>
      </w:r>
      <w:r>
        <w:br w:type="textWrapping"/>
      </w:r>
      <w:r>
        <w:t>pangu.ask("写一篇五言律诗").getAnswer();</w:t>
      </w:r>
    </w:p>
    <w:p>
      <w:pPr>
        <w:pStyle w:val="187"/>
      </w:pPr>
      <w:r>
        <w:t>支持调整的参数解释。</w:t>
      </w:r>
    </w:p>
    <w:p>
      <w:pPr>
        <w:pStyle w:val="238"/>
      </w:pPr>
      <w:r>
        <w:t xml:space="preserve">private int maxTokens; //  完成时要生成的令牌的最大数量 </w:t>
      </w:r>
      <w:r>
        <w:br w:type="textWrapping"/>
      </w:r>
      <w:r>
        <w:t xml:space="preserve">private double temperature; //  调整随机抽样的程度，温度值越高，随机性越大; 范围见模型API规范 </w:t>
      </w:r>
      <w:r>
        <w:br w:type="textWrapping"/>
      </w:r>
      <w:r>
        <w:t xml:space="preserve">private double topP; //  核采样值， 和temperature不同时配置 </w:t>
      </w:r>
      <w:r>
        <w:br w:type="textWrapping"/>
      </w:r>
      <w:r>
        <w:t xml:space="preserve">private double presencePenalty; //  存在惩罚，增加模型谈论新主题的可能性; 范围见模型API规范； </w:t>
      </w:r>
      <w:r>
        <w:br w:type="textWrapping"/>
      </w:r>
      <w:r>
        <w:t xml:space="preserve">private double frequencyPenalty; //  频率惩罚，降低模型重复的可能性，提高文本多样性、创造型; 范围见具体模型API规范； </w:t>
      </w:r>
      <w:r>
        <w:br w:type="textWrapping"/>
      </w:r>
      <w:r>
        <w:t xml:space="preserve">private int bestOf; //  服务侧生成优选的回答数 </w:t>
      </w:r>
      <w:r>
        <w:br w:type="textWrapping"/>
      </w:r>
      <w:r>
        <w:t>private boolean stream; //  是否开启流式调用</w:t>
      </w:r>
    </w:p>
    <w:p>
      <w:pPr>
        <w:pStyle w:val="181"/>
      </w:pPr>
      <w:r>
        <w:t>流式问答</w:t>
      </w:r>
    </w:p>
    <w:p>
      <w:pPr>
        <w:pStyle w:val="187"/>
      </w:pPr>
      <w:r>
        <w:t>模型问答，开启流式效果，响应消息流式打印。</w:t>
      </w:r>
    </w:p>
    <w:p>
      <w:pPr>
        <w:pStyle w:val="238"/>
      </w:pPr>
      <w:r>
        <w:t xml:space="preserve">import com.huaweicloud.pangu.dev.sdk.api.callback.StreamCallBack; </w:t>
      </w:r>
      <w:r>
        <w:br w:type="textWrapping"/>
      </w:r>
      <w:r>
        <w:t xml:space="preserve">import com.huaweicloud.pangu.dev.sdk.api.callback.StreamResult; </w:t>
      </w:r>
      <w:r>
        <w:br w:type="textWrapping"/>
      </w:r>
      <w:r>
        <w:t xml:space="preserve">import com.huaweicloud.pangu.dev.sdk.api.llms.LLM; </w:t>
      </w:r>
      <w:r>
        <w:br w:type="textWrapping"/>
      </w:r>
      <w:r>
        <w:t xml:space="preserve">import com.huaweicloud.pangu.dev.sdk.api.llms.LLMs; </w:t>
      </w:r>
      <w:r>
        <w:br w:type="textWrapping"/>
      </w:r>
      <w:r>
        <w:t xml:space="preserve">import com.huaweicloud.pangu.dev.sdk.api.llms.config.LLMConfig; </w:t>
      </w:r>
      <w:r>
        <w:br w:type="textWrapping"/>
      </w:r>
      <w:r>
        <w:t xml:space="preserve">import com.huaweicloud.pangu.dev.sdk.api.llms.config.LLMParamConfig; </w:t>
      </w:r>
      <w:r>
        <w:br w:type="textWrapping"/>
      </w:r>
      <w:r>
        <w:t xml:space="preserve">import com.huaweicloud.pangu.dev.sdk.api.llms.response.LLMResp; </w:t>
      </w:r>
      <w:r>
        <w:br w:type="textWrapping"/>
      </w:r>
      <w:r>
        <w:t xml:space="preserve"> </w:t>
      </w:r>
      <w:r>
        <w:br w:type="textWrapping"/>
      </w:r>
      <w:r>
        <w:t xml:space="preserve">import lombok.extern.slf4j.Slf4j; </w:t>
      </w:r>
      <w:r>
        <w:br w:type="textWrapping"/>
      </w:r>
      <w:r>
        <w:t xml:space="preserve"> </w:t>
      </w:r>
      <w:r>
        <w:br w:type="textWrapping"/>
      </w:r>
      <w:r>
        <w:t xml:space="preserve">// 设置模型参数，stream为true </w:t>
      </w:r>
      <w:r>
        <w:br w:type="textWrapping"/>
      </w:r>
      <w:r>
        <w:t xml:space="preserve">final LLMConfig llmConfig = LLMConfig.builder().llmParamConfig(LLMParamConfig.builder().stream(true).build()).build(); </w:t>
      </w:r>
      <w:r>
        <w:br w:type="textWrapping"/>
      </w:r>
      <w:r>
        <w:t xml:space="preserve"> </w:t>
      </w:r>
      <w:r>
        <w:br w:type="textWrapping"/>
      </w:r>
      <w:r>
        <w:t xml:space="preserve">// 盘古LLM </w:t>
      </w:r>
      <w:r>
        <w:br w:type="textWrapping"/>
      </w:r>
      <w:r>
        <w:t xml:space="preserve">LLM pangu = LLMs.of(LLMs.PANGU, llmConfig); </w:t>
      </w:r>
      <w:r>
        <w:br w:type="textWrapping"/>
      </w:r>
      <w:r>
        <w:t xml:space="preserve">// 设置回调处理逻辑 </w:t>
      </w:r>
      <w:r>
        <w:br w:type="textWrapping"/>
      </w:r>
      <w:r>
        <w:t xml:space="preserve">pangu.setStreamCallback(new StreamCallBackImp()); </w:t>
      </w:r>
      <w:r>
        <w:br w:type="textWrapping"/>
      </w:r>
      <w:r>
        <w:t xml:space="preserve">pangu.ask("写一篇200字的散文").getAnswer(); </w:t>
      </w:r>
      <w:r>
        <w:br w:type="textWrapping"/>
      </w:r>
      <w:r>
        <w:t xml:space="preserve"> </w:t>
      </w:r>
      <w:r>
        <w:br w:type="textWrapping"/>
      </w:r>
      <w:r>
        <w:t xml:space="preserve">// 构造回调函数（以log打印为例，业务可自定义） </w:t>
      </w:r>
      <w:r>
        <w:br w:type="textWrapping"/>
      </w:r>
      <w:r>
        <w:t xml:space="preserve">@Slf4j </w:t>
      </w:r>
      <w:r>
        <w:br w:type="textWrapping"/>
      </w:r>
      <w:r>
        <w:t xml:space="preserve">public class StreamCallBackImp implements StreamCallBack { </w:t>
      </w:r>
      <w:r>
        <w:br w:type="textWrapping"/>
      </w:r>
      <w:r>
        <w:t xml:space="preserve">    @Override </w:t>
      </w:r>
      <w:r>
        <w:br w:type="textWrapping"/>
      </w:r>
      <w:r>
        <w:t xml:space="preserve">    public void onStart(String callBackId) { </w:t>
      </w:r>
      <w:r>
        <w:br w:type="textWrapping"/>
      </w:r>
      <w:r>
        <w:t xml:space="preserve">        log.info("StreamCallBack onStart: callBackId ----&gt; {}", callBackId); </w:t>
      </w:r>
      <w:r>
        <w:br w:type="textWrapping"/>
      </w:r>
      <w:r>
        <w:t xml:space="preserve">    } </w:t>
      </w:r>
      <w:r>
        <w:br w:type="textWrapping"/>
      </w:r>
      <w:r>
        <w:t xml:space="preserve"> </w:t>
      </w:r>
      <w:r>
        <w:br w:type="textWrapping"/>
      </w:r>
      <w:r>
        <w:t xml:space="preserve">    @Override </w:t>
      </w:r>
      <w:r>
        <w:br w:type="textWrapping"/>
      </w:r>
      <w:r>
        <w:t xml:space="preserve">    public void onEnd(String callBackId, StreamResult streamResult, LLMResp llmResp) { </w:t>
      </w:r>
      <w:r>
        <w:br w:type="textWrapping"/>
      </w:r>
      <w:r>
        <w:t xml:space="preserve">        log.info("StreamCallBack onEnd: callBackId ----&gt; {} || llmResp ----&gt; {}", callBackId, llmResp); </w:t>
      </w:r>
      <w:r>
        <w:br w:type="textWrapping"/>
      </w:r>
      <w:r>
        <w:t xml:space="preserve">    } </w:t>
      </w:r>
      <w:r>
        <w:br w:type="textWrapping"/>
      </w:r>
      <w:r>
        <w:t xml:space="preserve"> </w:t>
      </w:r>
      <w:r>
        <w:br w:type="textWrapping"/>
      </w:r>
      <w:r>
        <w:t xml:space="preserve">    @Override </w:t>
      </w:r>
      <w:r>
        <w:br w:type="textWrapping"/>
      </w:r>
      <w:r>
        <w:t xml:space="preserve">    public void onError(String callBackId, StreamResult streamResult) { </w:t>
      </w:r>
      <w:r>
        <w:br w:type="textWrapping"/>
      </w:r>
      <w:r>
        <w:t xml:space="preserve">        log.error("StreamCallBack onError: callBackId ----&gt; {}", callBackId); </w:t>
      </w:r>
      <w:r>
        <w:br w:type="textWrapping"/>
      </w:r>
      <w:r>
        <w:t xml:space="preserve">    } </w:t>
      </w:r>
      <w:r>
        <w:br w:type="textWrapping"/>
      </w:r>
      <w:r>
        <w:t xml:space="preserve"> </w:t>
      </w:r>
      <w:r>
        <w:br w:type="textWrapping"/>
      </w:r>
      <w:r>
        <w:t xml:space="preserve">    @Override </w:t>
      </w:r>
      <w:r>
        <w:br w:type="textWrapping"/>
      </w:r>
      <w:r>
        <w:t xml:space="preserve">    public void onNewToken(String callBackId, LLMResp llmResp) { </w:t>
      </w:r>
      <w:r>
        <w:br w:type="textWrapping"/>
      </w:r>
      <w:r>
        <w:t xml:space="preserve">        log.info("StreamCallBack onNewToken: callBackId ----&gt; {} || llmResp ----&gt; {}", callBackId, llmResp); </w:t>
      </w:r>
      <w:r>
        <w:br w:type="textWrapping"/>
      </w:r>
      <w:r>
        <w:t xml:space="preserve">    } </w:t>
      </w:r>
      <w:r>
        <w:br w:type="textWrapping"/>
      </w:r>
      <w:r>
        <w:t>}</w:t>
      </w:r>
    </w:p>
    <w:p>
      <w:pPr>
        <w:pStyle w:val="181"/>
      </w:pPr>
      <w:r>
        <w:t>多轮对话问答</w:t>
      </w:r>
    </w:p>
    <w:p>
      <w:pPr>
        <w:pStyle w:val="187"/>
      </w:pPr>
      <w:r>
        <w:t>传递历史问答记录，实现多轮对话问答能力，同时支持自定义参数问答、流式问答。</w:t>
      </w:r>
    </w:p>
    <w:p>
      <w:pPr>
        <w:pStyle w:val="238"/>
      </w:pPr>
      <w:r>
        <w:t xml:space="preserve">import com.huaweicloud.pangu.dev.sdk.api.llms.LLM; </w:t>
      </w:r>
      <w:r>
        <w:br w:type="textWrapping"/>
      </w:r>
      <w:r>
        <w:t xml:space="preserve">import com.huaweicloud.pangu.dev.sdk.api.llms.LLMs; </w:t>
      </w:r>
      <w:r>
        <w:br w:type="textWrapping"/>
      </w:r>
      <w:r>
        <w:t xml:space="preserve">import com.huaweicloud.pangu.dev.sdk.api.llms.request.ConversationMessage; </w:t>
      </w:r>
      <w:r>
        <w:br w:type="textWrapping"/>
      </w:r>
      <w:r>
        <w:t xml:space="preserve">import com.huaweicloud.pangu.dev.sdk.api.llms.request.Role; </w:t>
      </w:r>
      <w:r>
        <w:br w:type="textWrapping"/>
      </w:r>
      <w:r>
        <w:t xml:space="preserve">import java.util.ArrayList; </w:t>
      </w:r>
      <w:r>
        <w:br w:type="textWrapping"/>
      </w:r>
      <w:r>
        <w:t xml:space="preserve">import java.util.List; </w:t>
      </w:r>
      <w:r>
        <w:br w:type="textWrapping"/>
      </w:r>
      <w:r>
        <w:t xml:space="preserve"> </w:t>
      </w:r>
      <w:r>
        <w:br w:type="textWrapping"/>
      </w:r>
      <w:r>
        <w:t xml:space="preserve">// 构造多轮对话：历史问答记录 + 最新问题 </w:t>
      </w:r>
      <w:r>
        <w:br w:type="textWrapping"/>
      </w:r>
      <w:r>
        <w:t xml:space="preserve">private List&lt;ConversationMessage&gt; buildMultiTurnChatMessages() { </w:t>
      </w:r>
      <w:r>
        <w:br w:type="textWrapping"/>
      </w:r>
      <w:r>
        <w:tab/>
      </w:r>
      <w:r>
        <w:t xml:space="preserve">List&lt;ConversationMessage&gt; messages = new ArrayList&lt;&gt;(); </w:t>
      </w:r>
      <w:r>
        <w:br w:type="textWrapping"/>
      </w:r>
      <w:r>
        <w:tab/>
      </w:r>
      <w:r>
        <w:t xml:space="preserve">messages.add(ConversationMessage.builder().role(Role.SYSTEM).content("You are a helpful assistant.").build()); </w:t>
      </w:r>
      <w:r>
        <w:br w:type="textWrapping"/>
      </w:r>
      <w:r>
        <w:tab/>
      </w:r>
      <w:r>
        <w:t xml:space="preserve">messages.add(ConversationMessage.builder().role(Role.USER).content("Who won the world series in 2020?").build()); </w:t>
      </w:r>
      <w:r>
        <w:br w:type="textWrapping"/>
      </w:r>
      <w:r>
        <w:tab/>
      </w:r>
      <w:r>
        <w:t xml:space="preserve">messages.add(ConversationMessage.builder() </w:t>
      </w:r>
      <w:r>
        <w:br w:type="textWrapping"/>
      </w:r>
      <w:r>
        <w:tab/>
      </w:r>
      <w:r>
        <w:tab/>
      </w:r>
      <w:r>
        <w:tab/>
      </w:r>
      <w:r>
        <w:t xml:space="preserve">.role(Role.ASSISTANT) </w:t>
      </w:r>
      <w:r>
        <w:br w:type="textWrapping"/>
      </w:r>
      <w:r>
        <w:tab/>
      </w:r>
      <w:r>
        <w:tab/>
      </w:r>
      <w:r>
        <w:tab/>
      </w:r>
      <w:r>
        <w:t xml:space="preserve">.content("The Los Angeles Dodgers won the World Series in 2020.") </w:t>
      </w:r>
      <w:r>
        <w:br w:type="textWrapping"/>
      </w:r>
      <w:r>
        <w:tab/>
      </w:r>
      <w:r>
        <w:tab/>
      </w:r>
      <w:r>
        <w:tab/>
      </w:r>
      <w:r>
        <w:t xml:space="preserve">.build()); </w:t>
      </w:r>
      <w:r>
        <w:br w:type="textWrapping"/>
      </w:r>
      <w:r>
        <w:tab/>
      </w:r>
      <w:r>
        <w:t xml:space="preserve">messages.add(ConversationMessage.builder().role(Role.USER).content("Where was it played?").build()); </w:t>
      </w:r>
      <w:r>
        <w:br w:type="textWrapping"/>
      </w:r>
      <w:r>
        <w:tab/>
      </w:r>
      <w:r>
        <w:t xml:space="preserve">return messages; </w:t>
      </w:r>
      <w:r>
        <w:br w:type="textWrapping"/>
      </w:r>
      <w:r>
        <w:t xml:space="preserve">} </w:t>
      </w:r>
      <w:r>
        <w:br w:type="textWrapping"/>
      </w:r>
      <w:r>
        <w:t xml:space="preserve"> </w:t>
      </w:r>
      <w:r>
        <w:br w:type="textWrapping"/>
      </w:r>
      <w:r>
        <w:t xml:space="preserve">// 初始化盘古LLM，开启问答 </w:t>
      </w:r>
      <w:r>
        <w:br w:type="textWrapping"/>
      </w:r>
      <w:r>
        <w:t xml:space="preserve">LLM llm = LLMs.of(LLMs.PANGU); </w:t>
      </w:r>
      <w:r>
        <w:br w:type="textWrapping"/>
      </w:r>
      <w:r>
        <w:t>llm.ask(buildMultiTurnChatMessages()).getAnswer();</w:t>
      </w:r>
    </w:p>
    <w:p>
      <w:pPr>
        <w:pStyle w:val="181"/>
      </w:pPr>
      <w:r>
        <w:t>带人设的问答</w:t>
      </w:r>
    </w:p>
    <w:p>
      <w:pPr>
        <w:pStyle w:val="187"/>
      </w:pPr>
      <w:r>
        <w:t>支持在LLM配置项中设置人设，在LLM问答时系统会自动加上该人设，同时支持以上问答功能（暂不支持GALLERY三方模型）。</w:t>
      </w:r>
    </w:p>
    <w:p>
      <w:pPr>
        <w:pStyle w:val="238"/>
      </w:pPr>
      <w:r>
        <w:t xml:space="preserve">import com.huaweicloud.pangu.dev.sdk.api.llms.LLM; </w:t>
      </w:r>
      <w:r>
        <w:br w:type="textWrapping"/>
      </w:r>
      <w:r>
        <w:t xml:space="preserve">import com.huaweicloud.pangu.dev.sdk.api.llms.LLMs; </w:t>
      </w:r>
      <w:r>
        <w:br w:type="textWrapping"/>
      </w:r>
      <w:r>
        <w:t xml:space="preserve">import com.huaweicloud.pangu.dev.sdk.api.llms.config.LLMConfig; </w:t>
      </w:r>
      <w:r>
        <w:br w:type="textWrapping"/>
      </w:r>
      <w:r>
        <w:t xml:space="preserve">import com.huaweicloud.pangu.dev.sdk.api.llms.config.LLMModuleConfig; </w:t>
      </w:r>
      <w:r>
        <w:br w:type="textWrapping"/>
      </w:r>
      <w:r>
        <w:t xml:space="preserve"> </w:t>
      </w:r>
      <w:r>
        <w:br w:type="textWrapping"/>
      </w:r>
      <w:r>
        <w:t xml:space="preserve">// 设置模型系统人设 </w:t>
      </w:r>
      <w:r>
        <w:br w:type="textWrapping"/>
      </w:r>
      <w:r>
        <w:t xml:space="preserve">LLMConfig llmConfig = LLMConfig.builder() </w:t>
      </w:r>
      <w:r>
        <w:br w:type="textWrapping"/>
      </w:r>
      <w:r>
        <w:tab/>
      </w:r>
      <w:r>
        <w:t xml:space="preserve">.llmModuleConfig(LLMModuleConfig.builder().systemPrompt("You are a helpful assistant.").build()) </w:t>
      </w:r>
      <w:r>
        <w:br w:type="textWrapping"/>
      </w:r>
      <w:r>
        <w:tab/>
      </w:r>
      <w:r>
        <w:t xml:space="preserve">.build(); </w:t>
      </w:r>
      <w:r>
        <w:br w:type="textWrapping"/>
      </w:r>
      <w:r>
        <w:t xml:space="preserve"> </w:t>
      </w:r>
      <w:r>
        <w:br w:type="textWrapping"/>
      </w:r>
      <w:r>
        <w:t xml:space="preserve">// 初始化盘古LLM，开启问答 </w:t>
      </w:r>
      <w:r>
        <w:br w:type="textWrapping"/>
      </w:r>
      <w:r>
        <w:t xml:space="preserve">LLM llm = LLMs.of(LLMs.PANGU, llmConfig); </w:t>
      </w:r>
      <w:r>
        <w:br w:type="textWrapping"/>
      </w:r>
      <w:r>
        <w:t>llm.ask("写一首五言律诗").getAnswer();</w:t>
      </w:r>
    </w:p>
    <w:p>
      <w:pPr>
        <w:pStyle w:val="4"/>
      </w:pPr>
      <w:bookmarkStart w:id="20" w:name="_ZH-CN_TOPIC_0000001665283724"/>
      <w:bookmarkEnd w:id="20"/>
      <w:bookmarkStart w:id="21" w:name="_ZH-CN_TOPIC_0000001665283724-chtext"/>
      <w:bookmarkStart w:id="22" w:name="_Toc256000006"/>
      <w:r>
        <w:t>Prompt（提示词模板）</w:t>
      </w:r>
      <w:bookmarkEnd w:id="21"/>
      <w:bookmarkEnd w:id="22"/>
    </w:p>
    <w:p>
      <w:r>
        <w:t>提示词模板模块提供模板格式化、自定义配置、few-shot管理功能。</w:t>
      </w:r>
    </w:p>
    <w:p>
      <w:pPr>
        <w:pStyle w:val="181"/>
      </w:pPr>
      <w:r>
        <w:t>模板格式化</w:t>
      </w:r>
    </w:p>
    <w:p>
      <w:pPr>
        <w:pStyle w:val="238"/>
      </w:pPr>
      <w:r>
        <w:t xml:space="preserve">import com.huaweicloud.pangu.dev.sdk.template.KV; </w:t>
      </w:r>
      <w:r>
        <w:br w:type="textWrapping"/>
      </w:r>
      <w:r>
        <w:t xml:space="preserve">import com.huaweicloud.pangu.dev.sdk.template.PromptTemplate; </w:t>
      </w:r>
      <w:r>
        <w:br w:type="textWrapping"/>
      </w:r>
      <w:r>
        <w:t xml:space="preserve">import org.junit.jupiter.api.Assertions; </w:t>
      </w:r>
      <w:r>
        <w:br w:type="textWrapping"/>
      </w:r>
      <w:r>
        <w:t xml:space="preserve"> </w:t>
      </w:r>
      <w:r>
        <w:br w:type="textWrapping"/>
      </w:r>
      <w:r>
        <w:t xml:space="preserve">import java.util.HashMap; </w:t>
      </w:r>
      <w:r>
        <w:br w:type="textWrapping"/>
      </w:r>
      <w:r>
        <w:t xml:space="preserve"> </w:t>
      </w:r>
      <w:r>
        <w:br w:type="textWrapping"/>
      </w:r>
      <w:r>
        <w:t xml:space="preserve">// 初始化Prompt模板对象 </w:t>
      </w:r>
      <w:r>
        <w:br w:type="textWrapping"/>
      </w:r>
      <w:r>
        <w:t xml:space="preserve">PromptTemplate promptTemplate = new PromptTemplate("Tell me a {{adjective}} joke about {{content}}"); </w:t>
      </w:r>
      <w:r>
        <w:br w:type="textWrapping"/>
      </w:r>
      <w:r>
        <w:t xml:space="preserve"> </w:t>
      </w:r>
      <w:r>
        <w:br w:type="textWrapping"/>
      </w:r>
      <w:r>
        <w:t xml:space="preserve">// 支持Map&lt;String, Object&gt;格式匹配替换Prompt模板 </w:t>
      </w:r>
      <w:r>
        <w:br w:type="textWrapping"/>
      </w:r>
      <w:r>
        <w:t xml:space="preserve">String format1 = promptTemplate.format(new HashMap&lt;String, Object&gt;() { </w:t>
      </w:r>
      <w:r>
        <w:br w:type="textWrapping"/>
      </w:r>
      <w:r>
        <w:t xml:space="preserve">            { </w:t>
      </w:r>
      <w:r>
        <w:br w:type="textWrapping"/>
      </w:r>
      <w:r>
        <w:t xml:space="preserve">                put("adjective", "funny"); </w:t>
      </w:r>
      <w:r>
        <w:br w:type="textWrapping"/>
      </w:r>
      <w:r>
        <w:t xml:space="preserve">                put("content", "chickens"); </w:t>
      </w:r>
      <w:r>
        <w:br w:type="textWrapping"/>
      </w:r>
      <w:r>
        <w:t xml:space="preserve">            } </w:t>
      </w:r>
      <w:r>
        <w:br w:type="textWrapping"/>
      </w:r>
      <w:r>
        <w:t xml:space="preserve">        }); </w:t>
      </w:r>
      <w:r>
        <w:br w:type="textWrapping"/>
      </w:r>
      <w:r>
        <w:t xml:space="preserve">Assertions.assertEquals("Tell me a funny joke about chickens", format1); </w:t>
      </w:r>
      <w:r>
        <w:br w:type="textWrapping"/>
      </w:r>
      <w:r>
        <w:t xml:space="preserve"> </w:t>
      </w:r>
      <w:r>
        <w:br w:type="textWrapping"/>
      </w:r>
      <w:r>
        <w:t xml:space="preserve">// 支持KV格式匹配替换Prompt模板 </w:t>
      </w:r>
      <w:r>
        <w:br w:type="textWrapping"/>
      </w:r>
      <w:r>
        <w:t xml:space="preserve">String format2 = promptTemplate.format(KV.of("adjective", "funny"), KV.of("content", "chickens")); </w:t>
      </w:r>
      <w:r>
        <w:br w:type="textWrapping"/>
      </w:r>
      <w:r>
        <w:t>Assertions.assertEquals("Tell me a funny joke about chickens", format2);</w:t>
      </w:r>
    </w:p>
    <w:p>
      <w:pPr>
        <w:pStyle w:val="181"/>
      </w:pPr>
      <w:r>
        <w:t>few-shot</w:t>
      </w:r>
    </w:p>
    <w:p>
      <w:pPr>
        <w:pStyle w:val="187"/>
      </w:pPr>
      <w:r>
        <w:t>基于长度</w:t>
      </w:r>
    </w:p>
    <w:p>
      <w:pPr>
        <w:pStyle w:val="238"/>
      </w:pPr>
      <w:r>
        <w:t xml:space="preserve">// 构造Prompt模板 </w:t>
      </w:r>
      <w:r>
        <w:br w:type="textWrapping"/>
      </w:r>
      <w:r>
        <w:t xml:space="preserve">interface Antonyms { </w:t>
      </w:r>
      <w:r>
        <w:br w:type="textWrapping"/>
      </w:r>
      <w:r>
        <w:t xml:space="preserve">    String FIND_ANTONYMS = "给定一个单词：{{word}}，返回一个反义词：{{antonym}}"; </w:t>
      </w:r>
      <w:r>
        <w:br w:type="textWrapping"/>
      </w:r>
      <w:r>
        <w:t>}</w:t>
      </w:r>
    </w:p>
    <w:p>
      <w:pPr>
        <w:pStyle w:val="238"/>
      </w:pPr>
      <w:r>
        <w:t xml:space="preserve">import java.util.ArrayList; </w:t>
      </w:r>
      <w:r>
        <w:br w:type="textWrapping"/>
      </w:r>
      <w:r>
        <w:t xml:space="preserve">import java.util.HashMap; </w:t>
      </w:r>
      <w:r>
        <w:br w:type="textWrapping"/>
      </w:r>
      <w:r>
        <w:t xml:space="preserve">import java.util.List; </w:t>
      </w:r>
      <w:r>
        <w:br w:type="textWrapping"/>
      </w:r>
      <w:r>
        <w:t xml:space="preserve">import java.util.Map; </w:t>
      </w:r>
      <w:r>
        <w:br w:type="textWrapping"/>
      </w:r>
      <w:r>
        <w:t xml:space="preserve"> </w:t>
      </w:r>
      <w:r>
        <w:br w:type="textWrapping"/>
      </w:r>
      <w:r>
        <w:t xml:space="preserve">// 构造示例 </w:t>
      </w:r>
      <w:r>
        <w:br w:type="textWrapping"/>
      </w:r>
      <w:r>
        <w:t xml:space="preserve">public interface ExampleSample { </w:t>
      </w:r>
      <w:r>
        <w:br w:type="textWrapping"/>
      </w:r>
      <w:r>
        <w:t xml:space="preserve">    interface Antonyms { </w:t>
      </w:r>
      <w:r>
        <w:br w:type="textWrapping"/>
      </w:r>
      <w:r>
        <w:t xml:space="preserve">        List&lt;Map&lt;String, Object&gt;&gt; antonyms = new ArrayList&lt;Map&lt;String, Object&gt;&gt;() { </w:t>
      </w:r>
      <w:r>
        <w:br w:type="textWrapping"/>
      </w:r>
      <w:r>
        <w:t xml:space="preserve">            { </w:t>
      </w:r>
      <w:r>
        <w:br w:type="textWrapping"/>
      </w:r>
      <w:r>
        <w:t xml:space="preserve">                add(new HashMap&lt;String, Object&gt;() { </w:t>
      </w:r>
      <w:r>
        <w:br w:type="textWrapping"/>
      </w:r>
      <w:r>
        <w:t xml:space="preserve">                    { </w:t>
      </w:r>
      <w:r>
        <w:br w:type="textWrapping"/>
      </w:r>
      <w:r>
        <w:t xml:space="preserve">                        put("word", "short"); </w:t>
      </w:r>
      <w:r>
        <w:br w:type="textWrapping"/>
      </w:r>
      <w:r>
        <w:t xml:space="preserve">                        put("antonym", "long"); </w:t>
      </w:r>
      <w:r>
        <w:br w:type="textWrapping"/>
      </w:r>
      <w:r>
        <w:t xml:space="preserve">                    } </w:t>
      </w:r>
      <w:r>
        <w:br w:type="textWrapping"/>
      </w:r>
      <w:r>
        <w:t xml:space="preserve">                }); </w:t>
      </w:r>
      <w:r>
        <w:br w:type="textWrapping"/>
      </w:r>
      <w:r>
        <w:t xml:space="preserve">                add(new HashMap&lt;String, Object&gt;() { </w:t>
      </w:r>
      <w:r>
        <w:br w:type="textWrapping"/>
      </w:r>
      <w:r>
        <w:t xml:space="preserve">                    { </w:t>
      </w:r>
      <w:r>
        <w:br w:type="textWrapping"/>
      </w:r>
      <w:r>
        <w:t xml:space="preserve">                        put("word", "energetic"); </w:t>
      </w:r>
      <w:r>
        <w:br w:type="textWrapping"/>
      </w:r>
      <w:r>
        <w:t xml:space="preserve">                        put("antonym", "lethargic"); </w:t>
      </w:r>
      <w:r>
        <w:br w:type="textWrapping"/>
      </w:r>
      <w:r>
        <w:t xml:space="preserve">                    } </w:t>
      </w:r>
      <w:r>
        <w:br w:type="textWrapping"/>
      </w:r>
      <w:r>
        <w:t xml:space="preserve">                }); </w:t>
      </w:r>
      <w:r>
        <w:br w:type="textWrapping"/>
      </w:r>
      <w:r>
        <w:t xml:space="preserve">                add(new HashMap&lt;String, Object&gt;() { </w:t>
      </w:r>
      <w:r>
        <w:br w:type="textWrapping"/>
      </w:r>
      <w:r>
        <w:t xml:space="preserve">                    { </w:t>
      </w:r>
      <w:r>
        <w:br w:type="textWrapping"/>
      </w:r>
      <w:r>
        <w:t xml:space="preserve">                        put("word", "windy"); </w:t>
      </w:r>
      <w:r>
        <w:br w:type="textWrapping"/>
      </w:r>
      <w:r>
        <w:t xml:space="preserve">                        put("antonym", "calm"); </w:t>
      </w:r>
      <w:r>
        <w:br w:type="textWrapping"/>
      </w:r>
      <w:r>
        <w:t xml:space="preserve">                    } </w:t>
      </w:r>
      <w:r>
        <w:br w:type="textWrapping"/>
      </w:r>
      <w:r>
        <w:t xml:space="preserve">                }); </w:t>
      </w:r>
      <w:r>
        <w:br w:type="textWrapping"/>
      </w:r>
      <w:r>
        <w:t xml:space="preserve">            } </w:t>
      </w:r>
      <w:r>
        <w:br w:type="textWrapping"/>
      </w:r>
      <w:r>
        <w:t xml:space="preserve">        }; </w:t>
      </w:r>
      <w:r>
        <w:br w:type="textWrapping"/>
      </w:r>
      <w:r>
        <w:t xml:space="preserve">    } </w:t>
      </w:r>
      <w:r>
        <w:br w:type="textWrapping"/>
      </w:r>
      <w:r>
        <w:t>}</w:t>
      </w:r>
    </w:p>
    <w:p>
      <w:pPr>
        <w:pStyle w:val="238"/>
      </w:pPr>
      <w:r>
        <w:t xml:space="preserve">import com.huaweicloud.pangu.dev.sdk.prompts.exampleselector.LengthBasedES; </w:t>
      </w:r>
      <w:r>
        <w:br w:type="textWrapping"/>
      </w:r>
      <w:r>
        <w:t xml:space="preserve">import com.huaweicloud.pangu.dev.sdk.template.PromptTemplate; </w:t>
      </w:r>
      <w:r>
        <w:br w:type="textWrapping"/>
      </w:r>
      <w:r>
        <w:t xml:space="preserve">import com.huaweicloud.pangu.dev.sdk.prompts.FewShotPromptTemplate; </w:t>
      </w:r>
      <w:r>
        <w:br w:type="textWrapping"/>
      </w:r>
      <w:r>
        <w:t xml:space="preserve">import java.util.ArrayList; </w:t>
      </w:r>
      <w:r>
        <w:br w:type="textWrapping"/>
      </w:r>
      <w:r>
        <w:t xml:space="preserve">import java.util.HashMap; </w:t>
      </w:r>
      <w:r>
        <w:br w:type="textWrapping"/>
      </w:r>
      <w:r>
        <w:t xml:space="preserve">import java.util.List; </w:t>
      </w:r>
      <w:r>
        <w:br w:type="textWrapping"/>
      </w:r>
      <w:r>
        <w:t xml:space="preserve">import java.util.Map; </w:t>
      </w:r>
      <w:r>
        <w:br w:type="textWrapping"/>
      </w:r>
      <w:r>
        <w:t xml:space="preserve"> </w:t>
      </w:r>
      <w:r>
        <w:br w:type="textWrapping"/>
      </w:r>
      <w:r>
        <w:t xml:space="preserve">// 构造prompt模板 </w:t>
      </w:r>
      <w:r>
        <w:br w:type="textWrapping"/>
      </w:r>
      <w:r>
        <w:t xml:space="preserve">PromptTemplate promptTemplate = new PromptTemplate(Antonyms.FIND_ANTONYMS); </w:t>
      </w:r>
      <w:r>
        <w:br w:type="textWrapping"/>
      </w:r>
      <w:r>
        <w:t xml:space="preserve"> </w:t>
      </w:r>
      <w:r>
        <w:br w:type="textWrapping"/>
      </w:r>
      <w:r>
        <w:t xml:space="preserve">// 构造fewshotPrompt模板： </w:t>
      </w:r>
      <w:r>
        <w:br w:type="textWrapping"/>
      </w:r>
      <w:r>
        <w:t xml:space="preserve">// 基于长度策略（长度限制50） </w:t>
      </w:r>
      <w:r>
        <w:br w:type="textWrapping"/>
      </w:r>
      <w:r>
        <w:t xml:space="preserve">// 传入prompt的开头 "参考以下示例，给出给定单词的反义词：" </w:t>
      </w:r>
      <w:r>
        <w:br w:type="textWrapping"/>
      </w:r>
      <w:r>
        <w:t xml:space="preserve">// 传入分隔符  "\n\n" </w:t>
      </w:r>
      <w:r>
        <w:br w:type="textWrapping"/>
      </w:r>
      <w:r>
        <w:t xml:space="preserve">// 传入prompt的结尾 "给定一个单词：{{word}}，返回一个反义词：" </w:t>
      </w:r>
      <w:r>
        <w:br w:type="textWrapping"/>
      </w:r>
      <w:r>
        <w:t xml:space="preserve">FewShotPromptTemplate fewShotPromptTemplate = </w:t>
      </w:r>
      <w:r>
        <w:br w:type="textWrapping"/>
      </w:r>
      <w:r>
        <w:t xml:space="preserve">    new FewShotPromptTemplate(new LengthBasedES(ExampleSample.Antonyms.antonyms, promptTemplate, 50), </w:t>
      </w:r>
      <w:r>
        <w:br w:type="textWrapping"/>
      </w:r>
      <w:r>
        <w:t xml:space="preserve">    promptTemplate, "参考以下示例，给出给定单词的反义词：", "给定一个单词：{{word}}，返回一个反义词：", "\n\n"); </w:t>
      </w:r>
      <w:r>
        <w:br w:type="textWrapping"/>
      </w:r>
      <w:r>
        <w:t xml:space="preserve"> </w:t>
      </w:r>
      <w:r>
        <w:br w:type="textWrapping"/>
      </w:r>
      <w:r>
        <w:t xml:space="preserve">// 输入 </w:t>
      </w:r>
      <w:r>
        <w:br w:type="textWrapping"/>
      </w:r>
      <w:r>
        <w:t xml:space="preserve">Map&lt;String, Object&gt; inputs = new HashMap&lt;String, Object&gt;() { </w:t>
      </w:r>
      <w:r>
        <w:br w:type="textWrapping"/>
      </w:r>
      <w:r>
        <w:t xml:space="preserve">    { </w:t>
      </w:r>
      <w:r>
        <w:br w:type="textWrapping"/>
      </w:r>
      <w:r>
        <w:t xml:space="preserve">        put("word", "hard"); </w:t>
      </w:r>
      <w:r>
        <w:br w:type="textWrapping"/>
      </w:r>
      <w:r>
        <w:t xml:space="preserve">    } </w:t>
      </w:r>
      <w:r>
        <w:br w:type="textWrapping"/>
      </w:r>
      <w:r>
        <w:t xml:space="preserve">}; </w:t>
      </w:r>
      <w:r>
        <w:br w:type="textWrapping"/>
      </w:r>
      <w:r>
        <w:t xml:space="preserve"> </w:t>
      </w:r>
      <w:r>
        <w:br w:type="textWrapping"/>
      </w:r>
      <w:r>
        <w:t xml:space="preserve">// 根据输入匹配替换fewShotPromptTemplate，得到最终fewShotPrompt </w:t>
      </w:r>
      <w:r>
        <w:br w:type="textWrapping"/>
      </w:r>
      <w:r>
        <w:t>String prompt = fewShotPromptTemplate.format(inputs);</w:t>
      </w:r>
    </w:p>
    <w:p>
      <w:pPr>
        <w:pStyle w:val="181"/>
      </w:pPr>
      <w:r>
        <w:t>自定义prompt</w:t>
      </w:r>
    </w:p>
    <w:p>
      <w:pPr>
        <w:pStyle w:val="238"/>
      </w:pPr>
      <w:r>
        <w:t xml:space="preserve">// 按约定的格式准备prompt文件；  </w:t>
      </w:r>
      <w:r>
        <w:br w:type="textWrapping"/>
      </w:r>
      <w:r>
        <w:t xml:space="preserve">// 文档结构和文件名参考提供的系统预置prompts文件 </w:t>
      </w:r>
      <w:r>
        <w:br w:type="textWrapping"/>
      </w:r>
      <w:r>
        <w:t xml:space="preserve"> </w:t>
      </w:r>
      <w:r>
        <w:br w:type="textWrapping"/>
      </w:r>
      <w:r>
        <w:t xml:space="preserve">文档结构示例： </w:t>
      </w:r>
      <w:r>
        <w:br w:type="textWrapping"/>
      </w:r>
      <w:r>
        <w:t xml:space="preserve">…… </w:t>
      </w:r>
      <w:r>
        <w:br w:type="textWrapping"/>
      </w:r>
      <w:r>
        <w:t xml:space="preserve">  prompts </w:t>
      </w:r>
      <w:r>
        <w:br w:type="textWrapping"/>
      </w:r>
      <w:r>
        <w:t xml:space="preserve">    -- default </w:t>
      </w:r>
      <w:r>
        <w:br w:type="textWrapping"/>
      </w:r>
      <w:r>
        <w:t xml:space="preserve">      -- documents </w:t>
      </w:r>
      <w:r>
        <w:br w:type="textWrapping"/>
      </w:r>
      <w:r>
        <w:t xml:space="preserve">        -- stuff.pt</w:t>
      </w:r>
    </w:p>
    <w:p>
      <w:pPr>
        <w:pStyle w:val="238"/>
      </w:pPr>
      <w:r>
        <w:t xml:space="preserve">// 配置sdk配置项，指定prompt文件根路径，以 /home 目录下为例 </w:t>
      </w:r>
      <w:r>
        <w:br w:type="textWrapping"/>
      </w:r>
      <w:r>
        <w:t>sdk.prompt.path=/home/prompts/default</w:t>
      </w:r>
    </w:p>
    <w:p>
      <w:pPr>
        <w:pStyle w:val="4"/>
      </w:pPr>
      <w:bookmarkStart w:id="23" w:name="_ZH-CN_TOPIC_0000001713283245"/>
      <w:bookmarkEnd w:id="23"/>
      <w:bookmarkStart w:id="24" w:name="_ZH-CN_TOPIC_0000001713283245-chtext"/>
      <w:bookmarkStart w:id="25" w:name="_Toc256000007"/>
      <w:r>
        <w:t>Memory（记忆）</w:t>
      </w:r>
      <w:bookmarkEnd w:id="24"/>
      <w:bookmarkEnd w:id="25"/>
    </w:p>
    <w:p>
      <w:r>
        <w:t>Memory（记忆）模块结合外部存储为LLM应用提供长短期记忆能力，用于支持上下文记忆的对话、搜索增强等场景。</w:t>
      </w:r>
    </w:p>
    <w:p>
      <w:r>
        <w:t>Memory（记忆）支持多种不同的存储方式和功能。</w:t>
      </w:r>
    </w:p>
    <w:p>
      <w:pPr>
        <w:pStyle w:val="181"/>
      </w:pPr>
      <w:r>
        <w:t>Cache 缓存</w:t>
      </w:r>
    </w:p>
    <w:p>
      <w:pPr>
        <w:pStyle w:val="187"/>
      </w:pPr>
      <w:r>
        <w:t>这是一种临时存储数据的方法，它可以提高数据的访问速度和效率。缓存可以根据不同的存储方式进行初始化、更新、查找和清理操作。缓存还可以支持语义匹配和查询，通过向量和相似度的计算，实现对数据的语义理解和检索。</w:t>
      </w:r>
    </w:p>
    <w:p>
      <w:pPr>
        <w:pStyle w:val="181"/>
      </w:pPr>
      <w:r>
        <w:t>Vector 向量存储</w:t>
      </w:r>
    </w:p>
    <w:p>
      <w:pPr>
        <w:pStyle w:val="187"/>
      </w:pPr>
      <w:r>
        <w:t>这是一种将数据转换为数学表示的方法，它可以度量数据之间的关系和相似度。向量存储可以根据不同的词向量模型进行初始化、更新、查找和清理操作。向量存储还可以支持多种相似算法，如余弦相似度、欧氏距离、曼哈顿距离等，实现对数据的相似度评分和排序。</w:t>
      </w:r>
    </w:p>
    <w:p>
      <w:pPr>
        <w:pStyle w:val="181"/>
      </w:pPr>
      <w:r>
        <w:t>History 对话消息存储</w:t>
      </w:r>
    </w:p>
    <w:p>
      <w:pPr>
        <w:pStyle w:val="187"/>
      </w:pPr>
      <w:r>
        <w:t>这是一种将对话消息保存在内存中的方法，它可以记录和管理对话历史。对话消息存储可以根据不同的会话标识进行初始化、更新、查找和清理操作。对话消息存储还可以支持多种过滤条件，如时间范围、用户标识、消息类型等，实现对对话消息的筛选和分析。</w:t>
      </w:r>
    </w:p>
    <w:p>
      <w:pPr>
        <w:pStyle w:val="5"/>
        <w:numPr>
          <w:ilvl w:val="2"/>
          <w:numId w:val="30"/>
        </w:numPr>
      </w:pPr>
      <w:bookmarkStart w:id="26" w:name="_ZH-CN_TOPIC_0000001666420090-chtext"/>
      <w:bookmarkStart w:id="27" w:name="_Toc256000008"/>
      <w:r>
        <w:t>Cache</w:t>
      </w:r>
      <w:bookmarkEnd w:id="26"/>
      <w:bookmarkEnd w:id="27"/>
    </w:p>
    <w:p>
      <w:r>
        <w:t>Cache 缓存是一种临时存储数据的方法，它可以把常用的数据保存在内存或者其它设备中，这样当我们需要访问这些数据时，就不用再去原始的数据源查找，而是直接从缓存中获取，从而节省时间和资源。</w:t>
      </w:r>
    </w:p>
    <w:p>
      <w:r>
        <w:t>对LLM使用缓存：</w:t>
      </w:r>
    </w:p>
    <w:p>
      <w:pPr>
        <w:pStyle w:val="217"/>
      </w:pPr>
      <w:r>
        <w:t>LLM llm = LLMs.of(LLMs.</w:t>
      </w:r>
      <w:r>
        <w:rPr>
          <w:color w:val="C77DBB"/>
        </w:rPr>
        <w:t>PANGU</w:t>
      </w:r>
      <w:r>
        <w:t xml:space="preserve">, llmConfig); </w:t>
      </w:r>
      <w:r>
        <w:br w:type="textWrapping"/>
      </w:r>
      <w:r>
        <w:t>llm.setCache(Caches.of(Caches.</w:t>
      </w:r>
      <w:r>
        <w:rPr>
          <w:color w:val="C77DBB"/>
        </w:rPr>
        <w:t>IN_MEMORY</w:t>
      </w:r>
      <w:r>
        <w:t xml:space="preserve">)); </w:t>
      </w:r>
      <w:r>
        <w:br w:type="textWrapping"/>
      </w:r>
      <w:r>
        <w:t>llm.ask(</w:t>
      </w:r>
      <w:r>
        <w:rPr>
          <w:color w:val="6AAB73"/>
        </w:rPr>
        <w:t>"你能讲一个笑话吗？"</w:t>
      </w:r>
      <w:r>
        <w:t>)</w:t>
      </w:r>
    </w:p>
    <w:p>
      <w:r>
        <w:t>此时，再次使用同样的问题，则不会再调用大模型，而是直接从内存返回：</w:t>
      </w:r>
    </w:p>
    <w:p>
      <w:pPr>
        <w:pStyle w:val="217"/>
      </w:pPr>
      <w:r>
        <w:t>llm.ask(</w:t>
      </w:r>
      <w:r>
        <w:rPr>
          <w:color w:val="6AAB73"/>
        </w:rPr>
        <w:t>"你能讲一个笑话吗？"</w:t>
      </w:r>
      <w:r>
        <w:t>)</w:t>
      </w:r>
    </w:p>
    <w:p>
      <w:r>
        <w:t>Cache 缓存有以下几个操作。</w:t>
      </w:r>
    </w:p>
    <w:p>
      <w:pPr>
        <w:pStyle w:val="181"/>
      </w:pPr>
      <w:r>
        <w:t>初始化</w:t>
      </w:r>
    </w:p>
    <w:p>
      <w:pPr>
        <w:pStyle w:val="187"/>
      </w:pPr>
      <w:r>
        <w:t>指定缓存使用哪种存储方式，例如，使用内存型缓存可以设置为Cache cache = Caches.of(Caches.IN_MEMORY);。</w:t>
      </w:r>
    </w:p>
    <w:p>
      <w:pPr>
        <w:pStyle w:val="238"/>
      </w:pPr>
      <w:r>
        <w:t xml:space="preserve">import com.huaweicloud.pangu.dev.sdk.api.memory.cache.Cache; </w:t>
      </w:r>
      <w:r>
        <w:br w:type="textWrapping"/>
      </w:r>
      <w:r>
        <w:t xml:space="preserve">import com.huaweicloud.pangu.dev.sdk.api.memory.cache.Caches; </w:t>
      </w:r>
      <w:r>
        <w:br w:type="textWrapping"/>
      </w:r>
      <w:r>
        <w:t xml:space="preserve"> </w:t>
      </w:r>
      <w:r>
        <w:br w:type="textWrapping"/>
      </w:r>
      <w:r>
        <w:t xml:space="preserve">// 内存型 </w:t>
      </w:r>
      <w:r>
        <w:br w:type="textWrapping"/>
      </w:r>
      <w:r>
        <w:t xml:space="preserve">Cache cache = Caches.of(Caches.IN_MEMORY); </w:t>
      </w:r>
      <w:r>
        <w:br w:type="textWrapping"/>
      </w:r>
      <w:r>
        <w:t xml:space="preserve">// Redis </w:t>
      </w:r>
      <w:r>
        <w:br w:type="textWrapping"/>
      </w:r>
      <w:r>
        <w:t xml:space="preserve">Cache cache = Caches.of(Caches.REDIS); </w:t>
      </w:r>
      <w:r>
        <w:br w:type="textWrapping"/>
      </w:r>
      <w:r>
        <w:t xml:space="preserve">// mysql </w:t>
      </w:r>
      <w:r>
        <w:br w:type="textWrapping"/>
      </w:r>
      <w:r>
        <w:t>Cache cache = Caches.of(Caches.SQL);</w:t>
      </w:r>
    </w:p>
    <w:p>
      <w:pPr>
        <w:pStyle w:val="181"/>
      </w:pPr>
      <w:r>
        <w:t>更新数据</w:t>
      </w:r>
    </w:p>
    <w:p>
      <w:pPr>
        <w:pStyle w:val="187"/>
      </w:pPr>
      <w:r>
        <w:t>指向缓存中添加或修改数据，需要指定数据的键值对和结果对象。</w:t>
      </w:r>
    </w:p>
    <w:p>
      <w:pPr>
        <w:pStyle w:val="187"/>
      </w:pPr>
      <w:r>
        <w:t>例如，把1+1这个问题和对应的答案2保存到缓存中，可以参考以下示例。</w:t>
      </w:r>
    </w:p>
    <w:p>
      <w:pPr>
        <w:pStyle w:val="238"/>
      </w:pPr>
      <w:r>
        <w:t xml:space="preserve">import com.huaweicloud.pangu.dev.sdk.api.llms.response.LLMResp; </w:t>
      </w:r>
      <w:r>
        <w:br w:type="textWrapping"/>
      </w:r>
      <w:r>
        <w:t xml:space="preserve"> </w:t>
      </w:r>
      <w:r>
        <w:br w:type="textWrapping"/>
      </w:r>
      <w:r>
        <w:t xml:space="preserve">//更新数据 </w:t>
      </w:r>
      <w:r>
        <w:br w:type="textWrapping"/>
      </w:r>
      <w:r>
        <w:t>cache.update("1+1", LLMResp.builder().answer("2").build());</w:t>
      </w:r>
    </w:p>
    <w:p>
      <w:pPr>
        <w:pStyle w:val="181"/>
      </w:pPr>
      <w:r>
        <w:t>查询数据</w:t>
      </w:r>
    </w:p>
    <w:p>
      <w:pPr>
        <w:pStyle w:val="187"/>
      </w:pPr>
      <w:r>
        <w:t>从缓存中获取数据，需要指定数据的键值对。</w:t>
      </w:r>
    </w:p>
    <w:p>
      <w:pPr>
        <w:pStyle w:val="187"/>
      </w:pPr>
      <w:r>
        <w:t>例如，查找1+1这个问题对应的答案，可以参考以下示例。</w:t>
      </w:r>
    </w:p>
    <w:p>
      <w:pPr>
        <w:pStyle w:val="238"/>
      </w:pPr>
      <w:r>
        <w:t xml:space="preserve">import com.huaweicloud.pangu.dev.sdk.api.llms.response.LLMResp; </w:t>
      </w:r>
      <w:r>
        <w:br w:type="textWrapping"/>
      </w:r>
      <w:r>
        <w:t xml:space="preserve"> </w:t>
      </w:r>
      <w:r>
        <w:br w:type="textWrapping"/>
      </w:r>
      <w:r>
        <w:t xml:space="preserve">// 查找数据 </w:t>
      </w:r>
      <w:r>
        <w:br w:type="textWrapping"/>
      </w:r>
      <w:r>
        <w:t>LLMResp cacheValue = cache.lookup("1+1");</w:t>
      </w:r>
    </w:p>
    <w:p>
      <w:pPr>
        <w:pStyle w:val="181"/>
      </w:pPr>
      <w:r>
        <w:t>清理数据</w:t>
      </w:r>
    </w:p>
    <w:p>
      <w:pPr>
        <w:pStyle w:val="187"/>
      </w:pPr>
      <w:r>
        <w:t>删除缓存中的数据。</w:t>
      </w:r>
    </w:p>
    <w:p>
      <w:pPr>
        <w:pStyle w:val="187"/>
      </w:pPr>
      <w:r>
        <w:t>例如，删除对应的缓存数据，可以参考以下示例。</w:t>
      </w:r>
    </w:p>
    <w:p>
      <w:pPr>
        <w:pStyle w:val="238"/>
      </w:pPr>
      <w:r>
        <w:t xml:space="preserve">// 清理 </w:t>
      </w:r>
      <w:r>
        <w:br w:type="textWrapping"/>
      </w:r>
      <w:r>
        <w:t>cache.clear()</w:t>
      </w:r>
    </w:p>
    <w:p>
      <w:pPr>
        <w:pStyle w:val="181"/>
      </w:pPr>
      <w:r>
        <w:t>配置过期策略</w:t>
      </w:r>
    </w:p>
    <w:p>
      <w:pPr>
        <w:pStyle w:val="187"/>
      </w:pPr>
      <w:r>
        <w:t>设置缓存有效期，支持基于时间和大小的限制。</w:t>
      </w:r>
    </w:p>
    <w:p>
      <w:pPr>
        <w:pStyle w:val="238"/>
      </w:pPr>
      <w:r>
        <w:t xml:space="preserve">// 设置缓存数据10s 后过期 </w:t>
      </w:r>
      <w:r>
        <w:br w:type="textWrapping"/>
      </w:r>
      <w:r>
        <w:t>Cache cache = Caches.of(Caches.IN_MEMORY, CacheStoreConfig.builder().expireAfterWrite(10).build());</w:t>
      </w:r>
    </w:p>
    <w:p>
      <w:pPr>
        <w:pStyle w:val="181"/>
      </w:pPr>
      <w:r>
        <w:t>参数解释</w:t>
      </w:r>
    </w:p>
    <w:p>
      <w:pPr>
        <w:pStyle w:val="187"/>
      </w:pPr>
      <w:r>
        <w:t>用于设置缓存对象的一些基本信息，如过期时间等。</w:t>
      </w:r>
    </w:p>
    <w:p>
      <w:pPr>
        <w:pStyle w:val="238"/>
      </w:pPr>
      <w:r>
        <w:t xml:space="preserve">/** </w:t>
      </w:r>
      <w:r>
        <w:br w:type="textWrapping"/>
      </w:r>
      <w:r>
        <w:t xml:space="preserve"> * 会话标识，业务确定 </w:t>
      </w:r>
      <w:r>
        <w:br w:type="textWrapping"/>
      </w:r>
      <w:r>
        <w:t xml:space="preserve"> */ </w:t>
      </w:r>
      <w:r>
        <w:br w:type="textWrapping"/>
      </w:r>
      <w:r>
        <w:t xml:space="preserve">@Builder.Default </w:t>
      </w:r>
      <w:r>
        <w:br w:type="textWrapping"/>
      </w:r>
      <w:r>
        <w:t xml:space="preserve">private String sessionTag = ""; </w:t>
      </w:r>
      <w:r>
        <w:br w:type="textWrapping"/>
      </w:r>
      <w:r>
        <w:t xml:space="preserve"> </w:t>
      </w:r>
      <w:r>
        <w:br w:type="textWrapping"/>
      </w:r>
      <w:r>
        <w:t xml:space="preserve">/** </w:t>
      </w:r>
      <w:r>
        <w:br w:type="textWrapping"/>
      </w:r>
      <w:r>
        <w:t xml:space="preserve"> * 访问后到期时间，单位为秒， 默认不设置过期 </w:t>
      </w:r>
      <w:r>
        <w:br w:type="textWrapping"/>
      </w:r>
      <w:r>
        <w:t xml:space="preserve"> */ </w:t>
      </w:r>
      <w:r>
        <w:br w:type="textWrapping"/>
      </w:r>
      <w:r>
        <w:t xml:space="preserve">@Builder.Default </w:t>
      </w:r>
      <w:r>
        <w:br w:type="textWrapping"/>
      </w:r>
      <w:r>
        <w:t xml:space="preserve">private int expireAfterAccess = -1; </w:t>
      </w:r>
      <w:r>
        <w:br w:type="textWrapping"/>
      </w:r>
      <w:r>
        <w:t xml:space="preserve"> </w:t>
      </w:r>
      <w:r>
        <w:br w:type="textWrapping"/>
      </w:r>
      <w:r>
        <w:t xml:space="preserve">/** </w:t>
      </w:r>
      <w:r>
        <w:br w:type="textWrapping"/>
      </w:r>
      <w:r>
        <w:t xml:space="preserve"> * 写入后到期时间，单位为秒， 默认不设置过期 </w:t>
      </w:r>
      <w:r>
        <w:br w:type="textWrapping"/>
      </w:r>
      <w:r>
        <w:t xml:space="preserve"> */ </w:t>
      </w:r>
      <w:r>
        <w:br w:type="textWrapping"/>
      </w:r>
      <w:r>
        <w:t xml:space="preserve">@Builder.Default </w:t>
      </w:r>
      <w:r>
        <w:br w:type="textWrapping"/>
      </w:r>
      <w:r>
        <w:t xml:space="preserve">private int expireAfterWrite = -1; </w:t>
      </w:r>
      <w:r>
        <w:br w:type="textWrapping"/>
      </w:r>
      <w:r>
        <w:t xml:space="preserve"> </w:t>
      </w:r>
      <w:r>
        <w:br w:type="textWrapping"/>
      </w:r>
      <w:r>
        <w:t xml:space="preserve">/** </w:t>
      </w:r>
      <w:r>
        <w:br w:type="textWrapping"/>
      </w:r>
      <w:r>
        <w:t xml:space="preserve"> * 最大个数， 默认不设置过期 </w:t>
      </w:r>
      <w:r>
        <w:br w:type="textWrapping"/>
      </w:r>
      <w:r>
        <w:t xml:space="preserve"> */ </w:t>
      </w:r>
      <w:r>
        <w:br w:type="textWrapping"/>
      </w:r>
      <w:r>
        <w:t xml:space="preserve">@Builder.Default </w:t>
      </w:r>
      <w:r>
        <w:br w:type="textWrapping"/>
      </w:r>
      <w:r>
        <w:t>private int maximumSize = -1;</w:t>
      </w:r>
    </w:p>
    <w:p>
      <w:pPr>
        <w:pStyle w:val="181"/>
      </w:pPr>
      <w:r>
        <w:t>语义缓存</w:t>
      </w:r>
    </w:p>
    <w:p>
      <w:pPr>
        <w:pStyle w:val="187"/>
      </w:pPr>
      <w:r>
        <w:t>语义缓存是一种基于向量和相似度的缓存方法，它可以实现对数据的语义匹配和查询。语义缓存可以根据不同的向量存储、相似算法、评分规则和阈值进行配置，并且可以使用不同的词向量模型进行嵌入。</w:t>
      </w:r>
    </w:p>
    <w:p>
      <w:pPr>
        <w:pStyle w:val="238"/>
      </w:pPr>
      <w:r>
        <w:t xml:space="preserve">import com.huaweicloud.pangu.dev.sdk.api.embedings.Embeddings; </w:t>
      </w:r>
      <w:r>
        <w:br w:type="textWrapping"/>
      </w:r>
      <w:r>
        <w:t xml:space="preserve">import com.huaweicloud.pangu.dev.sdk.api.llms.response.LLMResp; </w:t>
      </w:r>
      <w:r>
        <w:br w:type="textWrapping"/>
      </w:r>
      <w:r>
        <w:t xml:space="preserve">import com.huaweicloud.pangu.dev.sdk.api.memory.cache.Cache; </w:t>
      </w:r>
      <w:r>
        <w:br w:type="textWrapping"/>
      </w:r>
      <w:r>
        <w:t xml:space="preserve">import com.huaweicloud.pangu.dev.sdk.api.memory.cache.Caches; </w:t>
      </w:r>
      <w:r>
        <w:br w:type="textWrapping"/>
      </w:r>
      <w:r>
        <w:t xml:space="preserve">import com.huaweicloud.pangu.dev.sdk.api.memory.config.CacheStoreConfig; </w:t>
      </w:r>
      <w:r>
        <w:br w:type="textWrapping"/>
      </w:r>
      <w:r>
        <w:t xml:space="preserve">import com.huaweicloud.pangu.dev.sdk.api.memory.config.ServerInfoRedis; </w:t>
      </w:r>
      <w:r>
        <w:br w:type="textWrapping"/>
      </w:r>
      <w:r>
        <w:t xml:space="preserve">import com.huaweicloud.pangu.dev.sdk.api.memory.vector.Vectors; </w:t>
      </w:r>
      <w:r>
        <w:br w:type="textWrapping"/>
      </w:r>
      <w:r>
        <w:t xml:space="preserve">import com.huaweicloud.pangu.dev.sdk.vectorstore.DistanceStrategy; </w:t>
      </w:r>
      <w:r>
        <w:br w:type="textWrapping"/>
      </w:r>
      <w:r>
        <w:t xml:space="preserve"> </w:t>
      </w:r>
      <w:r>
        <w:br w:type="textWrapping"/>
      </w:r>
      <w:r>
        <w:t xml:space="preserve">import org.junit.jupiter.api.Assertions; </w:t>
      </w:r>
      <w:r>
        <w:br w:type="textWrapping"/>
      </w:r>
      <w:r>
        <w:t xml:space="preserve"> </w:t>
      </w:r>
      <w:r>
        <w:br w:type="textWrapping"/>
      </w:r>
      <w:r>
        <w:t xml:space="preserve">//redis向量 </w:t>
      </w:r>
      <w:r>
        <w:br w:type="textWrapping"/>
      </w:r>
      <w:r>
        <w:t xml:space="preserve">// 不同的向量存储， 不同的相似算法；计算的评分规则不同； 可以同过scoreThreshold 设置相似性判断阈值 </w:t>
      </w:r>
      <w:r>
        <w:br w:type="textWrapping"/>
      </w:r>
      <w:r>
        <w:t xml:space="preserve">// 例如使用Redis向量、余弦相似度、CSS词向量模型，并且设置相似性判断阈值为0.1f，代码示例如下 </w:t>
      </w:r>
      <w:r>
        <w:br w:type="textWrapping"/>
      </w:r>
      <w:r>
        <w:t xml:space="preserve">Cache cache = Caches.of(CacheStoreConfig.builder() </w:t>
      </w:r>
      <w:r>
        <w:br w:type="textWrapping"/>
      </w:r>
      <w:r>
        <w:t xml:space="preserve">.storeName(Caches.SEMANTIC_REDIS) </w:t>
      </w:r>
      <w:r>
        <w:br w:type="textWrapping"/>
      </w:r>
      <w:r>
        <w:t xml:space="preserve">.vectorStoreName(Vectors.REDIS) </w:t>
      </w:r>
      <w:r>
        <w:br w:type="textWrapping"/>
      </w:r>
      <w:r>
        <w:t xml:space="preserve">.serverInfo(ServerInfoRedis.builder().build()) </w:t>
      </w:r>
      <w:r>
        <w:br w:type="textWrapping"/>
      </w:r>
      <w:r>
        <w:t xml:space="preserve">.distanceStrategy(DistanceStrategy.COSINE) </w:t>
      </w:r>
      <w:r>
        <w:br w:type="textWrapping"/>
      </w:r>
      <w:r>
        <w:t xml:space="preserve">.scoreThreshold(0.1f) </w:t>
      </w:r>
      <w:r>
        <w:br w:type="textWrapping"/>
      </w:r>
      <w:r>
        <w:t xml:space="preserve">.embedding(Embeddings.of(Embeddings.CSS)) </w:t>
      </w:r>
      <w:r>
        <w:br w:type="textWrapping"/>
      </w:r>
      <w:r>
        <w:t xml:space="preserve">.build()); </w:t>
      </w:r>
      <w:r>
        <w:br w:type="textWrapping"/>
      </w:r>
      <w:r>
        <w:t xml:space="preserve"> </w:t>
      </w:r>
      <w:r>
        <w:br w:type="textWrapping"/>
      </w:r>
      <w:r>
        <w:t xml:space="preserve"> </w:t>
      </w:r>
      <w:r>
        <w:br w:type="textWrapping"/>
      </w:r>
      <w:r>
        <w:t xml:space="preserve">//会话标识 </w:t>
      </w:r>
      <w:r>
        <w:br w:type="textWrapping"/>
      </w:r>
      <w:r>
        <w:t xml:space="preserve">String sessionTag="test-semantic-cache-vector-001"; </w:t>
      </w:r>
      <w:r>
        <w:br w:type="textWrapping"/>
      </w:r>
      <w:r>
        <w:t xml:space="preserve">cache.setSessionTag(sessionTag); </w:t>
      </w:r>
      <w:r>
        <w:br w:type="textWrapping"/>
      </w:r>
      <w:r>
        <w:t xml:space="preserve">cache.clear(); </w:t>
      </w:r>
      <w:r>
        <w:br w:type="textWrapping"/>
      </w:r>
      <w:r>
        <w:t xml:space="preserve"> </w:t>
      </w:r>
      <w:r>
        <w:br w:type="textWrapping"/>
      </w:r>
      <w:r>
        <w:t xml:space="preserve">//数据已清空 </w:t>
      </w:r>
      <w:r>
        <w:br w:type="textWrapping"/>
      </w:r>
      <w:r>
        <w:t xml:space="preserve">Assertions.assertNull(cache.lookup("缓存是否存在？")); </w:t>
      </w:r>
      <w:r>
        <w:br w:type="textWrapping"/>
      </w:r>
      <w:r>
        <w:t xml:space="preserve"> </w:t>
      </w:r>
      <w:r>
        <w:br w:type="textWrapping"/>
      </w:r>
      <w:r>
        <w:t xml:space="preserve">//更新数据 </w:t>
      </w:r>
      <w:r>
        <w:br w:type="textWrapping"/>
      </w:r>
      <w:r>
        <w:t xml:space="preserve">//指向语义缓存中添加或修改数据，需要指定数据的键值对和结果对象 </w:t>
      </w:r>
      <w:r>
        <w:br w:type="textWrapping"/>
      </w:r>
      <w:r>
        <w:t xml:space="preserve">//例如，把“把缓存是否存在？”这个问题和“test-semantic-cache-vector-001”这个会话标识对应的答案“存在”保存到语义缓存中，代码示例如下 </w:t>
      </w:r>
      <w:r>
        <w:br w:type="textWrapping"/>
      </w:r>
      <w:r>
        <w:t xml:space="preserve">cache.update("缓存是否存在？",LLMResp.builder().answer("存在。").build()); </w:t>
      </w:r>
      <w:r>
        <w:br w:type="textWrapping"/>
      </w:r>
      <w:r>
        <w:t xml:space="preserve"> </w:t>
      </w:r>
      <w:r>
        <w:br w:type="textWrapping"/>
      </w:r>
      <w:r>
        <w:t xml:space="preserve">//校验，一致 </w:t>
      </w:r>
      <w:r>
        <w:br w:type="textWrapping"/>
      </w:r>
      <w:r>
        <w:t xml:space="preserve">//用于检查缓存中的数据是否与查询的数据是否一致，如果一致，就返回缓存中的结果对象 </w:t>
      </w:r>
      <w:r>
        <w:br w:type="textWrapping"/>
      </w:r>
      <w:r>
        <w:t xml:space="preserve">//例如，查询“缓存是否存在？”这个问题和“test-semantic-cache-vector-001”这个会话标识，就可以从缓存中获取到之前保存的答案“存在” </w:t>
      </w:r>
      <w:r>
        <w:br w:type="textWrapping"/>
      </w:r>
      <w:r>
        <w:t xml:space="preserve">String query="缓存是否存在？"; </w:t>
      </w:r>
      <w:r>
        <w:br w:type="textWrapping"/>
      </w:r>
      <w:r>
        <w:t xml:space="preserve">LLMResp cacheValueAfter=cache.lookup(query); </w:t>
      </w:r>
      <w:r>
        <w:br w:type="textWrapping"/>
      </w:r>
      <w:r>
        <w:t xml:space="preserve">Assertions.assertNotNull(cacheValueAfter); </w:t>
      </w:r>
      <w:r>
        <w:br w:type="textWrapping"/>
      </w:r>
      <w:r>
        <w:t xml:space="preserve">System.out.println(query+cacheValueAfter.getAnswer()); </w:t>
      </w:r>
      <w:r>
        <w:br w:type="textWrapping"/>
      </w:r>
      <w:r>
        <w:t xml:space="preserve"> </w:t>
      </w:r>
      <w:r>
        <w:br w:type="textWrapping"/>
      </w:r>
      <w:r>
        <w:t xml:space="preserve">//校验，相似 </w:t>
      </w:r>
      <w:r>
        <w:br w:type="textWrapping"/>
      </w:r>
      <w:r>
        <w:t xml:space="preserve">//用于检查缓存中的数据是否与查询的数据语义相似，如果相似，就返回缓存中的结果对象。这个操作需要使用向量和相似度的计算，以及设置的阈值来判断 </w:t>
      </w:r>
      <w:r>
        <w:br w:type="textWrapping"/>
      </w:r>
      <w:r>
        <w:t xml:space="preserve">//例如，查询“缓存存在？”这个问题和“test-semantic-cache-vector-001”这个会话标识，就可以从缓存中获取到之前保存的答案“存在”，因为这个问题和“缓存是否存在？”问题语义相似 </w:t>
      </w:r>
      <w:r>
        <w:br w:type="textWrapping"/>
      </w:r>
      <w:r>
        <w:t xml:space="preserve">String query_sim="缓存存在？"; </w:t>
      </w:r>
      <w:r>
        <w:br w:type="textWrapping"/>
      </w:r>
      <w:r>
        <w:t xml:space="preserve">LLMResp cacheValueSemantic=cache.lookup(query_sim); </w:t>
      </w:r>
      <w:r>
        <w:br w:type="textWrapping"/>
      </w:r>
      <w:r>
        <w:t xml:space="preserve">Assertions.assertNotNull(cacheValueSemantic); </w:t>
      </w:r>
      <w:r>
        <w:br w:type="textWrapping"/>
      </w:r>
      <w:r>
        <w:t xml:space="preserve">System.out.println(query_sim+cacheValueSemantic.getAnswer()); </w:t>
      </w:r>
      <w:r>
        <w:br w:type="textWrapping"/>
      </w:r>
      <w:r>
        <w:t xml:space="preserve"> </w:t>
      </w:r>
      <w:r>
        <w:br w:type="textWrapping"/>
      </w:r>
      <w:r>
        <w:t xml:space="preserve">//校验，不一致 </w:t>
      </w:r>
      <w:r>
        <w:br w:type="textWrapping"/>
      </w:r>
      <w:r>
        <w:t xml:space="preserve">//用于检查缓存中的数据是否与查询的数据不一致，如果不一致，返回空值 </w:t>
      </w:r>
      <w:r>
        <w:br w:type="textWrapping"/>
      </w:r>
      <w:r>
        <w:t xml:space="preserve">//例如，查询“有没有数据？”这个问题和“test-semantic-cache-vector-001”这个会话标识，就无法从缓存中获取到任何答案，因为这个问题和之前保存的问题都不一致 </w:t>
      </w:r>
      <w:r>
        <w:br w:type="textWrapping"/>
      </w:r>
      <w:r>
        <w:t xml:space="preserve">String query_not="有没有数据？"; </w:t>
      </w:r>
      <w:r>
        <w:br w:type="textWrapping"/>
      </w:r>
      <w:r>
        <w:t>Assertions.assertNull(cache.lookup(query_not));</w:t>
      </w:r>
    </w:p>
    <w:p>
      <w:pPr>
        <w:pStyle w:val="5"/>
      </w:pPr>
      <w:bookmarkStart w:id="28" w:name="_Toc256000009"/>
      <w:bookmarkStart w:id="29" w:name="_ZH-CN_TOPIC_0000001714259917-chtext"/>
      <w:r>
        <w:t>Vector</w:t>
      </w:r>
      <w:bookmarkEnd w:id="28"/>
      <w:bookmarkEnd w:id="29"/>
    </w:p>
    <w:p>
      <w:pPr>
        <w:pStyle w:val="159"/>
      </w:pPr>
      <w:r>
        <w:t>Embedding</w:t>
      </w:r>
    </w:p>
    <w:p>
      <w:r>
        <w:t>Embedding模块用于对Embedding模型API的适配封装，提供统一的接口快速地调用CSS模型embedding能力。</w:t>
      </w:r>
    </w:p>
    <w:p>
      <w:pPr>
        <w:pStyle w:val="181"/>
      </w:pPr>
      <w:r>
        <w:t>初始化</w:t>
      </w:r>
    </w:p>
    <w:p>
      <w:pPr>
        <w:pStyle w:val="187"/>
      </w:pPr>
      <w:r>
        <w:t>根据相应模型定义Embedding类，如使用华为CSS Embedding为：Embeddings.of(Embeddings.CSS);。</w:t>
      </w:r>
    </w:p>
    <w:p>
      <w:pPr>
        <w:pStyle w:val="238"/>
      </w:pPr>
      <w:r>
        <w:t xml:space="preserve">import com.huaweicloud.pangu.dev.sdk.api.embedings.Embedding; </w:t>
      </w:r>
      <w:r>
        <w:br w:type="textWrapping"/>
      </w:r>
      <w:r>
        <w:t xml:space="preserve">import com.huaweicloud.pangu.dev.sdk.api.embedings.Embeddings; </w:t>
      </w:r>
      <w:r>
        <w:br w:type="textWrapping"/>
      </w:r>
      <w:r>
        <w:t xml:space="preserve"> </w:t>
      </w:r>
      <w:r>
        <w:br w:type="textWrapping"/>
      </w:r>
      <w:r>
        <w:t xml:space="preserve">// 初始化 Css Embedding </w:t>
      </w:r>
      <w:r>
        <w:br w:type="textWrapping"/>
      </w:r>
      <w:r>
        <w:t>Embedding css = Embeddings.of(Embeddings.CSS);</w:t>
      </w:r>
    </w:p>
    <w:p>
      <w:pPr>
        <w:pStyle w:val="181"/>
      </w:pPr>
      <w:r>
        <w:t>embedding 单文本</w:t>
      </w:r>
    </w:p>
    <w:p>
      <w:pPr>
        <w:pStyle w:val="187"/>
      </w:pPr>
      <w:r>
        <w:t>把单个字符串转换为向量数据。（向量维度由模型确定）。</w:t>
      </w:r>
    </w:p>
    <w:p>
      <w:pPr>
        <w:pStyle w:val="238"/>
      </w:pPr>
      <w:r>
        <w:t xml:space="preserve">import java.util.List; </w:t>
      </w:r>
      <w:r>
        <w:br w:type="textWrapping"/>
      </w:r>
      <w:r>
        <w:t xml:space="preserve"> </w:t>
      </w:r>
      <w:r>
        <w:br w:type="textWrapping"/>
      </w:r>
      <w:r>
        <w:t xml:space="preserve">String text = "this is a test text."; </w:t>
      </w:r>
      <w:r>
        <w:br w:type="textWrapping"/>
      </w:r>
      <w:r>
        <w:t xml:space="preserve">// embed query. </w:t>
      </w:r>
      <w:r>
        <w:br w:type="textWrapping"/>
      </w:r>
      <w:r>
        <w:t xml:space="preserve">List&lt;Float&gt; embedding = css.embedQuery(text); </w:t>
      </w:r>
      <w:r>
        <w:br w:type="textWrapping"/>
      </w:r>
      <w:r>
        <w:t>embedding.forEach(s -&gt; System.out.println(s.toString()));</w:t>
      </w:r>
    </w:p>
    <w:p>
      <w:pPr>
        <w:pStyle w:val="181"/>
      </w:pPr>
      <w:r>
        <w:t>embedding 批量文档</w:t>
      </w:r>
    </w:p>
    <w:p>
      <w:pPr>
        <w:pStyle w:val="187"/>
      </w:pPr>
      <w:r>
        <w:t>把文档批量转换为向量数据。</w:t>
      </w:r>
    </w:p>
    <w:p>
      <w:pPr>
        <w:pStyle w:val="238"/>
      </w:pPr>
      <w:r>
        <w:t xml:space="preserve">import java.util.Arrays; </w:t>
      </w:r>
      <w:r>
        <w:br w:type="textWrapping"/>
      </w:r>
      <w:r>
        <w:t xml:space="preserve">import java.util.List; </w:t>
      </w:r>
      <w:r>
        <w:br w:type="textWrapping"/>
      </w:r>
      <w:r>
        <w:t xml:space="preserve"> </w:t>
      </w:r>
      <w:r>
        <w:br w:type="textWrapping"/>
      </w:r>
      <w:r>
        <w:t xml:space="preserve">String text = "this is a test text."; </w:t>
      </w:r>
      <w:r>
        <w:br w:type="textWrapping"/>
      </w:r>
      <w:r>
        <w:t xml:space="preserve">// embed documents. </w:t>
      </w:r>
      <w:r>
        <w:br w:type="textWrapping"/>
      </w:r>
      <w:r>
        <w:t xml:space="preserve">List&lt;List&lt;Float&gt;&gt; embeddings = css.embedDocuments(Arrays.asList(text)); </w:t>
      </w:r>
      <w:r>
        <w:br w:type="textWrapping"/>
      </w:r>
      <w:r>
        <w:t>embeddings.forEach(s -&gt; System.out.println(s.toString()));</w:t>
      </w:r>
    </w:p>
    <w:p>
      <w:pPr>
        <w:pStyle w:val="159"/>
      </w:pPr>
      <w:r>
        <w:t>Splitter</w:t>
      </w:r>
    </w:p>
    <w:p>
      <w:r>
        <w:t>文档拆分解析，提供对文档数据进行拆分解析能力，支持pdf/doc/docx/ppt/pptx/xls/xlsx/png/jpg/jpeg/bmp/gif/tiff/webp/pcx/ico/psd等格式文档。</w:t>
      </w:r>
    </w:p>
    <w:p>
      <w:pPr>
        <w:pStyle w:val="181"/>
      </w:pPr>
      <w:r>
        <w:t>初始化</w:t>
      </w:r>
    </w:p>
    <w:p>
      <w:pPr>
        <w:pStyle w:val="187"/>
      </w:pPr>
      <w:r>
        <w:t>根据相应解析接口定义DocSplit类，如使用华为Pangu DocSplit为例;</w:t>
      </w:r>
    </w:p>
    <w:p>
      <w:pPr>
        <w:pStyle w:val="187"/>
      </w:pPr>
      <w:r>
        <w:t>其中filePath指的是需要解析的文档路径；mode为分割解析模式，具体定义如下：</w:t>
      </w:r>
    </w:p>
    <w:p>
      <w:pPr>
        <w:pStyle w:val="187"/>
      </w:pPr>
      <w:r>
        <w:t>0 - 返回文档的原始段落，不做其它处理。</w:t>
      </w:r>
    </w:p>
    <w:p>
      <w:pPr>
        <w:pStyle w:val="187"/>
      </w:pPr>
      <w:r>
        <w:t>1 - 根据标注的书签或目录分段，一般适合有层级标签的word文档。</w:t>
      </w:r>
    </w:p>
    <w:p>
      <w:pPr>
        <w:pStyle w:val="187"/>
      </w:pPr>
      <w:r>
        <w:t>2 - 根据内容里的章节条分段，适合制度类文档。</w:t>
      </w:r>
    </w:p>
    <w:p>
      <w:pPr>
        <w:pStyle w:val="187"/>
      </w:pPr>
      <w:r>
        <w:t>3 - 根据长度分段，默认按照500字拆分，会尽量保留完整句子。</w:t>
      </w:r>
    </w:p>
    <w:p>
      <w:pPr>
        <w:pStyle w:val="238"/>
      </w:pPr>
      <w:r>
        <w:t xml:space="preserve">import com.huaweicloud.pangu.dev.sdk.api.doc.splitter.DocSplit; </w:t>
      </w:r>
      <w:r>
        <w:br w:type="textWrapping"/>
      </w:r>
      <w:r>
        <w:t xml:space="preserve">import com.huaweicloud.pangu.dev.sdk.api.doc.splitter.DocSplits; </w:t>
      </w:r>
      <w:r>
        <w:br w:type="textWrapping"/>
      </w:r>
      <w:r>
        <w:t xml:space="preserve">import com.huaweicloud.pangu.dev.sdk.api.doc.splitter.config.SplitConfig; </w:t>
      </w:r>
      <w:r>
        <w:br w:type="textWrapping"/>
      </w:r>
      <w:r>
        <w:t xml:space="preserve"> </w:t>
      </w:r>
      <w:r>
        <w:br w:type="textWrapping"/>
      </w:r>
      <w:r>
        <w:t xml:space="preserve">// 初始化 pangudoc split（直接指定filePath和mode） </w:t>
      </w:r>
      <w:r>
        <w:br w:type="textWrapping"/>
      </w:r>
      <w:r>
        <w:t xml:space="preserve">String filePath = "D:/test.doc"; </w:t>
      </w:r>
      <w:r>
        <w:br w:type="textWrapping"/>
      </w:r>
      <w:r>
        <w:t xml:space="preserve">DocSplit docPanguSplit = </w:t>
      </w:r>
      <w:r>
        <w:br w:type="textWrapping"/>
      </w:r>
      <w:r>
        <w:t xml:space="preserve">    DocSplits.of(SplitConfig.builder().splitName(DocSplits.</w:t>
      </w:r>
      <w:r>
        <w:rPr>
          <w:color w:val="9876AA"/>
        </w:rPr>
        <w:t>PANGUDOC</w:t>
      </w:r>
      <w:r>
        <w:t>).filePath(filePath).mode(</w:t>
      </w:r>
      <w:r>
        <w:rPr>
          <w:color w:val="6A8759"/>
        </w:rPr>
        <w:t>"1"</w:t>
      </w:r>
      <w:r>
        <w:t>).build())</w:t>
      </w:r>
      <w:r>
        <w:rPr>
          <w:color w:val="CC7832"/>
        </w:rPr>
        <w:t>;</w:t>
      </w:r>
    </w:p>
    <w:p>
      <w:pPr>
        <w:pStyle w:val="238"/>
      </w:pPr>
      <w:r>
        <w:t xml:space="preserve">// 初始化pangudoc split（通过配置文件指定filePath和mode） </w:t>
      </w:r>
      <w:r>
        <w:br w:type="textWrapping"/>
      </w:r>
      <w:r>
        <w:t>DocSplit docPanguSplit = DocSplits.of(DocSplits.</w:t>
      </w:r>
      <w:r>
        <w:rPr>
          <w:color w:val="9876AA"/>
        </w:rPr>
        <w:t>PANGUDOC</w:t>
      </w:r>
      <w:r>
        <w:t>)</w:t>
      </w:r>
      <w:r>
        <w:rPr>
          <w:color w:val="CC7832"/>
        </w:rPr>
        <w:t>;</w:t>
      </w:r>
    </w:p>
    <w:p>
      <w:pPr>
        <w:pStyle w:val="181"/>
      </w:pPr>
      <w:r>
        <w:t>文档解析</w:t>
      </w:r>
    </w:p>
    <w:p>
      <w:pPr>
        <w:pStyle w:val="238"/>
      </w:pPr>
      <w:r>
        <w:t xml:space="preserve">import com.alibaba.fastjson.JSONObject; </w:t>
      </w:r>
      <w:r>
        <w:br w:type="textWrapping"/>
      </w:r>
      <w:r>
        <w:t xml:space="preserve">import com.huaweicloud.pangu.dev.sdk.api.doc.splitter.DocSplit; </w:t>
      </w:r>
      <w:r>
        <w:br w:type="textWrapping"/>
      </w:r>
      <w:r>
        <w:t xml:space="preserve">import com.huaweicloud.pangu.dev.sdk.api.doc.splitter.DocSplits; </w:t>
      </w:r>
      <w:r>
        <w:br w:type="textWrapping"/>
      </w:r>
      <w:r>
        <w:t xml:space="preserve">import com.huaweicloud.pangu.dev.sdk.client.css.doc.splitter.CSSDocResultResp; </w:t>
      </w:r>
      <w:r>
        <w:br w:type="textWrapping"/>
      </w:r>
      <w:r>
        <w:t xml:space="preserve"> </w:t>
      </w:r>
      <w:r>
        <w:br w:type="textWrapping"/>
      </w:r>
      <w:r>
        <w:t>DocSplit docPanguSplit = DocSplits.of(DocSplits.</w:t>
      </w:r>
      <w:r>
        <w:rPr>
          <w:color w:val="9876AA"/>
        </w:rPr>
        <w:t>PANGUDOC</w:t>
      </w:r>
      <w:r>
        <w:t>)</w:t>
      </w:r>
      <w:r>
        <w:rPr>
          <w:color w:val="CC7832"/>
        </w:rPr>
        <w:t>;</w:t>
      </w:r>
      <w:r>
        <w:t xml:space="preserve"> </w:t>
      </w:r>
      <w:r>
        <w:br w:type="textWrapping"/>
      </w:r>
      <w:r>
        <w:t>CSSDocResultResp resp = docPanguSplit.loadDocument()</w:t>
      </w:r>
      <w:r>
        <w:rPr>
          <w:color w:val="CC7832"/>
        </w:rPr>
        <w:t>;</w:t>
      </w:r>
      <w:r>
        <w:t xml:space="preserve"> </w:t>
      </w:r>
      <w:r>
        <w:br w:type="textWrapping"/>
      </w:r>
      <w:r>
        <w:t>System.out.println(JSONObject.toJSONString(resp.getResult()));</w:t>
      </w:r>
    </w:p>
    <w:p>
      <w:pPr>
        <w:pStyle w:val="159"/>
      </w:pPr>
      <w:r>
        <w:t>向量库</w:t>
      </w:r>
    </w:p>
    <w:p>
      <w:r>
        <w:t>向量库，作为向量数据存储； 并提供向量数据检索能力。</w:t>
      </w:r>
    </w:p>
    <w:p>
      <w:pPr>
        <w:pStyle w:val="181"/>
      </w:pPr>
      <w:r>
        <w:t>初始化</w:t>
      </w:r>
    </w:p>
    <w:p>
      <w:pPr>
        <w:pStyle w:val="187"/>
      </w:pPr>
      <w:r>
        <w:t>以使用华为CSS示例。</w:t>
      </w:r>
    </w:p>
    <w:p>
      <w:pPr>
        <w:pStyle w:val="238"/>
      </w:pPr>
      <w:r>
        <w:rPr>
          <w:color w:val="CF8E6D"/>
        </w:rPr>
        <w:t xml:space="preserve">import </w:t>
      </w:r>
      <w:r>
        <w:t xml:space="preserve">com.huaweicloud.pangu.dev.sdk.api.embedings.Embeddings; </w:t>
      </w:r>
      <w:r>
        <w:br w:type="textWrapping"/>
      </w:r>
      <w:r>
        <w:rPr>
          <w:color w:val="CF8E6D"/>
        </w:rPr>
        <w:t xml:space="preserve">import </w:t>
      </w:r>
      <w:r>
        <w:t xml:space="preserve">com.huaweicloud.pangu.dev.sdk.api.memory.bo.Document; </w:t>
      </w:r>
      <w:r>
        <w:br w:type="textWrapping"/>
      </w:r>
      <w:r>
        <w:rPr>
          <w:color w:val="CF8E6D"/>
        </w:rPr>
        <w:t xml:space="preserve">import </w:t>
      </w:r>
      <w:r>
        <w:t xml:space="preserve">com.huaweicloud.pangu.dev.sdk.api.memory.config.ServerInfoCss; </w:t>
      </w:r>
      <w:r>
        <w:br w:type="textWrapping"/>
      </w:r>
      <w:r>
        <w:rPr>
          <w:color w:val="CF8E6D"/>
        </w:rPr>
        <w:t xml:space="preserve">import </w:t>
      </w:r>
      <w:r>
        <w:t xml:space="preserve">com.huaweicloud.pangu.dev.sdk.api.memory.config.VectorStoreConfig; </w:t>
      </w:r>
      <w:r>
        <w:br w:type="textWrapping"/>
      </w:r>
      <w:r>
        <w:rPr>
          <w:color w:val="CF8E6D"/>
        </w:rPr>
        <w:t xml:space="preserve">import </w:t>
      </w:r>
      <w:r>
        <w:t xml:space="preserve">com.huaweicloud.pangu.dev.sdk.api.memory.vector.Vector; </w:t>
      </w:r>
      <w:r>
        <w:br w:type="textWrapping"/>
      </w:r>
      <w:r>
        <w:rPr>
          <w:color w:val="CF8E6D"/>
        </w:rPr>
        <w:t xml:space="preserve">import </w:t>
      </w:r>
      <w:r>
        <w:t xml:space="preserve">com.huaweicloud.pangu.dev.sdk.api.memory.vector.Vectors; </w:t>
      </w:r>
      <w:r>
        <w:br w:type="textWrapping"/>
      </w:r>
      <w:r>
        <w:rPr>
          <w:color w:val="CF8E6D"/>
        </w:rPr>
        <w:t xml:space="preserve">import </w:t>
      </w:r>
      <w:r>
        <w:t xml:space="preserve">java.util.Collections; </w:t>
      </w:r>
      <w:r>
        <w:br w:type="textWrapping"/>
      </w:r>
      <w:r>
        <w:t xml:space="preserve"> </w:t>
      </w:r>
      <w:r>
        <w:br w:type="textWrapping"/>
      </w:r>
      <w:r>
        <w:t>Vector cssVector = Vectors.of(Vectors.</w:t>
      </w:r>
      <w:r>
        <w:rPr>
          <w:color w:val="C77DBB"/>
        </w:rPr>
        <w:t>CSS</w:t>
      </w:r>
      <w:r>
        <w:t xml:space="preserve">, </w:t>
      </w:r>
      <w:r>
        <w:br w:type="textWrapping"/>
      </w:r>
      <w:r>
        <w:t xml:space="preserve">    VectorStoreConfig.builder() </w:t>
      </w:r>
      <w:r>
        <w:br w:type="textWrapping"/>
      </w:r>
      <w:r>
        <w:t xml:space="preserve">        .embedding(Embeddings.of(Embeddings.</w:t>
      </w:r>
      <w:r>
        <w:rPr>
          <w:color w:val="C77DBB"/>
        </w:rPr>
        <w:t>CSS</w:t>
      </w:r>
      <w:r>
        <w:t xml:space="preserve">)) </w:t>
      </w:r>
      <w:r>
        <w:br w:type="textWrapping"/>
      </w:r>
      <w:r>
        <w:t xml:space="preserve">        .indexName(</w:t>
      </w:r>
      <w:r>
        <w:rPr>
          <w:color w:val="6AAB73"/>
        </w:rPr>
        <w:t>"you_index_name"</w:t>
      </w:r>
      <w:r>
        <w:t xml:space="preserve">) </w:t>
      </w:r>
      <w:r>
        <w:br w:type="textWrapping"/>
      </w:r>
      <w:r>
        <w:t xml:space="preserve">        .vectorFields(Collections.singletonList(</w:t>
      </w:r>
      <w:r>
        <w:rPr>
          <w:color w:val="6AAB73"/>
        </w:rPr>
        <w:t>"description"</w:t>
      </w:r>
      <w:r>
        <w:t xml:space="preserve">)) </w:t>
      </w:r>
      <w:r>
        <w:br w:type="textWrapping"/>
      </w:r>
      <w:r>
        <w:t xml:space="preserve">        .textKey(</w:t>
      </w:r>
      <w:r>
        <w:rPr>
          <w:color w:val="6AAB73"/>
        </w:rPr>
        <w:t>"name"</w:t>
      </w:r>
      <w:r>
        <w:t xml:space="preserve">) </w:t>
      </w:r>
      <w:r>
        <w:br w:type="textWrapping"/>
      </w:r>
      <w:r>
        <w:t xml:space="preserve">        .serverInfo(ServerInfoCss.builder().build()) </w:t>
      </w:r>
      <w:r>
        <w:br w:type="textWrapping"/>
      </w:r>
      <w:r>
        <w:t xml:space="preserve">        .build());</w:t>
      </w:r>
    </w:p>
    <w:p>
      <w:pPr>
        <w:pStyle w:val="181"/>
      </w:pPr>
      <w:r>
        <w:t>数据入库</w:t>
      </w:r>
    </w:p>
    <w:p>
      <w:pPr>
        <w:pStyle w:val="238"/>
      </w:pPr>
      <w:r>
        <w:rPr>
          <w:color w:val="CF8E6D"/>
        </w:rPr>
        <w:t xml:space="preserve">import </w:t>
      </w:r>
      <w:r>
        <w:t xml:space="preserve">com.huaweicloud.pangu.dev.sdk.vectorstore.bo.BulkData; </w:t>
      </w:r>
      <w:r>
        <w:br w:type="textWrapping"/>
      </w:r>
      <w:r>
        <w:rPr>
          <w:color w:val="CF8E6D"/>
        </w:rPr>
        <w:t xml:space="preserve">import </w:t>
      </w:r>
      <w:r>
        <w:t xml:space="preserve">java.util.ArrayList; </w:t>
      </w:r>
      <w:r>
        <w:br w:type="textWrapping"/>
      </w:r>
      <w:r>
        <w:rPr>
          <w:color w:val="CF8E6D"/>
        </w:rPr>
        <w:t xml:space="preserve">import </w:t>
      </w:r>
      <w:r>
        <w:t xml:space="preserve">java.util.Arrays; </w:t>
      </w:r>
      <w:r>
        <w:br w:type="textWrapping"/>
      </w:r>
      <w:r>
        <w:rPr>
          <w:color w:val="CF8E6D"/>
        </w:rPr>
        <w:t xml:space="preserve">import </w:t>
      </w:r>
      <w:r>
        <w:t xml:space="preserve">java.util.Collections; </w:t>
      </w:r>
      <w:r>
        <w:br w:type="textWrapping"/>
      </w:r>
      <w:r>
        <w:rPr>
          <w:color w:val="CF8E6D"/>
        </w:rPr>
        <w:t xml:space="preserve">import </w:t>
      </w:r>
      <w:r>
        <w:t xml:space="preserve">java.util.HashMap; </w:t>
      </w:r>
      <w:r>
        <w:br w:type="textWrapping"/>
      </w:r>
      <w:r>
        <w:rPr>
          <w:color w:val="CF8E6D"/>
        </w:rPr>
        <w:t xml:space="preserve">import </w:t>
      </w:r>
      <w:r>
        <w:t xml:space="preserve">java.util.List; </w:t>
      </w:r>
      <w:r>
        <w:br w:type="textWrapping"/>
      </w:r>
      <w:r>
        <w:rPr>
          <w:color w:val="CF8E6D"/>
        </w:rPr>
        <w:t xml:space="preserve">import </w:t>
      </w:r>
      <w:r>
        <w:t xml:space="preserve">java.util.Map; </w:t>
      </w:r>
      <w:r>
        <w:br w:type="textWrapping"/>
      </w:r>
      <w:r>
        <w:t xml:space="preserve"> </w:t>
      </w:r>
      <w:r>
        <w:br w:type="textWrapping"/>
      </w:r>
      <w:r>
        <w:t xml:space="preserve">Map&lt;String, Object&gt; data = </w:t>
      </w:r>
      <w:r>
        <w:rPr>
          <w:color w:val="CF8E6D"/>
        </w:rPr>
        <w:t xml:space="preserve">new </w:t>
      </w:r>
      <w:r>
        <w:t xml:space="preserve">HashMap&lt;&gt;(); </w:t>
      </w:r>
      <w:r>
        <w:br w:type="textWrapping"/>
      </w:r>
      <w:r>
        <w:t>data.put(</w:t>
      </w:r>
      <w:r>
        <w:rPr>
          <w:color w:val="6AAB73"/>
        </w:rPr>
        <w:t>"name"</w:t>
      </w:r>
      <w:r>
        <w:t xml:space="preserve">, </w:t>
      </w:r>
      <w:r>
        <w:rPr>
          <w:color w:val="6AAB73"/>
        </w:rPr>
        <w:t>"名称name"</w:t>
      </w:r>
      <w:r>
        <w:t xml:space="preserve">); </w:t>
      </w:r>
      <w:r>
        <w:br w:type="textWrapping"/>
      </w:r>
      <w:r>
        <w:t>data.put(</w:t>
      </w:r>
      <w:r>
        <w:rPr>
          <w:color w:val="6AAB73"/>
        </w:rPr>
        <w:t>"description"</w:t>
      </w:r>
      <w:r>
        <w:t xml:space="preserve">, </w:t>
      </w:r>
      <w:r>
        <w:rPr>
          <w:color w:val="6AAB73"/>
        </w:rPr>
        <w:t>"描述description"</w:t>
      </w:r>
      <w:r>
        <w:t xml:space="preserve">); </w:t>
      </w:r>
      <w:r>
        <w:br w:type="textWrapping"/>
      </w:r>
      <w:r>
        <w:rPr>
          <w:color w:val="CF8E6D"/>
        </w:rPr>
        <w:t xml:space="preserve">final </w:t>
      </w:r>
      <w:r>
        <w:t xml:space="preserve">BulkData bulkData = </w:t>
      </w:r>
      <w:r>
        <w:rPr>
          <w:color w:val="CF8E6D"/>
        </w:rPr>
        <w:t xml:space="preserve">new </w:t>
      </w:r>
      <w:r>
        <w:t xml:space="preserve">BulkData(); </w:t>
      </w:r>
      <w:r>
        <w:br w:type="textWrapping"/>
      </w:r>
      <w:r>
        <w:t>bulkData.setId(</w:t>
      </w:r>
      <w:r>
        <w:rPr>
          <w:color w:val="6AAB73"/>
        </w:rPr>
        <w:t>"1"</w:t>
      </w:r>
      <w:r>
        <w:t xml:space="preserve">); </w:t>
      </w:r>
      <w:r>
        <w:br w:type="textWrapping"/>
      </w:r>
      <w:r>
        <w:t xml:space="preserve">bulkData.setData(data); </w:t>
      </w:r>
      <w:r>
        <w:br w:type="textWrapping"/>
      </w:r>
      <w:r>
        <w:t>cssVector.addDocs(Collections.singletonList(bulkData));</w:t>
      </w:r>
    </w:p>
    <w:p>
      <w:pPr>
        <w:pStyle w:val="181"/>
      </w:pPr>
      <w:r>
        <w:t>数据检索</w:t>
      </w:r>
    </w:p>
    <w:p>
      <w:pPr>
        <w:pStyle w:val="238"/>
      </w:pPr>
      <w:r>
        <w:t xml:space="preserve"> List&lt;Document&gt; docs = cssVector.similaritySearch("bar", 2);</w:t>
      </w:r>
    </w:p>
    <w:p>
      <w:pPr>
        <w:pStyle w:val="181"/>
      </w:pPr>
      <w:r>
        <w:t>数据清理</w:t>
      </w:r>
    </w:p>
    <w:p>
      <w:pPr>
        <w:pStyle w:val="238"/>
      </w:pPr>
      <w:r>
        <w:t xml:space="preserve">  List&lt;Document&gt; docs = cssVector.clear();</w:t>
      </w:r>
    </w:p>
    <w:p>
      <w:pPr>
        <w:pStyle w:val="181"/>
      </w:pPr>
      <w:r>
        <w:t>CSS插件模式（内部已集成Embedding， 支持多字段组合向量检索）。</w:t>
      </w:r>
    </w:p>
    <w:p>
      <w:pPr>
        <w:pStyle w:val="187"/>
      </w:pPr>
      <w:r>
        <w:t>CSS插件模式，需要提前手工创建索引（因索引中需要指定embdding/rank模型，SDK不能简单自动创建）。</w:t>
      </w:r>
    </w:p>
    <w:p>
      <w:pPr>
        <w:pStyle w:val="238"/>
      </w:pPr>
      <w:r>
        <w:rPr>
          <w:color w:val="CF8E6D"/>
        </w:rPr>
        <w:t xml:space="preserve">import </w:t>
      </w:r>
      <w:r>
        <w:t xml:space="preserve">com.huaweicloud.pangu.dev.sdk.api.embedings.Embeddings; </w:t>
      </w:r>
      <w:r>
        <w:br w:type="textWrapping"/>
      </w:r>
      <w:r>
        <w:rPr>
          <w:color w:val="CF8E6D"/>
        </w:rPr>
        <w:t xml:space="preserve">import </w:t>
      </w:r>
      <w:r>
        <w:t xml:space="preserve">com.huaweicloud.pangu.dev.sdk.api.memory.bo.Document; </w:t>
      </w:r>
      <w:r>
        <w:br w:type="textWrapping"/>
      </w:r>
      <w:r>
        <w:rPr>
          <w:color w:val="CF8E6D"/>
        </w:rPr>
        <w:t xml:space="preserve">import </w:t>
      </w:r>
      <w:r>
        <w:t xml:space="preserve">com.huaweicloud.pangu.dev.sdk.api.memory.config.ServerInfoCss; </w:t>
      </w:r>
      <w:r>
        <w:br w:type="textWrapping"/>
      </w:r>
      <w:r>
        <w:rPr>
          <w:color w:val="CF8E6D"/>
        </w:rPr>
        <w:t xml:space="preserve">import </w:t>
      </w:r>
      <w:r>
        <w:t xml:space="preserve">com.huaweicloud.pangu.dev.sdk.api.memory.config.VectorStoreConfig; </w:t>
      </w:r>
      <w:r>
        <w:br w:type="textWrapping"/>
      </w:r>
      <w:r>
        <w:rPr>
          <w:color w:val="CF8E6D"/>
        </w:rPr>
        <w:t xml:space="preserve">import </w:t>
      </w:r>
      <w:r>
        <w:t xml:space="preserve">com.huaweicloud.pangu.dev.sdk.api.memory.vector.Vector; </w:t>
      </w:r>
      <w:r>
        <w:br w:type="textWrapping"/>
      </w:r>
      <w:r>
        <w:rPr>
          <w:color w:val="CF8E6D"/>
        </w:rPr>
        <w:t xml:space="preserve">import </w:t>
      </w:r>
      <w:r>
        <w:t xml:space="preserve">com.huaweicloud.pangu.dev.sdk.api.memory.vector.Vectors; </w:t>
      </w:r>
      <w:r>
        <w:br w:type="textWrapping"/>
      </w:r>
      <w:r>
        <w:t xml:space="preserve"> </w:t>
      </w:r>
      <w:r>
        <w:br w:type="textWrapping"/>
      </w:r>
      <w:r>
        <w:t xml:space="preserve">import java.util.Arrays; </w:t>
      </w:r>
      <w:r>
        <w:br w:type="textWrapping"/>
      </w:r>
      <w:r>
        <w:t xml:space="preserve">import java.util.HashMap; </w:t>
      </w:r>
      <w:r>
        <w:br w:type="textWrapping"/>
      </w:r>
      <w:r>
        <w:t xml:space="preserve">import java.util.List; </w:t>
      </w:r>
      <w:r>
        <w:br w:type="textWrapping"/>
      </w:r>
      <w:r>
        <w:t xml:space="preserve">import java.util.Map; </w:t>
      </w:r>
      <w:r>
        <w:br w:type="textWrapping"/>
      </w:r>
      <w:r>
        <w:t xml:space="preserve"> </w:t>
      </w:r>
      <w:r>
        <w:br w:type="textWrapping"/>
      </w:r>
      <w:r>
        <w:t>Vector cssVector = Vectors.of(Vectors.</w:t>
      </w:r>
      <w:r>
        <w:rPr>
          <w:color w:val="C77DBB"/>
        </w:rPr>
        <w:t>CSS</w:t>
      </w:r>
      <w:r>
        <w:t xml:space="preserve">, </w:t>
      </w:r>
      <w:r>
        <w:br w:type="textWrapping"/>
      </w:r>
      <w:r>
        <w:t xml:space="preserve">    VectorStoreConfig.builder() </w:t>
      </w:r>
      <w:r>
        <w:br w:type="textWrapping"/>
      </w:r>
      <w:r>
        <w:t xml:space="preserve">        .indexName(</w:t>
      </w:r>
      <w:r>
        <w:rPr>
          <w:color w:val="6AAB73"/>
        </w:rPr>
        <w:t>"your_index_name"</w:t>
      </w:r>
      <w:r>
        <w:t xml:space="preserve">) </w:t>
      </w:r>
      <w:r>
        <w:br w:type="textWrapping"/>
      </w:r>
      <w:r>
        <w:t xml:space="preserve">        .vectorFields(Arrays.asList(</w:t>
      </w:r>
      <w:r>
        <w:rPr>
          <w:color w:val="6AAB73"/>
        </w:rPr>
        <w:t>"name"</w:t>
      </w:r>
      <w:r>
        <w:t xml:space="preserve">, </w:t>
      </w:r>
      <w:r>
        <w:rPr>
          <w:color w:val="6AAB73"/>
        </w:rPr>
        <w:t>"description"</w:t>
      </w:r>
      <w:r>
        <w:t xml:space="preserve">)) </w:t>
      </w:r>
      <w:r>
        <w:br w:type="textWrapping"/>
      </w:r>
      <w:r>
        <w:t xml:space="preserve">        .textKey(</w:t>
      </w:r>
      <w:r>
        <w:rPr>
          <w:color w:val="6AAB73"/>
        </w:rPr>
        <w:t>"name"</w:t>
      </w:r>
      <w:r>
        <w:t xml:space="preserve">) </w:t>
      </w:r>
      <w:r>
        <w:br w:type="textWrapping"/>
      </w:r>
      <w:r>
        <w:t xml:space="preserve">        .serverInfo(ServerInfoCss.builder().build()) </w:t>
      </w:r>
      <w:r>
        <w:br w:type="textWrapping"/>
      </w:r>
      <w:r>
        <w:t xml:space="preserve">        .build());</w:t>
      </w:r>
    </w:p>
    <w:p>
      <w:r>
        <w:t>通过vectorStoreConfig判断使用CSS的插件模式和非插件模式，如果配置了embedding模型，则使用非插件模式；否则使用插件模式。注意，在非插件模式下，vectorFields有且只有1个。</w:t>
      </w:r>
    </w:p>
    <w:p>
      <w:pPr>
        <w:pStyle w:val="5"/>
      </w:pPr>
      <w:bookmarkStart w:id="30" w:name="_Toc256000010"/>
      <w:bookmarkStart w:id="31" w:name="_ZH-CN_TOPIC_0000001666260374-chtext"/>
      <w:r>
        <w:t>History</w:t>
      </w:r>
      <w:bookmarkEnd w:id="30"/>
      <w:bookmarkEnd w:id="31"/>
    </w:p>
    <w:p>
      <w:r>
        <w:t>History 缓存，用于存储历史对话信息，用于辅助模型理解上下文信息；  历史消息对有固定窗口、消息摘要等策略。</w:t>
      </w:r>
    </w:p>
    <w:p>
      <w:pPr>
        <w:pStyle w:val="181"/>
      </w:pPr>
      <w:r>
        <w:t>初始化</w:t>
      </w:r>
    </w:p>
    <w:p>
      <w:pPr>
        <w:pStyle w:val="187"/>
      </w:pPr>
      <w:r>
        <w:t>消息记录支持不同的存储方式， 如内存、DCS（Redis）、RDS（Sql）。</w:t>
      </w:r>
    </w:p>
    <w:p>
      <w:pPr>
        <w:pStyle w:val="238"/>
      </w:pPr>
      <w:r>
        <w:t xml:space="preserve">import com.huaweicloud.pangu.dev.sdk.api.memory.config.MessageHistoryConfig; </w:t>
      </w:r>
      <w:r>
        <w:br w:type="textWrapping"/>
      </w:r>
      <w:r>
        <w:t xml:space="preserve">import com.huaweicloud.pangu.dev.sdk.api.memory.config.ServerInfoRedis; </w:t>
      </w:r>
      <w:r>
        <w:br w:type="textWrapping"/>
      </w:r>
      <w:r>
        <w:t xml:space="preserve">import com.huaweicloud.pangu.dev.sdk.api.memory.config.ServerInfoSql; </w:t>
      </w:r>
      <w:r>
        <w:br w:type="textWrapping"/>
      </w:r>
      <w:r>
        <w:t xml:space="preserve">import com.huaweicloud.pangu.dev.sdk.memory.messagehistory.ChatMessageHistory; </w:t>
      </w:r>
      <w:r>
        <w:br w:type="textWrapping"/>
      </w:r>
      <w:r>
        <w:t xml:space="preserve">import com.huaweicloud.pangu.dev.sdk.memory.messagehistory.RedisChatMessageHistory; </w:t>
      </w:r>
      <w:r>
        <w:br w:type="textWrapping"/>
      </w:r>
      <w:r>
        <w:t xml:space="preserve">import com.huaweicloud.pangu.dev.sdk.memory.messagehistory.SqlChatMessageHistory; </w:t>
      </w:r>
      <w:r>
        <w:br w:type="textWrapping"/>
      </w:r>
      <w:r>
        <w:t xml:space="preserve"> </w:t>
      </w:r>
      <w:r>
        <w:br w:type="textWrapping"/>
      </w:r>
      <w:r>
        <w:t xml:space="preserve">String sessionTag = "session_tag_test"; </w:t>
      </w:r>
      <w:r>
        <w:br w:type="textWrapping"/>
      </w:r>
      <w:r>
        <w:t xml:space="preserve">// 内存型 </w:t>
      </w:r>
      <w:r>
        <w:br w:type="textWrapping"/>
      </w:r>
      <w:r>
        <w:t xml:space="preserve">ChatMessageHistory chatMessage = new ChatMessageHistory(); </w:t>
      </w:r>
      <w:r>
        <w:br w:type="textWrapping"/>
      </w:r>
      <w:r>
        <w:t xml:space="preserve">// Redis </w:t>
      </w:r>
      <w:r>
        <w:br w:type="textWrapping"/>
      </w:r>
      <w:r>
        <w:t xml:space="preserve">RedisChatMessageHistory redisChat = new RedisChatMessageHistory(MessageHistoryConfig.builder() </w:t>
      </w:r>
      <w:r>
        <w:br w:type="textWrapping"/>
      </w:r>
      <w:r>
        <w:t xml:space="preserve">    .serverInfo(ServerInfoRedis.builder().build()) </w:t>
      </w:r>
      <w:r>
        <w:br w:type="textWrapping"/>
      </w:r>
      <w:r>
        <w:t xml:space="preserve">    .sessionTag("test-memory-0624") </w:t>
      </w:r>
      <w:r>
        <w:br w:type="textWrapping"/>
      </w:r>
      <w:r>
        <w:t xml:space="preserve">    .build()); </w:t>
      </w:r>
      <w:r>
        <w:br w:type="textWrapping"/>
      </w:r>
      <w:r>
        <w:t xml:space="preserve">// Sql </w:t>
      </w:r>
      <w:r>
        <w:br w:type="textWrapping"/>
      </w:r>
      <w:r>
        <w:t xml:space="preserve">SqlChatMessageHistory sqlChat = new SqlChatMessageHistory( </w:t>
      </w:r>
      <w:r>
        <w:br w:type="textWrapping"/>
      </w:r>
      <w:r>
        <w:t xml:space="preserve">    MessageHistoryConfig.builder().serverInfo(ServerInfoSql.builder().build()).sessionTag(sessionTag).build());</w:t>
      </w:r>
    </w:p>
    <w:p>
      <w:pPr>
        <w:pStyle w:val="181"/>
      </w:pPr>
      <w:r>
        <w:t>添加、查找、删除数据</w:t>
      </w:r>
    </w:p>
    <w:p>
      <w:pPr>
        <w:pStyle w:val="238"/>
      </w:pPr>
      <w:r>
        <w:t xml:space="preserve">//更新数据 </w:t>
      </w:r>
      <w:r>
        <w:br w:type="textWrapping"/>
      </w:r>
      <w:r>
        <w:t xml:space="preserve">chatMessage.addAIMessage("i am ai."); </w:t>
      </w:r>
      <w:r>
        <w:br w:type="textWrapping"/>
      </w:r>
      <w:r>
        <w:t xml:space="preserve">chatMessage.addUserMessage("i am tester."); </w:t>
      </w:r>
      <w:r>
        <w:br w:type="textWrapping"/>
      </w:r>
      <w:r>
        <w:t xml:space="preserve">// 查找数据 </w:t>
      </w:r>
      <w:r>
        <w:br w:type="textWrapping"/>
      </w:r>
      <w:r>
        <w:t xml:space="preserve">chatMessage.getMessages().toString(); </w:t>
      </w:r>
      <w:r>
        <w:br w:type="textWrapping"/>
      </w:r>
      <w:r>
        <w:t xml:space="preserve">// 清理 </w:t>
      </w:r>
      <w:r>
        <w:br w:type="textWrapping"/>
      </w:r>
      <w:r>
        <w:t>chatMessage.clear();</w:t>
      </w:r>
    </w:p>
    <w:p>
      <w:pPr>
        <w:pStyle w:val="181"/>
      </w:pPr>
      <w:r>
        <w:t>消息策略（windows-size）</w:t>
      </w:r>
    </w:p>
    <w:p>
      <w:pPr>
        <w:pStyle w:val="187"/>
      </w:pPr>
      <w:r>
        <w:t>将固定轮次历史对话信息，作为历史上下文信息。</w:t>
      </w:r>
    </w:p>
    <w:p>
      <w:pPr>
        <w:pStyle w:val="238"/>
      </w:pPr>
      <w:r>
        <w:t xml:space="preserve">import com.huaweicloud.pangu.dev.sdk.api.memory.config.MemoryStoreConfig; </w:t>
      </w:r>
      <w:r>
        <w:br w:type="textWrapping"/>
      </w:r>
      <w:r>
        <w:t xml:space="preserve">import com.huaweicloud.pangu.dev.sdk.api.memory.config.MessageHistoryConfig; </w:t>
      </w:r>
      <w:r>
        <w:br w:type="textWrapping"/>
      </w:r>
      <w:r>
        <w:t xml:space="preserve">import com.huaweicloud.pangu.dev.sdk.llms.model.MessagePo; </w:t>
      </w:r>
      <w:r>
        <w:br w:type="textWrapping"/>
      </w:r>
      <w:r>
        <w:t xml:space="preserve">import com.huaweicloud.pangu.dev.sdk.memory.messagehistory.RedisChatMessageHistory; </w:t>
      </w:r>
      <w:r>
        <w:br w:type="textWrapping"/>
      </w:r>
      <w:r>
        <w:t xml:space="preserve">import com.huaweicloud.pangu.dev.sdk.api.memory.config.ServerInfoRedis; </w:t>
      </w:r>
      <w:r>
        <w:br w:type="textWrapping"/>
      </w:r>
      <w:r>
        <w:t xml:space="preserve">import com.huaweicloud.pangu.dev.sdk.memory.ConversationBufferMemory; </w:t>
      </w:r>
      <w:r>
        <w:br w:type="textWrapping"/>
      </w:r>
      <w:r>
        <w:t xml:space="preserve"> </w:t>
      </w:r>
      <w:r>
        <w:br w:type="textWrapping"/>
      </w:r>
      <w:r>
        <w:t xml:space="preserve">// 历史消息存储 </w:t>
      </w:r>
      <w:r>
        <w:br w:type="textWrapping"/>
      </w:r>
      <w:r>
        <w:t xml:space="preserve">RedisChatMessageHistory redisChat = new RedisChatMessageHistory(MessageHistoryConfig.builder() </w:t>
      </w:r>
      <w:r>
        <w:br w:type="textWrapping"/>
      </w:r>
      <w:r>
        <w:t xml:space="preserve">    .serverInfo(ServerInfoRedis.builder().build()) </w:t>
      </w:r>
      <w:r>
        <w:br w:type="textWrapping"/>
      </w:r>
      <w:r>
        <w:t xml:space="preserve">    .sessionTag("test-memory") </w:t>
      </w:r>
      <w:r>
        <w:br w:type="textWrapping"/>
      </w:r>
      <w:r>
        <w:t xml:space="preserve">    .build()); </w:t>
      </w:r>
      <w:r>
        <w:br w:type="textWrapping"/>
      </w:r>
      <w:r>
        <w:t xml:space="preserve">// 固定窗口策略 </w:t>
      </w:r>
      <w:r>
        <w:br w:type="textWrapping"/>
      </w:r>
      <w:r>
        <w:t xml:space="preserve">ConversationBufferMemory memory = new ConversationBufferMemory(MemoryStoreConfig.builder().messageHistory(redisChat).build()); </w:t>
      </w:r>
      <w:r>
        <w:br w:type="textWrapping"/>
      </w:r>
      <w:r>
        <w:t xml:space="preserve"> </w:t>
      </w:r>
      <w:r>
        <w:br w:type="textWrapping"/>
      </w:r>
      <w:r>
        <w:t xml:space="preserve">memory.getChatMessage().addUserMessage("This is me, the human"); </w:t>
      </w:r>
      <w:r>
        <w:br w:type="textWrapping"/>
      </w:r>
      <w:r>
        <w:t xml:space="preserve">memory.getChatMessage().addAIMessage("This is me, the AI"); </w:t>
      </w:r>
      <w:r>
        <w:br w:type="textWrapping"/>
      </w:r>
      <w:r>
        <w:t xml:space="preserve">System.out.print(MessagePo.toString(memory.getChatMessage().getMessages())); </w:t>
      </w:r>
      <w:r>
        <w:br w:type="textWrapping"/>
      </w:r>
      <w:r>
        <w:t xml:space="preserve">memory.getChatMessage().clear(); </w:t>
      </w:r>
      <w:r>
        <w:br w:type="textWrapping"/>
      </w:r>
    </w:p>
    <w:p>
      <w:pPr>
        <w:pStyle w:val="181"/>
      </w:pPr>
      <w:r>
        <w:t>消息策略（信息摘要）</w:t>
      </w:r>
    </w:p>
    <w:p>
      <w:pPr>
        <w:pStyle w:val="187"/>
      </w:pPr>
      <w:r>
        <w:t>将历史消息进行摘要后，作为历史上下文信息。</w:t>
      </w:r>
    </w:p>
    <w:p>
      <w:pPr>
        <w:pStyle w:val="238"/>
      </w:pPr>
      <w:r>
        <w:t xml:space="preserve">import com.huaweicloud.pangu.dev.sdk.api.memory.config.MemoryStoreConfig; </w:t>
      </w:r>
      <w:r>
        <w:br w:type="textWrapping"/>
      </w:r>
      <w:r>
        <w:t xml:space="preserve">import com.huaweicloud.pangu.dev.sdk.api.memory.config.MessageHistoryConfig; </w:t>
      </w:r>
      <w:r>
        <w:br w:type="textWrapping"/>
      </w:r>
      <w:r>
        <w:t xml:space="preserve">import com.huaweicloud.pangu.dev.sdk.llms.model.MessagePo; </w:t>
      </w:r>
      <w:r>
        <w:br w:type="textWrapping"/>
      </w:r>
      <w:r>
        <w:t xml:space="preserve">import com.huaweicloud.pangu.dev.sdk.memory.messagehistory.RedisChatMessageHistory; </w:t>
      </w:r>
      <w:r>
        <w:br w:type="textWrapping"/>
      </w:r>
      <w:r>
        <w:t xml:space="preserve">import com.huaweicloud.pangu.dev.sdk.api.memory.config.ServerInfoRedis; </w:t>
      </w:r>
      <w:r>
        <w:br w:type="textWrapping"/>
      </w:r>
      <w:r>
        <w:t xml:space="preserve">import com.huaweicloud.pangu.dev.sdk.memory.ConversationSummaryMemory; </w:t>
      </w:r>
      <w:r>
        <w:br w:type="textWrapping"/>
      </w:r>
      <w:r>
        <w:t xml:space="preserve"> </w:t>
      </w:r>
      <w:r>
        <w:br w:type="textWrapping"/>
      </w:r>
      <w:r>
        <w:t xml:space="preserve">// 历史消息存储 </w:t>
      </w:r>
      <w:r>
        <w:br w:type="textWrapping"/>
      </w:r>
      <w:r>
        <w:t xml:space="preserve">RedisChatMessageHistory redisChat = new RedisChatMessageHistory(MessageHistoryConfig.builder() </w:t>
      </w:r>
      <w:r>
        <w:br w:type="textWrapping"/>
      </w:r>
      <w:r>
        <w:t xml:space="preserve">    .serverInfo(ServerInfoRedis.builder().build()) </w:t>
      </w:r>
      <w:r>
        <w:br w:type="textWrapping"/>
      </w:r>
      <w:r>
        <w:t xml:space="preserve">    .sessionTag("test-memory") </w:t>
      </w:r>
      <w:r>
        <w:br w:type="textWrapping"/>
      </w:r>
      <w:r>
        <w:t xml:space="preserve">    .build()); </w:t>
      </w:r>
      <w:r>
        <w:br w:type="textWrapping"/>
      </w:r>
      <w:r>
        <w:t xml:space="preserve">// 摘要策略 </w:t>
      </w:r>
      <w:r>
        <w:br w:type="textWrapping"/>
      </w:r>
      <w:r>
        <w:t xml:space="preserve">ConversationSummaryMemory memory = new ConversationSummaryMemory(MemoryStoreConfig.builder().messageHistory(redisChat).llm(LLMs.of(LLMs.PANGU)).build()); </w:t>
      </w:r>
      <w:r>
        <w:br w:type="textWrapping"/>
      </w:r>
      <w:r>
        <w:t xml:space="preserve"> </w:t>
      </w:r>
      <w:r>
        <w:br w:type="textWrapping"/>
      </w:r>
      <w:r>
        <w:t xml:space="preserve">memory.getChatMessage().addUserMessage("This is me, the human"); </w:t>
      </w:r>
      <w:r>
        <w:br w:type="textWrapping"/>
      </w:r>
      <w:r>
        <w:t xml:space="preserve">memory.getChatMessage().addAIMessage("This is me, the AI"); </w:t>
      </w:r>
      <w:r>
        <w:br w:type="textWrapping"/>
      </w:r>
      <w:r>
        <w:t xml:space="preserve">System.out.print(MessagePo.toString(memory.getChatMessage().getMessages())); </w:t>
      </w:r>
      <w:r>
        <w:br w:type="textWrapping"/>
      </w:r>
      <w:r>
        <w:t>memory.getChatMessage().clear();</w:t>
      </w:r>
    </w:p>
    <w:p>
      <w:pPr>
        <w:pStyle w:val="4"/>
      </w:pPr>
      <w:bookmarkStart w:id="32" w:name="_ZH-CN_TOPIC_0000001665443416"/>
      <w:bookmarkEnd w:id="32"/>
      <w:bookmarkStart w:id="33" w:name="_ZH-CN_TOPIC_0000001665443416-chtext"/>
      <w:bookmarkStart w:id="34" w:name="_Toc256000011"/>
      <w:r>
        <w:t>Skill（技能）</w:t>
      </w:r>
      <w:bookmarkEnd w:id="33"/>
      <w:bookmarkEnd w:id="34"/>
    </w:p>
    <w:p>
      <w:pPr>
        <w:pStyle w:val="5"/>
        <w:numPr>
          <w:ilvl w:val="2"/>
          <w:numId w:val="31"/>
        </w:numPr>
      </w:pPr>
      <w:bookmarkStart w:id="35" w:name="_ZH-CN_TOPIC_0000001718342765-chtext"/>
      <w:bookmarkStart w:id="36" w:name="_Toc256000012"/>
      <w:r>
        <w:t>基础问答</w:t>
      </w:r>
      <w:bookmarkEnd w:id="35"/>
      <w:bookmarkEnd w:id="36"/>
    </w:p>
    <w:p>
      <w:r>
        <w:t>SimpleSkill提供基础的对话实现。</w:t>
      </w:r>
    </w:p>
    <w:p>
      <w:pPr>
        <w:pStyle w:val="181"/>
      </w:pPr>
      <w:r>
        <w:t>初始化</w:t>
      </w:r>
    </w:p>
    <w:p>
      <w:pPr>
        <w:pStyle w:val="238"/>
      </w:pPr>
      <w:r>
        <w:t xml:space="preserve">import com.huaweicloud.pangu.dev.sdk.api.llms.LLMs; </w:t>
      </w:r>
      <w:r>
        <w:br w:type="textWrapping"/>
      </w:r>
      <w:r>
        <w:t xml:space="preserve">import com.huaweicloud.pangu.dev.sdk.template.KV; </w:t>
      </w:r>
      <w:r>
        <w:br w:type="textWrapping"/>
      </w:r>
      <w:r>
        <w:t xml:space="preserve">import com.huaweicloud.pangu.dev.sdk.api.skill.base.SimpleSkill; </w:t>
      </w:r>
      <w:r>
        <w:br w:type="textWrapping"/>
      </w:r>
      <w:r>
        <w:t xml:space="preserve"> </w:t>
      </w:r>
      <w:r>
        <w:br w:type="textWrapping"/>
      </w:r>
      <w:r>
        <w:t xml:space="preserve">final String promptTemplate = "讲一个关于{{subject}}的笑话，字数{{count}}字以内"; </w:t>
      </w:r>
      <w:r>
        <w:br w:type="textWrapping"/>
      </w:r>
      <w:r>
        <w:t>SimpleSkill skill = new SimpleSkill(LLMs.of(LLMs.PANGU), promptTemplate);</w:t>
      </w:r>
    </w:p>
    <w:p>
      <w:pPr>
        <w:pStyle w:val="181"/>
      </w:pPr>
      <w:r>
        <w:t>问答</w:t>
      </w:r>
    </w:p>
    <w:p>
      <w:pPr>
        <w:pStyle w:val="238"/>
      </w:pPr>
      <w:r>
        <w:t xml:space="preserve">import com.huaweicloud.pangu.dev.sdk.api.llms.config.LLMParamConfig; </w:t>
      </w:r>
      <w:r>
        <w:br w:type="textWrapping"/>
      </w:r>
      <w:r>
        <w:t xml:space="preserve"> </w:t>
      </w:r>
      <w:r>
        <w:br w:type="textWrapping"/>
      </w:r>
      <w:r>
        <w:t xml:space="preserve">// 问答 </w:t>
      </w:r>
      <w:r>
        <w:br w:type="textWrapping"/>
      </w:r>
      <w:r>
        <w:t xml:space="preserve">skill.execute(KV.of("subject", "哈士奇"), KV.of("count", "25")); </w:t>
      </w:r>
      <w:r>
        <w:br w:type="textWrapping"/>
      </w:r>
      <w:r>
        <w:t xml:space="preserve"> </w:t>
      </w:r>
      <w:r>
        <w:br w:type="textWrapping"/>
      </w:r>
      <w:r>
        <w:t xml:space="preserve">// 带参数问答 </w:t>
      </w:r>
      <w:r>
        <w:br w:type="textWrapping"/>
      </w:r>
      <w:r>
        <w:t xml:space="preserve">Map&lt;String, Object&gt; inputs = new HashMap&lt;&gt;(); </w:t>
      </w:r>
      <w:r>
        <w:br w:type="textWrapping"/>
      </w:r>
      <w:r>
        <w:t xml:space="preserve">inputs.put("subject", "哈士奇"); </w:t>
      </w:r>
      <w:r>
        <w:br w:type="textWrapping"/>
      </w:r>
      <w:r>
        <w:t xml:space="preserve">inputs.put("count", "25"); </w:t>
      </w:r>
      <w:r>
        <w:br w:type="textWrapping"/>
      </w:r>
      <w:r>
        <w:t xml:space="preserve">LLMParamConfig param = LLMParamConfig.builder().temperature(0.9).build(); </w:t>
      </w:r>
      <w:r>
        <w:br w:type="textWrapping"/>
      </w:r>
      <w:r>
        <w:t>skill.execute(inputs, param);</w:t>
      </w:r>
    </w:p>
    <w:p>
      <w:pPr>
        <w:pStyle w:val="5"/>
      </w:pPr>
      <w:bookmarkStart w:id="37" w:name="_Toc256000013"/>
      <w:bookmarkStart w:id="38" w:name="_ZH-CN_TOPIC_0000001718462597-chtext"/>
      <w:r>
        <w:t>多轮对话</w:t>
      </w:r>
      <w:bookmarkEnd w:id="37"/>
      <w:bookmarkEnd w:id="38"/>
    </w:p>
    <w:p>
      <w:r>
        <w:t>支持上下文记忆的多轮对话。</w:t>
      </w:r>
    </w:p>
    <w:p>
      <w:pPr>
        <w:pStyle w:val="181"/>
      </w:pPr>
      <w:r>
        <w:t>初始化</w:t>
      </w:r>
    </w:p>
    <w:p>
      <w:pPr>
        <w:pStyle w:val="238"/>
      </w:pPr>
      <w:r>
        <w:t xml:space="preserve">import com.huaweicloud.pangu.dev.sdk.api.llms.LLMs; </w:t>
      </w:r>
      <w:r>
        <w:br w:type="textWrapping"/>
      </w:r>
      <w:r>
        <w:t xml:space="preserve">import com.huaweicloud.pangu.dev.sdk.api.skill.Skills; </w:t>
      </w:r>
      <w:r>
        <w:br w:type="textWrapping"/>
      </w:r>
      <w:r>
        <w:t xml:space="preserve">import com.huaweicloud.pangu.dev.sdk.skill.ConversationSkill; </w:t>
      </w:r>
      <w:r>
        <w:br w:type="textWrapping"/>
      </w:r>
      <w:r>
        <w:t xml:space="preserve"> </w:t>
      </w:r>
      <w:r>
        <w:br w:type="textWrapping"/>
      </w:r>
      <w:r>
        <w:t>ConversationSkill skill = Skills.newConversationSkill(LLMs.of(LLMs.PANGU));</w:t>
      </w:r>
    </w:p>
    <w:p>
      <w:pPr>
        <w:pStyle w:val="181"/>
      </w:pPr>
      <w:r>
        <w:t>问答</w:t>
      </w:r>
    </w:p>
    <w:p>
      <w:pPr>
        <w:pStyle w:val="238"/>
      </w:pPr>
      <w:r>
        <w:t xml:space="preserve">import com.huaweicloud.pangu.dev.sdk.memory.messagehistory.ChatMessageHistory; </w:t>
      </w:r>
      <w:r>
        <w:br w:type="textWrapping"/>
      </w:r>
      <w:r>
        <w:t xml:space="preserve">import com.huaweicloud.pangu.dev.sdk.memory.ConversationBufferMemory; </w:t>
      </w:r>
      <w:r>
        <w:br w:type="textWrapping"/>
      </w:r>
      <w:r>
        <w:t xml:space="preserve">import com.huaweicloud.pangu.dev.sdk.api.memory.config.MemoryStoreConfig; </w:t>
      </w:r>
      <w:r>
        <w:br w:type="textWrapping"/>
      </w:r>
      <w:r>
        <w:t xml:space="preserve"> </w:t>
      </w:r>
      <w:r>
        <w:br w:type="textWrapping"/>
      </w:r>
      <w:r>
        <w:t xml:space="preserve">import org.junit.jupiter.api.Assertions; </w:t>
      </w:r>
      <w:r>
        <w:br w:type="textWrapping"/>
      </w:r>
      <w:r>
        <w:t xml:space="preserve"> </w:t>
      </w:r>
      <w:r>
        <w:br w:type="textWrapping"/>
      </w:r>
      <w:r>
        <w:t xml:space="preserve">// 定义存储策略 </w:t>
      </w:r>
      <w:r>
        <w:br w:type="textWrapping"/>
      </w:r>
      <w:r>
        <w:t xml:space="preserve">skill.setMemory(new ConversationBufferMemory(MemoryStoreConfig.builder().windowSize(3).messageHistory(new ChatMessageHistory()).build())); </w:t>
      </w:r>
      <w:r>
        <w:br w:type="textWrapping"/>
      </w:r>
      <w:r>
        <w:t xml:space="preserve">String answer = skill.execute("中国首都是哪个城市？"); </w:t>
      </w:r>
      <w:r>
        <w:br w:type="textWrapping"/>
      </w:r>
      <w:r>
        <w:t xml:space="preserve">System.out.println(answer); </w:t>
      </w:r>
      <w:r>
        <w:br w:type="textWrapping"/>
      </w:r>
      <w:r>
        <w:t xml:space="preserve">Assertions.assertTrue(answer.contains("北京")); </w:t>
      </w:r>
      <w:r>
        <w:br w:type="textWrapping"/>
      </w:r>
      <w:r>
        <w:t xml:space="preserve">answer = skill.execute("它有什么好玩的地方？"); </w:t>
      </w:r>
      <w:r>
        <w:br w:type="textWrapping"/>
      </w:r>
      <w:r>
        <w:t xml:space="preserve">System.out.println(answer); </w:t>
      </w:r>
      <w:r>
        <w:br w:type="textWrapping"/>
      </w:r>
      <w:r>
        <w:t xml:space="preserve">Assertions.assertTrue(answer.contains("故宫")); </w:t>
      </w:r>
      <w:r>
        <w:br w:type="textWrapping"/>
      </w:r>
    </w:p>
    <w:p>
      <w:pPr>
        <w:pStyle w:val="5"/>
      </w:pPr>
      <w:bookmarkStart w:id="39" w:name="_ZH-CN_TOPIC_0000001670343378-chtext"/>
      <w:bookmarkStart w:id="40" w:name="_Toc256000014"/>
      <w:r>
        <w:t>文档问答</w:t>
      </w:r>
      <w:bookmarkEnd w:id="39"/>
      <w:bookmarkEnd w:id="40"/>
    </w:p>
    <w:p>
      <w:r>
        <w:t>基于已有的知识库，进行回答。有stuff、refine、map-reduce策略。</w:t>
      </w:r>
    </w:p>
    <w:p>
      <w:pPr>
        <w:pStyle w:val="181"/>
      </w:pPr>
      <w:r>
        <w:t>Stuff</w:t>
      </w:r>
    </w:p>
    <w:p>
      <w:pPr>
        <w:pStyle w:val="187"/>
      </w:pPr>
      <w:r>
        <w:t>将所有文档直接填充到prompt中，提给模型回答； 适合文档较少场景。</w:t>
      </w:r>
    </w:p>
    <w:p>
      <w:pPr>
        <w:pStyle w:val="238"/>
      </w:pPr>
      <w:r>
        <w:t xml:space="preserve">import com.huaweicloud.pangu.dev.sdk.api.llms.LLMs; </w:t>
      </w:r>
      <w:r>
        <w:br w:type="textWrapping"/>
      </w:r>
      <w:r>
        <w:t xml:space="preserve">import com.huaweicloud.pangu.dev.sdk.api.memory.bo.Document; </w:t>
      </w:r>
      <w:r>
        <w:br w:type="textWrapping"/>
      </w:r>
      <w:r>
        <w:t xml:space="preserve">import com.huaweicloud.pangu.dev.sdk.skill.DocSkill; </w:t>
      </w:r>
      <w:r>
        <w:br w:type="textWrapping"/>
      </w:r>
      <w:r>
        <w:t xml:space="preserve">import com.huaweicloud.pangu.dev.sdk.api.skill.Skills; </w:t>
      </w:r>
      <w:r>
        <w:br w:type="textWrapping"/>
      </w:r>
      <w:r>
        <w:t xml:space="preserve">import com.huaweicloud.pangu.dev.sdk.api.memory.vector.Vector; </w:t>
      </w:r>
      <w:r>
        <w:br w:type="textWrapping"/>
      </w:r>
      <w:r>
        <w:t xml:space="preserve">import com.huaweicloud.pangu.dev.sdk.api.memory.vector.Vectors; </w:t>
      </w:r>
      <w:r>
        <w:br w:type="textWrapping"/>
      </w:r>
      <w:r>
        <w:t xml:space="preserve">import com.huaweicloud.pangu.dev.sdk.api.memory.config.VectorStoreConfig; </w:t>
      </w:r>
      <w:r>
        <w:br w:type="textWrapping"/>
      </w:r>
      <w:r>
        <w:t xml:space="preserve">import com.huaweicloud.pangu.dev.sdk.api.embedings.Embeddings; </w:t>
      </w:r>
      <w:r>
        <w:br w:type="textWrapping"/>
      </w:r>
      <w:r>
        <w:t xml:space="preserve"> </w:t>
      </w:r>
      <w:r>
        <w:br w:type="textWrapping"/>
      </w:r>
      <w:r>
        <w:t xml:space="preserve">import java.util.List; </w:t>
      </w:r>
      <w:r>
        <w:br w:type="textWrapping"/>
      </w:r>
      <w:r>
        <w:t xml:space="preserve"> </w:t>
      </w:r>
      <w:r>
        <w:br w:type="textWrapping"/>
      </w:r>
      <w:r>
        <w:t xml:space="preserve">Vector cssVector = Vectors.of(Vectors.CSS, </w:t>
      </w:r>
      <w:r>
        <w:br w:type="textWrapping"/>
      </w:r>
      <w:r>
        <w:t xml:space="preserve">            VectorStoreConfig.builder() </w:t>
      </w:r>
      <w:r>
        <w:br w:type="textWrapping"/>
      </w:r>
      <w:r>
        <w:t xml:space="preserve">                .embedding(Embeddings.of(Embeddings.CSS)) </w:t>
      </w:r>
      <w:r>
        <w:br w:type="textWrapping"/>
      </w:r>
      <w:r>
        <w:t xml:space="preserve">                .indexName("test-stuff-document-062102") </w:t>
      </w:r>
      <w:r>
        <w:br w:type="textWrapping"/>
      </w:r>
      <w:r>
        <w:t xml:space="preserve">                .build()); </w:t>
      </w:r>
      <w:r>
        <w:br w:type="textWrapping"/>
      </w:r>
      <w:r>
        <w:t xml:space="preserve"> </w:t>
      </w:r>
      <w:r>
        <w:br w:type="textWrapping"/>
      </w:r>
      <w:r>
        <w:t xml:space="preserve">// 检索 </w:t>
      </w:r>
      <w:r>
        <w:br w:type="textWrapping"/>
      </w:r>
      <w:r>
        <w:t xml:space="preserve">String query = "杜甫的诗代表了什么主义诗歌艺术的高峰？"; </w:t>
      </w:r>
      <w:r>
        <w:br w:type="textWrapping"/>
      </w:r>
      <w:r>
        <w:t xml:space="preserve">List&lt;Document&gt; docs = cssVector.similaritySearch(query, 4, 105); </w:t>
      </w:r>
      <w:r>
        <w:br w:type="textWrapping"/>
      </w:r>
      <w:r>
        <w:t xml:space="preserve"> </w:t>
      </w:r>
      <w:r>
        <w:br w:type="textWrapping"/>
      </w:r>
      <w:r>
        <w:t xml:space="preserve">// 问答 </w:t>
      </w:r>
      <w:r>
        <w:br w:type="textWrapping"/>
      </w:r>
      <w:r>
        <w:t xml:space="preserve">DocSkill docSkill = Skills.Document.newDocAskStuffSkill(LLMs.of(LLMs.PANGU)); </w:t>
      </w:r>
      <w:r>
        <w:br w:type="textWrapping"/>
      </w:r>
      <w:r>
        <w:t xml:space="preserve"> </w:t>
      </w:r>
      <w:r>
        <w:br w:type="textWrapping"/>
      </w:r>
      <w:r>
        <w:t>System.out.println(docSkill.executeWithDocs(docs, query));</w:t>
      </w:r>
    </w:p>
    <w:p>
      <w:pPr>
        <w:pStyle w:val="181"/>
      </w:pPr>
      <w:r>
        <w:t>Refine</w:t>
      </w:r>
    </w:p>
    <w:p>
      <w:pPr>
        <w:pStyle w:val="187"/>
      </w:pPr>
      <w:r>
        <w:t>基于首个文档问答，并循环后续文档来迭代更新答案。</w:t>
      </w:r>
    </w:p>
    <w:p>
      <w:pPr>
        <w:pStyle w:val="238"/>
      </w:pPr>
      <w:r>
        <w:t xml:space="preserve">import com.huaweicloud.pangu.dev.sdk.api.llms.LLMs; </w:t>
      </w:r>
      <w:r>
        <w:br w:type="textWrapping"/>
      </w:r>
      <w:r>
        <w:t xml:space="preserve">import com.huaweicloud.pangu.dev.sdk.api.memory.bo.Document; </w:t>
      </w:r>
      <w:r>
        <w:br w:type="textWrapping"/>
      </w:r>
      <w:r>
        <w:t xml:space="preserve">import com.huaweicloud.pangu.dev.sdk.skill.DocSkill; </w:t>
      </w:r>
      <w:r>
        <w:br w:type="textWrapping"/>
      </w:r>
      <w:r>
        <w:t xml:space="preserve">import com.huaweicloud.pangu.dev.sdk.api.skill.Skills; </w:t>
      </w:r>
      <w:r>
        <w:br w:type="textWrapping"/>
      </w:r>
      <w:r>
        <w:t xml:space="preserve">import com.huaweicloud.pangu.dev.sdk.api.memory.vector.Vector; </w:t>
      </w:r>
      <w:r>
        <w:br w:type="textWrapping"/>
      </w:r>
      <w:r>
        <w:t xml:space="preserve">import com.huaweicloud.pangu.dev.sdk.api.memory.vector.Vectors; </w:t>
      </w:r>
      <w:r>
        <w:br w:type="textWrapping"/>
      </w:r>
      <w:r>
        <w:t xml:space="preserve">import com.huaweicloud.pangu.dev.sdk.api.memory.config.VectorStoreConfig; </w:t>
      </w:r>
      <w:r>
        <w:br w:type="textWrapping"/>
      </w:r>
      <w:r>
        <w:t xml:space="preserve">import com.huaweicloud.pangu.dev.sdk.api.embedings.Embeddings; </w:t>
      </w:r>
      <w:r>
        <w:br w:type="textWrapping"/>
      </w:r>
      <w:r>
        <w:t xml:space="preserve"> </w:t>
      </w:r>
      <w:r>
        <w:br w:type="textWrapping"/>
      </w:r>
      <w:r>
        <w:t xml:space="preserve">import java.util.List; </w:t>
      </w:r>
      <w:r>
        <w:br w:type="textWrapping"/>
      </w:r>
      <w:r>
        <w:t xml:space="preserve"> </w:t>
      </w:r>
      <w:r>
        <w:br w:type="textWrapping"/>
      </w:r>
      <w:r>
        <w:t xml:space="preserve">Vector cssVector = Vectors.of(Vectors.CSS, </w:t>
      </w:r>
      <w:r>
        <w:br w:type="textWrapping"/>
      </w:r>
      <w:r>
        <w:t xml:space="preserve">            VectorStoreConfig.builder() </w:t>
      </w:r>
      <w:r>
        <w:br w:type="textWrapping"/>
      </w:r>
      <w:r>
        <w:t xml:space="preserve">                .embedding(Embeddings.of(Embeddings.CSS)) </w:t>
      </w:r>
      <w:r>
        <w:br w:type="textWrapping"/>
      </w:r>
      <w:r>
        <w:t xml:space="preserve">                .indexName("test-stuff-document-062102") </w:t>
      </w:r>
      <w:r>
        <w:br w:type="textWrapping"/>
      </w:r>
      <w:r>
        <w:t xml:space="preserve">                .build()); </w:t>
      </w:r>
      <w:r>
        <w:br w:type="textWrapping"/>
      </w:r>
      <w:r>
        <w:t xml:space="preserve"> </w:t>
      </w:r>
      <w:r>
        <w:br w:type="textWrapping"/>
      </w:r>
      <w:r>
        <w:t xml:space="preserve">// 检索 </w:t>
      </w:r>
      <w:r>
        <w:br w:type="textWrapping"/>
      </w:r>
      <w:r>
        <w:t xml:space="preserve">String query = "杜甫的诗代表了什么主义诗歌艺术的高峰？"; </w:t>
      </w:r>
      <w:r>
        <w:br w:type="textWrapping"/>
      </w:r>
      <w:r>
        <w:t xml:space="preserve">List&lt;Document&gt; docs = cssVector.similaritySearch(query, 4, 105); </w:t>
      </w:r>
      <w:r>
        <w:br w:type="textWrapping"/>
      </w:r>
      <w:r>
        <w:t xml:space="preserve"> </w:t>
      </w:r>
      <w:r>
        <w:br w:type="textWrapping"/>
      </w:r>
      <w:r>
        <w:t xml:space="preserve">// 问答 </w:t>
      </w:r>
      <w:r>
        <w:br w:type="textWrapping"/>
      </w:r>
      <w:r>
        <w:t xml:space="preserve">DocSkill docSkill = Skills.Document.newDocAskRefineSkill(LLMs.of(LLMs.PANGU)); </w:t>
      </w:r>
      <w:r>
        <w:br w:type="textWrapping"/>
      </w:r>
      <w:r>
        <w:t xml:space="preserve"> </w:t>
      </w:r>
      <w:r>
        <w:br w:type="textWrapping"/>
      </w:r>
      <w:r>
        <w:t>System.out.println(docSkill.executeWithDocs(docs, query));</w:t>
      </w:r>
    </w:p>
    <w:p>
      <w:pPr>
        <w:pStyle w:val="181"/>
      </w:pPr>
      <w:r>
        <w:t>Map-Reduce</w:t>
      </w:r>
    </w:p>
    <w:p>
      <w:pPr>
        <w:pStyle w:val="187"/>
      </w:pPr>
      <w:r>
        <w:t>先将文档单独进行摘要， 将摘要后的文档再提交给模型。 必要时，会循环迭代摘要。</w:t>
      </w:r>
    </w:p>
    <w:p>
      <w:pPr>
        <w:pStyle w:val="238"/>
      </w:pPr>
      <w:r>
        <w:t xml:space="preserve">import com.huaweicloud.pangu.dev.sdk.api.llms.LLMs; </w:t>
      </w:r>
      <w:r>
        <w:br w:type="textWrapping"/>
      </w:r>
      <w:r>
        <w:t xml:space="preserve">import com.huaweicloud.pangu.dev.sdk.api.memory.bo.Document; </w:t>
      </w:r>
      <w:r>
        <w:br w:type="textWrapping"/>
      </w:r>
      <w:r>
        <w:t xml:space="preserve">import com.huaweicloud.pangu.dev.sdk.skill.DocSkill; </w:t>
      </w:r>
      <w:r>
        <w:br w:type="textWrapping"/>
      </w:r>
      <w:r>
        <w:t xml:space="preserve">import com.huaweicloud.pangu.dev.sdk.api.skill.Skills; </w:t>
      </w:r>
      <w:r>
        <w:br w:type="textWrapping"/>
      </w:r>
      <w:r>
        <w:t xml:space="preserve">import com.huaweicloud.pangu.dev.sdk.api.memory.vector.Vector; </w:t>
      </w:r>
      <w:r>
        <w:br w:type="textWrapping"/>
      </w:r>
      <w:r>
        <w:t xml:space="preserve">import com.huaweicloud.pangu.dev.sdk.api.memory.vector.Vectors; </w:t>
      </w:r>
      <w:r>
        <w:br w:type="textWrapping"/>
      </w:r>
      <w:r>
        <w:t xml:space="preserve">import com.huaweicloud.pangu.dev.sdk.api.memory.config.VectorStoreConfig; </w:t>
      </w:r>
      <w:r>
        <w:br w:type="textWrapping"/>
      </w:r>
      <w:r>
        <w:t xml:space="preserve">import com.huaweicloud.pangu.dev.sdk.api.embedings.Embeddings; </w:t>
      </w:r>
      <w:r>
        <w:br w:type="textWrapping"/>
      </w:r>
      <w:r>
        <w:t xml:space="preserve"> </w:t>
      </w:r>
      <w:r>
        <w:br w:type="textWrapping"/>
      </w:r>
      <w:r>
        <w:t xml:space="preserve">import java.util.List; </w:t>
      </w:r>
      <w:r>
        <w:br w:type="textWrapping"/>
      </w:r>
      <w:r>
        <w:t xml:space="preserve"> </w:t>
      </w:r>
      <w:r>
        <w:br w:type="textWrapping"/>
      </w:r>
      <w:r>
        <w:t xml:space="preserve">Vector cssVector = Vectors.of(Vectors.CSS, </w:t>
      </w:r>
      <w:r>
        <w:br w:type="textWrapping"/>
      </w:r>
      <w:r>
        <w:t xml:space="preserve">            VectorStoreConfig.builder() </w:t>
      </w:r>
      <w:r>
        <w:br w:type="textWrapping"/>
      </w:r>
      <w:r>
        <w:t xml:space="preserve">                .embedding(Embeddings.of(Embeddings.CSS)) </w:t>
      </w:r>
      <w:r>
        <w:br w:type="textWrapping"/>
      </w:r>
      <w:r>
        <w:t xml:space="preserve">                .indexName("test-stuff-document-062102") </w:t>
      </w:r>
      <w:r>
        <w:br w:type="textWrapping"/>
      </w:r>
      <w:r>
        <w:t xml:space="preserve">                .build()); </w:t>
      </w:r>
      <w:r>
        <w:br w:type="textWrapping"/>
      </w:r>
      <w:r>
        <w:t xml:space="preserve"> </w:t>
      </w:r>
      <w:r>
        <w:br w:type="textWrapping"/>
      </w:r>
      <w:r>
        <w:t xml:space="preserve">// 检索 </w:t>
      </w:r>
      <w:r>
        <w:br w:type="textWrapping"/>
      </w:r>
      <w:r>
        <w:t xml:space="preserve">String query = "杜甫的诗代表了什么主义诗歌艺术的高峰？"; </w:t>
      </w:r>
      <w:r>
        <w:br w:type="textWrapping"/>
      </w:r>
      <w:r>
        <w:t xml:space="preserve">List&lt;Document&gt; docs = cssVector.similaritySearch(query, 4, 105); </w:t>
      </w:r>
      <w:r>
        <w:br w:type="textWrapping"/>
      </w:r>
      <w:r>
        <w:t xml:space="preserve"> </w:t>
      </w:r>
      <w:r>
        <w:br w:type="textWrapping"/>
      </w:r>
      <w:r>
        <w:t xml:space="preserve">// 问答 </w:t>
      </w:r>
      <w:r>
        <w:br w:type="textWrapping"/>
      </w:r>
      <w:r>
        <w:t xml:space="preserve">DocSkill docSkill = Skills.Document.newDocAskMapReduceSkill(LLMs.of(LLMs.PANGU)); </w:t>
      </w:r>
      <w:r>
        <w:br w:type="textWrapping"/>
      </w:r>
      <w:r>
        <w:t xml:space="preserve"> </w:t>
      </w:r>
      <w:r>
        <w:br w:type="textWrapping"/>
      </w:r>
      <w:r>
        <w:t xml:space="preserve">System.out.println(docSkill.executeWithDocs(docs, query)); </w:t>
      </w:r>
      <w:r>
        <w:br w:type="textWrapping"/>
      </w:r>
    </w:p>
    <w:p>
      <w:pPr>
        <w:pStyle w:val="5"/>
      </w:pPr>
      <w:bookmarkStart w:id="41" w:name="_ZH-CN_TOPIC_0000001670503062-chtext"/>
      <w:bookmarkStart w:id="42" w:name="_Toc256000015"/>
      <w:r>
        <w:t>文档摘要</w:t>
      </w:r>
      <w:bookmarkEnd w:id="41"/>
      <w:bookmarkEnd w:id="42"/>
    </w:p>
    <w:p>
      <w:r>
        <w:t>基于已有的知识库，进行摘要总结。有stuff、refine， map-reduce策略。</w:t>
      </w:r>
    </w:p>
    <w:p>
      <w:pPr>
        <w:pStyle w:val="181"/>
      </w:pPr>
      <w:r>
        <w:t>Stuff</w:t>
      </w:r>
    </w:p>
    <w:p>
      <w:pPr>
        <w:pStyle w:val="187"/>
      </w:pPr>
      <w:r>
        <w:t>将所有文档直接填充到prompt中，提给模型处理； 适合文档较少场景。</w:t>
      </w:r>
    </w:p>
    <w:p>
      <w:pPr>
        <w:pStyle w:val="238"/>
      </w:pPr>
      <w:r>
        <w:t xml:space="preserve">import com.huaweicloud.pangu.dev.sdk.api.llms.LLMs; </w:t>
      </w:r>
      <w:r>
        <w:br w:type="textWrapping"/>
      </w:r>
      <w:r>
        <w:t xml:space="preserve">import com.huaweicloud.pangu.dev.sdk.api.memory.bo.Document; </w:t>
      </w:r>
      <w:r>
        <w:br w:type="textWrapping"/>
      </w:r>
      <w:r>
        <w:t xml:space="preserve">import com.huaweicloud.pangu.dev.sdk.skill.DocSkill; </w:t>
      </w:r>
      <w:r>
        <w:br w:type="textWrapping"/>
      </w:r>
      <w:r>
        <w:t xml:space="preserve">import com.huaweicloud.pangu.dev.sdk.api.skill.Skills; </w:t>
      </w:r>
      <w:r>
        <w:br w:type="textWrapping"/>
      </w:r>
      <w:r>
        <w:t xml:space="preserve">import com.huaweicloud.pangu.dev.sdk.api.memory.vector.Vector; </w:t>
      </w:r>
      <w:r>
        <w:br w:type="textWrapping"/>
      </w:r>
      <w:r>
        <w:t xml:space="preserve">import com.huaweicloud.pangu.dev.sdk.api.memory.vector.Vectors; </w:t>
      </w:r>
      <w:r>
        <w:br w:type="textWrapping"/>
      </w:r>
      <w:r>
        <w:t xml:space="preserve">import com.huaweicloud.pangu.dev.sdk.api.memory.config.VectorStoreConfig; </w:t>
      </w:r>
      <w:r>
        <w:br w:type="textWrapping"/>
      </w:r>
      <w:r>
        <w:t xml:space="preserve">import com.huaweicloud.pangu.dev.sdk.api.embedings.Embeddings; </w:t>
      </w:r>
      <w:r>
        <w:br w:type="textWrapping"/>
      </w:r>
      <w:r>
        <w:t xml:space="preserve"> </w:t>
      </w:r>
      <w:r>
        <w:br w:type="textWrapping"/>
      </w:r>
      <w:r>
        <w:t xml:space="preserve">import java.util.List; </w:t>
      </w:r>
      <w:r>
        <w:br w:type="textWrapping"/>
      </w:r>
      <w:r>
        <w:t xml:space="preserve"> </w:t>
      </w:r>
      <w:r>
        <w:br w:type="textWrapping"/>
      </w:r>
      <w:r>
        <w:t xml:space="preserve">Vector cssVector = Vectors.of(Vectors.CSS, </w:t>
      </w:r>
      <w:r>
        <w:br w:type="textWrapping"/>
      </w:r>
      <w:r>
        <w:t xml:space="preserve">            VectorStoreConfig.builder() </w:t>
      </w:r>
      <w:r>
        <w:br w:type="textWrapping"/>
      </w:r>
      <w:r>
        <w:t xml:space="preserve">                .embedding(Embeddings.of(Embeddings.CSS)) </w:t>
      </w:r>
      <w:r>
        <w:br w:type="textWrapping"/>
      </w:r>
      <w:r>
        <w:t xml:space="preserve">                .indexName("test-stuff-document-062102") </w:t>
      </w:r>
      <w:r>
        <w:br w:type="textWrapping"/>
      </w:r>
      <w:r>
        <w:t xml:space="preserve">                .build()); </w:t>
      </w:r>
      <w:r>
        <w:br w:type="textWrapping"/>
      </w:r>
      <w:r>
        <w:t xml:space="preserve"> </w:t>
      </w:r>
      <w:r>
        <w:br w:type="textWrapping"/>
      </w:r>
      <w:r>
        <w:t xml:space="preserve">// 检索 </w:t>
      </w:r>
      <w:r>
        <w:br w:type="textWrapping"/>
      </w:r>
      <w:r>
        <w:t xml:space="preserve">String query = "杜甫"; </w:t>
      </w:r>
      <w:r>
        <w:br w:type="textWrapping"/>
      </w:r>
      <w:r>
        <w:t xml:space="preserve">List&lt;Document&gt; docs = cssVector.similaritySearch(query, 4, 105); </w:t>
      </w:r>
      <w:r>
        <w:br w:type="textWrapping"/>
      </w:r>
      <w:r>
        <w:t xml:space="preserve"> </w:t>
      </w:r>
      <w:r>
        <w:br w:type="textWrapping"/>
      </w:r>
      <w:r>
        <w:t xml:space="preserve">// 摘要 </w:t>
      </w:r>
      <w:r>
        <w:br w:type="textWrapping"/>
      </w:r>
      <w:r>
        <w:t xml:space="preserve">DocSkill docSkill = Skills.Document.newDocSummarizeStuffSkill(LLMs.of(LLMs.PANGU)); </w:t>
      </w:r>
      <w:r>
        <w:br w:type="textWrapping"/>
      </w:r>
      <w:r>
        <w:t xml:space="preserve"> </w:t>
      </w:r>
      <w:r>
        <w:br w:type="textWrapping"/>
      </w:r>
      <w:r>
        <w:t xml:space="preserve">System.out.println(docSkill.executeWithDocs(docs)); </w:t>
      </w:r>
      <w:r>
        <w:br w:type="textWrapping"/>
      </w:r>
    </w:p>
    <w:p>
      <w:pPr>
        <w:pStyle w:val="181"/>
      </w:pPr>
      <w:r>
        <w:t>Refine</w:t>
      </w:r>
    </w:p>
    <w:p>
      <w:pPr>
        <w:pStyle w:val="187"/>
      </w:pPr>
      <w:r>
        <w:t>基于首个文档摘要，并循环后续文档来迭代更新。</w:t>
      </w:r>
    </w:p>
    <w:p>
      <w:pPr>
        <w:pStyle w:val="238"/>
      </w:pPr>
      <w:r>
        <w:t xml:space="preserve">import com.huaweicloud.pangu.dev.sdk.api.llms.LLMs; </w:t>
      </w:r>
      <w:r>
        <w:br w:type="textWrapping"/>
      </w:r>
      <w:r>
        <w:t xml:space="preserve">import com.huaweicloud.pangu.dev.sdk.api.memory.bo.Document; </w:t>
      </w:r>
      <w:r>
        <w:br w:type="textWrapping"/>
      </w:r>
      <w:r>
        <w:t xml:space="preserve">import com.huaweicloud.pangu.dev.sdk.skill.DocSkill; </w:t>
      </w:r>
      <w:r>
        <w:br w:type="textWrapping"/>
      </w:r>
      <w:r>
        <w:t xml:space="preserve">import com.huaweicloud.pangu.dev.sdk.api.skill.Skills; </w:t>
      </w:r>
      <w:r>
        <w:br w:type="textWrapping"/>
      </w:r>
      <w:r>
        <w:t xml:space="preserve">import com.huaweicloud.pangu.dev.sdk.api.memory.vector.Vector; </w:t>
      </w:r>
      <w:r>
        <w:br w:type="textWrapping"/>
      </w:r>
      <w:r>
        <w:t xml:space="preserve">import com.huaweicloud.pangu.dev.sdk.api.memory.vector.Vectors; </w:t>
      </w:r>
      <w:r>
        <w:br w:type="textWrapping"/>
      </w:r>
      <w:r>
        <w:t xml:space="preserve">import com.huaweicloud.pangu.dev.sdk.api.memory.config.VectorStoreConfig; </w:t>
      </w:r>
      <w:r>
        <w:br w:type="textWrapping"/>
      </w:r>
      <w:r>
        <w:t xml:space="preserve">import com.huaweicloud.pangu.dev.sdk.api.embedings.Embeddings; </w:t>
      </w:r>
      <w:r>
        <w:br w:type="textWrapping"/>
      </w:r>
      <w:r>
        <w:t xml:space="preserve"> </w:t>
      </w:r>
      <w:r>
        <w:br w:type="textWrapping"/>
      </w:r>
      <w:r>
        <w:t xml:space="preserve">import java.util.List; </w:t>
      </w:r>
      <w:r>
        <w:br w:type="textWrapping"/>
      </w:r>
      <w:r>
        <w:t xml:space="preserve"> </w:t>
      </w:r>
      <w:r>
        <w:br w:type="textWrapping"/>
      </w:r>
      <w:r>
        <w:t xml:space="preserve">Vector cssVector = Vectors.of(Vectors.CSS, </w:t>
      </w:r>
      <w:r>
        <w:br w:type="textWrapping"/>
      </w:r>
      <w:r>
        <w:t xml:space="preserve">            VectorStoreConfig.builder() </w:t>
      </w:r>
      <w:r>
        <w:br w:type="textWrapping"/>
      </w:r>
      <w:r>
        <w:t xml:space="preserve">                .embedding(Embeddings.of(Embeddings.CSS)) </w:t>
      </w:r>
      <w:r>
        <w:br w:type="textWrapping"/>
      </w:r>
      <w:r>
        <w:t xml:space="preserve">                .indexName("test-stuff-document-062102") </w:t>
      </w:r>
      <w:r>
        <w:br w:type="textWrapping"/>
      </w:r>
      <w:r>
        <w:t xml:space="preserve">                .build()); </w:t>
      </w:r>
      <w:r>
        <w:br w:type="textWrapping"/>
      </w:r>
      <w:r>
        <w:t xml:space="preserve"> </w:t>
      </w:r>
      <w:r>
        <w:br w:type="textWrapping"/>
      </w:r>
      <w:r>
        <w:t xml:space="preserve">// 检索 </w:t>
      </w:r>
      <w:r>
        <w:br w:type="textWrapping"/>
      </w:r>
      <w:r>
        <w:t xml:space="preserve">String query = "杜甫"; </w:t>
      </w:r>
      <w:r>
        <w:br w:type="textWrapping"/>
      </w:r>
      <w:r>
        <w:t xml:space="preserve">List&lt;Document&gt; docs = cssVector.similaritySearch(query, 4, 105); </w:t>
      </w:r>
      <w:r>
        <w:br w:type="textWrapping"/>
      </w:r>
      <w:r>
        <w:t xml:space="preserve"> </w:t>
      </w:r>
      <w:r>
        <w:br w:type="textWrapping"/>
      </w:r>
      <w:r>
        <w:t xml:space="preserve">// 摘要 </w:t>
      </w:r>
      <w:r>
        <w:br w:type="textWrapping"/>
      </w:r>
      <w:r>
        <w:t xml:space="preserve">DocSkill docSkill = Skills.Document.newDocSummarizeRefineSkill(LLMs.of(LLMs.PANGU)); </w:t>
      </w:r>
      <w:r>
        <w:br w:type="textWrapping"/>
      </w:r>
      <w:r>
        <w:t xml:space="preserve"> </w:t>
      </w:r>
      <w:r>
        <w:br w:type="textWrapping"/>
      </w:r>
      <w:r>
        <w:t xml:space="preserve">System.out.println(docSkill.executeWithDocs(docs)); </w:t>
      </w:r>
      <w:r>
        <w:br w:type="textWrapping"/>
      </w:r>
    </w:p>
    <w:p>
      <w:pPr>
        <w:pStyle w:val="181"/>
      </w:pPr>
      <w:r>
        <w:t>Map-Reduce</w:t>
      </w:r>
    </w:p>
    <w:p>
      <w:pPr>
        <w:pStyle w:val="187"/>
      </w:pPr>
      <w:r>
        <w:t>先将文档单独进行摘要， 将摘要后的文档再提交给模型。 必要时，会循环迭代摘要。</w:t>
      </w:r>
    </w:p>
    <w:p>
      <w:pPr>
        <w:pStyle w:val="238"/>
      </w:pPr>
      <w:r>
        <w:t xml:space="preserve">import com.huaweicloud.pangu.dev.sdk.api.llms.LLMs; </w:t>
      </w:r>
      <w:r>
        <w:br w:type="textWrapping"/>
      </w:r>
      <w:r>
        <w:t xml:space="preserve">import com.huaweicloud.pangu.dev.sdk.api.memory.bo.Document; </w:t>
      </w:r>
      <w:r>
        <w:br w:type="textWrapping"/>
      </w:r>
      <w:r>
        <w:t xml:space="preserve">import com.huaweicloud.pangu.dev.sdk.skill.DocSkill; </w:t>
      </w:r>
      <w:r>
        <w:br w:type="textWrapping"/>
      </w:r>
      <w:r>
        <w:t xml:space="preserve">import com.huaweicloud.pangu.dev.sdk.api.skill.Skills; </w:t>
      </w:r>
      <w:r>
        <w:br w:type="textWrapping"/>
      </w:r>
      <w:r>
        <w:t xml:space="preserve">import com.huaweicloud.pangu.dev.sdk.api.memory.vector.Vector; </w:t>
      </w:r>
      <w:r>
        <w:br w:type="textWrapping"/>
      </w:r>
      <w:r>
        <w:t xml:space="preserve">import com.huaweicloud.pangu.dev.sdk.api.memory.vector.Vectors; </w:t>
      </w:r>
      <w:r>
        <w:br w:type="textWrapping"/>
      </w:r>
      <w:r>
        <w:t xml:space="preserve">import com.huaweicloud.pangu.dev.sdk.api.memory.config.VectorStoreConfig; </w:t>
      </w:r>
      <w:r>
        <w:br w:type="textWrapping"/>
      </w:r>
      <w:r>
        <w:t xml:space="preserve">import com.huaweicloud.pangu.dev.sdk.api.embedings.Embeddings; </w:t>
      </w:r>
      <w:r>
        <w:br w:type="textWrapping"/>
      </w:r>
      <w:r>
        <w:t xml:space="preserve"> </w:t>
      </w:r>
      <w:r>
        <w:br w:type="textWrapping"/>
      </w:r>
      <w:r>
        <w:t xml:space="preserve">import java.util.List; </w:t>
      </w:r>
      <w:r>
        <w:br w:type="textWrapping"/>
      </w:r>
      <w:r>
        <w:t xml:space="preserve"> </w:t>
      </w:r>
      <w:r>
        <w:br w:type="textWrapping"/>
      </w:r>
      <w:r>
        <w:t xml:space="preserve">Vector cssVector = Vectors.of(Vectors.CSS, </w:t>
      </w:r>
      <w:r>
        <w:br w:type="textWrapping"/>
      </w:r>
      <w:r>
        <w:t xml:space="preserve">            VectorStoreConfig.builder() </w:t>
      </w:r>
      <w:r>
        <w:br w:type="textWrapping"/>
      </w:r>
      <w:r>
        <w:t xml:space="preserve">                .embedding(Embeddings.of(Embeddings.CSS)) </w:t>
      </w:r>
      <w:r>
        <w:br w:type="textWrapping"/>
      </w:r>
      <w:r>
        <w:t xml:space="preserve">                .indexName("test-stuff-document-062102") </w:t>
      </w:r>
      <w:r>
        <w:br w:type="textWrapping"/>
      </w:r>
      <w:r>
        <w:t xml:space="preserve">                .build()); </w:t>
      </w:r>
      <w:r>
        <w:br w:type="textWrapping"/>
      </w:r>
      <w:r>
        <w:t xml:space="preserve"> </w:t>
      </w:r>
      <w:r>
        <w:br w:type="textWrapping"/>
      </w:r>
      <w:r>
        <w:t xml:space="preserve">// 检索 </w:t>
      </w:r>
      <w:r>
        <w:br w:type="textWrapping"/>
      </w:r>
      <w:r>
        <w:t xml:space="preserve">String query = "杜甫"; </w:t>
      </w:r>
      <w:r>
        <w:br w:type="textWrapping"/>
      </w:r>
      <w:r>
        <w:t xml:space="preserve">List&lt;Document&gt; docs = cssVector.similaritySearch(query, 4, 105); </w:t>
      </w:r>
      <w:r>
        <w:br w:type="textWrapping"/>
      </w:r>
      <w:r>
        <w:t xml:space="preserve"> </w:t>
      </w:r>
      <w:r>
        <w:br w:type="textWrapping"/>
      </w:r>
      <w:r>
        <w:t xml:space="preserve">// 摘要 </w:t>
      </w:r>
      <w:r>
        <w:br w:type="textWrapping"/>
      </w:r>
      <w:r>
        <w:t xml:space="preserve">DocSkill docSkill = Skills.Document.newDocSummarizeMapReduceSkill(LLMs.of(LLMs.PANGU)); </w:t>
      </w:r>
      <w:r>
        <w:br w:type="textWrapping"/>
      </w:r>
      <w:r>
        <w:t xml:space="preserve"> </w:t>
      </w:r>
      <w:r>
        <w:br w:type="textWrapping"/>
      </w:r>
      <w:r>
        <w:t>System.out.println(docSkill.executeWithDocs(docs));</w:t>
      </w:r>
    </w:p>
    <w:p>
      <w:pPr>
        <w:pStyle w:val="4"/>
      </w:pPr>
      <w:bookmarkStart w:id="43" w:name="_ZH-CN_TOPIC_0000001679800770"/>
      <w:bookmarkEnd w:id="43"/>
      <w:bookmarkStart w:id="44" w:name="_ZH-CN_TOPIC_0000001679800770-chtext"/>
      <w:bookmarkStart w:id="45" w:name="_Toc256000016"/>
      <w:r>
        <w:t>Agent（智能代理）</w:t>
      </w:r>
      <w:bookmarkEnd w:id="44"/>
      <w:bookmarkEnd w:id="45"/>
    </w:p>
    <w:p>
      <w:r>
        <w:t>Agent（智能代理），用于对复杂任务的自动拆解与外部工具调用执行，一般包括任务规划、记忆系统、执行系统：</w:t>
      </w:r>
    </w:p>
    <w:p>
      <w:pPr>
        <w:pStyle w:val="181"/>
      </w:pPr>
      <w:r>
        <w:t>任务规划：将复杂目标任务分解为小的可执行子任务，通过评估、自我反思等方式提升规划成功率。</w:t>
      </w:r>
    </w:p>
    <w:p>
      <w:pPr>
        <w:pStyle w:val="181"/>
      </w:pPr>
      <w:r>
        <w:t>记忆系统：通过构建记忆模块去管理历史任务和策略，并让Agent结合记忆模块中相关的信息以获取最优化任务解决策略。</w:t>
      </w:r>
    </w:p>
    <w:p>
      <w:pPr>
        <w:pStyle w:val="181"/>
      </w:pPr>
      <w:r>
        <w:t>任务执行：能通过工具与外界发生联系并产生影响，工具可以自定义，包括查询信息、调用服务、网络搜索、文件管理、调用云服务等，通过Agent构建一个让LLM按照特定的规则迭代运行的Prompt，直到任务完成或者达到终止条件（如设置迭代次数）。</w:t>
      </w:r>
    </w:p>
    <w:p>
      <w:pPr>
        <w:pStyle w:val="5"/>
        <w:numPr>
          <w:ilvl w:val="2"/>
          <w:numId w:val="32"/>
        </w:numPr>
      </w:pPr>
      <w:bookmarkStart w:id="46" w:name="_Toc256000017"/>
      <w:bookmarkStart w:id="47" w:name="_ZH-CN_TOPIC_0000001727680105-chtext"/>
      <w:r>
        <w:t>实例化Tool</w:t>
      </w:r>
      <w:bookmarkEnd w:id="46"/>
      <w:bookmarkEnd w:id="47"/>
    </w:p>
    <w:p>
      <w:r>
        <w:t>Tool分为StaticTool（静态工具）和DynamicTool（动态工具）两类，静态工具需要开发者事先定义好，即在编译期定义与实例化；动态工具开发者可以在系统运行时动态构建，即在运行态定义与实例化。</w:t>
      </w:r>
    </w:p>
    <w:p>
      <w:pPr>
        <w:pStyle w:val="159"/>
      </w:pPr>
      <w:r>
        <w:t>StaticTool（静态工具）</w:t>
      </w:r>
    </w:p>
    <w:p>
      <w:r>
        <w:t>静态工具可以通过注解</w:t>
      </w:r>
      <w:r>
        <w:rPr>
          <w:color w:val="494949"/>
        </w:rPr>
        <w:t>的方式新增，在run接口中实现工具的功能，例如：</w:t>
      </w:r>
    </w:p>
    <w:p>
      <w:pPr>
        <w:pStyle w:val="217"/>
      </w:pPr>
      <w:r>
        <w:rPr>
          <w:color w:val="CF8E6D"/>
        </w:rPr>
        <w:t xml:space="preserve">import </w:t>
      </w:r>
      <w:r>
        <w:t>com.huaweicloud.pangu.dev.sdk.api.annotation.</w:t>
      </w:r>
      <w:r>
        <w:rPr>
          <w:color w:val="B3AE60"/>
        </w:rPr>
        <w:t>AgentTool</w:t>
      </w:r>
      <w:r>
        <w:t xml:space="preserve">; </w:t>
      </w:r>
      <w:r>
        <w:br w:type="textWrapping"/>
      </w:r>
      <w:r>
        <w:rPr>
          <w:color w:val="CF8E6D"/>
        </w:rPr>
        <w:t xml:space="preserve">import </w:t>
      </w:r>
      <w:r>
        <w:t>com.huaweicloud.pangu.dev.sdk.api.annotation.</w:t>
      </w:r>
      <w:r>
        <w:rPr>
          <w:color w:val="B3AE60"/>
        </w:rPr>
        <w:t>AgentToolParam</w:t>
      </w:r>
      <w:r>
        <w:t xml:space="preserve">; </w:t>
      </w:r>
      <w:r>
        <w:br w:type="textWrapping"/>
      </w:r>
      <w:r>
        <w:rPr>
          <w:color w:val="CF8E6D"/>
        </w:rPr>
        <w:t xml:space="preserve">import </w:t>
      </w:r>
      <w:r>
        <w:t xml:space="preserve">com.huaweicloud.pangu.dev.sdk.api.tool.StaticTool; </w:t>
      </w:r>
      <w:r>
        <w:br w:type="textWrapping"/>
      </w:r>
      <w:r>
        <w:rPr>
          <w:color w:val="CF8E6D"/>
        </w:rPr>
        <w:t xml:space="preserve">import </w:t>
      </w:r>
      <w:r>
        <w:t>lombok.</w:t>
      </w:r>
      <w:r>
        <w:rPr>
          <w:color w:val="B3AE60"/>
        </w:rPr>
        <w:t>Data</w:t>
      </w:r>
      <w:r>
        <w:t xml:space="preserve">; </w:t>
      </w:r>
      <w:r>
        <w:br w:type="textWrapping"/>
      </w:r>
      <w:r>
        <w:t xml:space="preserve"> </w:t>
      </w:r>
      <w:r>
        <w:br w:type="textWrapping"/>
      </w:r>
      <w:r>
        <w:rPr>
          <w:color w:val="B3AE60"/>
        </w:rPr>
        <w:t>@AgentTool</w:t>
      </w:r>
      <w:r>
        <w:t xml:space="preserve">(toolId = </w:t>
      </w:r>
      <w:r>
        <w:rPr>
          <w:color w:val="6AAB73"/>
        </w:rPr>
        <w:t>"reserve_meeting_room"</w:t>
      </w:r>
      <w:r>
        <w:t xml:space="preserve">, toolDesc = </w:t>
      </w:r>
      <w:r>
        <w:rPr>
          <w:color w:val="6AAB73"/>
        </w:rPr>
        <w:t>"预订会议室"</w:t>
      </w:r>
      <w:r>
        <w:t xml:space="preserve">, toolPrinciple = </w:t>
      </w:r>
      <w:r>
        <w:rPr>
          <w:color w:val="6AAB73"/>
        </w:rPr>
        <w:t>"请在需要预订会议室时调用此工具"</w:t>
      </w:r>
      <w:r>
        <w:t xml:space="preserve">, </w:t>
      </w:r>
      <w:r>
        <w:br w:type="textWrapping"/>
      </w:r>
      <w:r>
        <w:t xml:space="preserve">    inputDesc = </w:t>
      </w:r>
      <w:r>
        <w:rPr>
          <w:color w:val="6AAB73"/>
        </w:rPr>
        <w:t>"会议开始结束时间，会议室"</w:t>
      </w:r>
      <w:r>
        <w:t xml:space="preserve">, outPutDesc = </w:t>
      </w:r>
      <w:r>
        <w:rPr>
          <w:color w:val="6AAB73"/>
        </w:rPr>
        <w:t>"预订会议室的结果"</w:t>
      </w:r>
      <w:r>
        <w:t xml:space="preserve">) </w:t>
      </w:r>
      <w:r>
        <w:br w:type="textWrapping"/>
      </w:r>
      <w:r>
        <w:rPr>
          <w:color w:val="CF8E6D"/>
        </w:rPr>
        <w:t xml:space="preserve">public class </w:t>
      </w:r>
      <w:r>
        <w:t xml:space="preserve">ReserveMeetingRoom </w:t>
      </w:r>
      <w:r>
        <w:rPr>
          <w:color w:val="CF8E6D"/>
        </w:rPr>
        <w:t xml:space="preserve">extends </w:t>
      </w:r>
      <w:r>
        <w:t xml:space="preserve">StaticTool&lt;ReserveMeetingRoom.InputParam, String&gt; { </w:t>
      </w:r>
      <w:r>
        <w:br w:type="textWrapping"/>
      </w:r>
      <w:r>
        <w:t xml:space="preserve">    </w:t>
      </w:r>
      <w:r>
        <w:rPr>
          <w:color w:val="B3AE60"/>
        </w:rPr>
        <w:t>@Override</w:t>
      </w:r>
      <w:r>
        <w:t xml:space="preserve"> </w:t>
      </w:r>
      <w:r>
        <w:br w:type="textWrapping"/>
      </w:r>
      <w:r>
        <w:t xml:space="preserve">    </w:t>
      </w:r>
      <w:r>
        <w:rPr>
          <w:color w:val="CF8E6D"/>
        </w:rPr>
        <w:t xml:space="preserve">public </w:t>
      </w:r>
      <w:r>
        <w:t xml:space="preserve">String </w:t>
      </w:r>
      <w:r>
        <w:rPr>
          <w:color w:val="56A8F5"/>
        </w:rPr>
        <w:t>run</w:t>
      </w:r>
      <w:r>
        <w:t xml:space="preserve">(InputParam input) { </w:t>
      </w:r>
      <w:r>
        <w:br w:type="textWrapping"/>
      </w:r>
      <w:r>
        <w:t xml:space="preserve">        </w:t>
      </w:r>
      <w:r>
        <w:rPr>
          <w:color w:val="CF8E6D"/>
        </w:rPr>
        <w:t xml:space="preserve">return </w:t>
      </w:r>
      <w:r>
        <w:t>String.format(</w:t>
      </w:r>
      <w:r>
        <w:rPr>
          <w:color w:val="6AAB73"/>
        </w:rPr>
        <w:t>"%s到%s的%s已预订成功"</w:t>
      </w:r>
      <w:r>
        <w:t>, input.</w:t>
      </w:r>
      <w:r>
        <w:rPr>
          <w:color w:val="C77DBB"/>
        </w:rPr>
        <w:t>start</w:t>
      </w:r>
      <w:r>
        <w:t>, input.</w:t>
      </w:r>
      <w:r>
        <w:rPr>
          <w:color w:val="C77DBB"/>
        </w:rPr>
        <w:t>end</w:t>
      </w:r>
      <w:r>
        <w:t>, input.</w:t>
      </w:r>
      <w:r>
        <w:rPr>
          <w:color w:val="C77DBB"/>
        </w:rPr>
        <w:t>meetingRoom</w:t>
      </w:r>
      <w:r>
        <w:t xml:space="preserve">); </w:t>
      </w:r>
      <w:r>
        <w:br w:type="textWrapping"/>
      </w:r>
      <w:r>
        <w:t xml:space="preserve">    } </w:t>
      </w:r>
      <w:r>
        <w:br w:type="textWrapping"/>
      </w:r>
      <w:r>
        <w:t xml:space="preserve">    </w:t>
      </w:r>
      <w:r>
        <w:rPr>
          <w:color w:val="B3AE60"/>
        </w:rPr>
        <w:t>@Data</w:t>
      </w:r>
      <w:r>
        <w:t xml:space="preserve"> </w:t>
      </w:r>
      <w:r>
        <w:br w:type="textWrapping"/>
      </w:r>
      <w:r>
        <w:t xml:space="preserve">    </w:t>
      </w:r>
      <w:r>
        <w:rPr>
          <w:color w:val="CF8E6D"/>
        </w:rPr>
        <w:t xml:space="preserve">public static class </w:t>
      </w:r>
      <w:r>
        <w:t xml:space="preserve">InputParam { </w:t>
      </w:r>
      <w:r>
        <w:br w:type="textWrapping"/>
      </w:r>
      <w:r>
        <w:t xml:space="preserve">        </w:t>
      </w:r>
      <w:r>
        <w:rPr>
          <w:color w:val="B3AE60"/>
        </w:rPr>
        <w:t>@AgentToolParam</w:t>
      </w:r>
      <w:r>
        <w:t xml:space="preserve">(description = </w:t>
      </w:r>
      <w:r>
        <w:rPr>
          <w:color w:val="6AAB73"/>
        </w:rPr>
        <w:t>"会议开始时间，格式为HH:mm"</w:t>
      </w:r>
      <w:r>
        <w:t xml:space="preserve">) </w:t>
      </w:r>
      <w:r>
        <w:br w:type="textWrapping"/>
      </w:r>
      <w:r>
        <w:t xml:space="preserve">        </w:t>
      </w:r>
      <w:r>
        <w:rPr>
          <w:color w:val="CF8E6D"/>
        </w:rPr>
        <w:t xml:space="preserve">private </w:t>
      </w:r>
      <w:r>
        <w:t xml:space="preserve">String </w:t>
      </w:r>
      <w:r>
        <w:rPr>
          <w:color w:val="C77DBB"/>
        </w:rPr>
        <w:t>start</w:t>
      </w:r>
      <w:r>
        <w:t xml:space="preserve">; </w:t>
      </w:r>
      <w:r>
        <w:br w:type="textWrapping"/>
      </w:r>
      <w:r>
        <w:t xml:space="preserve">        </w:t>
      </w:r>
      <w:r>
        <w:rPr>
          <w:color w:val="B3AE60"/>
        </w:rPr>
        <w:t>@AgentToolParam</w:t>
      </w:r>
      <w:r>
        <w:t xml:space="preserve">(description = </w:t>
      </w:r>
      <w:r>
        <w:rPr>
          <w:color w:val="6AAB73"/>
        </w:rPr>
        <w:t>"会议结束时间，格式为HH:mm"</w:t>
      </w:r>
      <w:r>
        <w:t xml:space="preserve">) </w:t>
      </w:r>
      <w:r>
        <w:br w:type="textWrapping"/>
      </w:r>
      <w:r>
        <w:t xml:space="preserve">        </w:t>
      </w:r>
      <w:r>
        <w:rPr>
          <w:color w:val="CF8E6D"/>
        </w:rPr>
        <w:t xml:space="preserve">private </w:t>
      </w:r>
      <w:r>
        <w:t xml:space="preserve">String </w:t>
      </w:r>
      <w:r>
        <w:rPr>
          <w:color w:val="C77DBB"/>
        </w:rPr>
        <w:t>end</w:t>
      </w:r>
      <w:r>
        <w:t xml:space="preserve">; </w:t>
      </w:r>
      <w:r>
        <w:br w:type="textWrapping"/>
      </w:r>
      <w:r>
        <w:t xml:space="preserve">        </w:t>
      </w:r>
      <w:r>
        <w:rPr>
          <w:color w:val="B3AE60"/>
        </w:rPr>
        <w:t>@AgentToolParam</w:t>
      </w:r>
      <w:r>
        <w:t xml:space="preserve">(description = </w:t>
      </w:r>
      <w:r>
        <w:rPr>
          <w:color w:val="6AAB73"/>
        </w:rPr>
        <w:t>"会议室"</w:t>
      </w:r>
      <w:r>
        <w:t xml:space="preserve">) </w:t>
      </w:r>
      <w:r>
        <w:br w:type="textWrapping"/>
      </w:r>
      <w:r>
        <w:t xml:space="preserve">        </w:t>
      </w:r>
      <w:r>
        <w:rPr>
          <w:color w:val="CF8E6D"/>
        </w:rPr>
        <w:t xml:space="preserve">private </w:t>
      </w:r>
      <w:r>
        <w:t xml:space="preserve">String </w:t>
      </w:r>
      <w:r>
        <w:rPr>
          <w:color w:val="C77DBB"/>
        </w:rPr>
        <w:t>meetingRoom</w:t>
      </w:r>
      <w:r>
        <w:t xml:space="preserve">; </w:t>
      </w:r>
      <w:r>
        <w:br w:type="textWrapping"/>
      </w:r>
      <w:r>
        <w:t xml:space="preserve">    } </w:t>
      </w:r>
      <w:r>
        <w:br w:type="textWrapping"/>
      </w:r>
      <w:r>
        <w:t>}</w:t>
      </w:r>
    </w:p>
    <w:p>
      <w:r>
        <w:t>@AgentTool注解说明：</w:t>
      </w:r>
    </w:p>
    <w:p>
      <w:r>
        <w:t>toolId，工具的标识，建议为英文且与实际工具含义匹配，在同一个Agent中唯一。</w:t>
      </w:r>
    </w:p>
    <w:p>
      <w:r>
        <w:t>toolDesc，【重要】工具的描述，尽可能的准确简短描述工具的用途。</w:t>
      </w:r>
    </w:p>
    <w:p>
      <w:r>
        <w:t>toolPrinciple，【重要】何时使用该工具，该描述直接影响LLM对工具使用的判断，尽量描述清楚，如果Agent实际执行效果不符合预期，可以调整。</w:t>
      </w:r>
    </w:p>
    <w:p>
      <w:r>
        <w:t>inputDesc，【重要】工具的入参描述 ，该描述直接影响LLM对入参的提取，尽量描述清楚，如果Agent实际执行效果不符合预期，可以调整。</w:t>
      </w:r>
    </w:p>
    <w:p>
      <w:r>
        <w:t>outputDesc，工具的出参描述，当前对Agent的表现无重要影响。</w:t>
      </w:r>
    </w:p>
    <w:p>
      <w:r>
        <w:t>如果输入输出参数为复杂类型，则需要通过AgentToolParam注解定义复杂类型的参数描述，此时inputDesc、outputDesc可以填空字符串，但仍然建议给出简要的描述。当前版本不支持复杂类型中再嵌套复杂类型，只支持基本类型：String、Number、Boolean，建议参数数量不超过5个。</w:t>
      </w:r>
    </w:p>
    <w:p>
      <w:r>
        <w:t>@AgentToolParam注解说明：</w:t>
      </w:r>
    </w:p>
    <w:p>
      <w:r>
        <w:t>description，【重要】参数的描述，该描述直接影响LLM对入参的提取，尽量描述清楚，如果Agent实际执行效果不符合预期，可以调整。</w:t>
      </w:r>
    </w:p>
    <w:p>
      <w:r>
        <w:t>required，是否为可选参数</w:t>
      </w:r>
    </w:p>
    <w:p>
      <w:r>
        <w:t>注意：字段的命名需要以小写字母开头，否则在转换成标准的Json schema时会出现问题，导致模型精度受到影响。</w:t>
      </w:r>
    </w:p>
    <w:p>
      <w:r>
        <w:rPr>
          <w:color w:val="494949"/>
        </w:rPr>
        <w:t>上例中的InputParam为一个复杂的入参，如果工具的入参为一个基本类型，则不需要再额外定一个结构体，例如：</w:t>
      </w:r>
    </w:p>
    <w:p>
      <w:pPr>
        <w:pStyle w:val="217"/>
      </w:pPr>
      <w:r>
        <w:rPr>
          <w:color w:val="CF8E6D"/>
        </w:rPr>
        <w:t xml:space="preserve">import </w:t>
      </w:r>
      <w:r>
        <w:t>com.huaweicloud.pangu.dev.sdk.api.annotation.</w:t>
      </w:r>
      <w:r>
        <w:rPr>
          <w:color w:val="B3AE60"/>
        </w:rPr>
        <w:t>AgentTool</w:t>
      </w:r>
      <w:r>
        <w:t xml:space="preserve">; </w:t>
      </w:r>
      <w:r>
        <w:br w:type="textWrapping"/>
      </w:r>
      <w:r>
        <w:rPr>
          <w:color w:val="CF8E6D"/>
        </w:rPr>
        <w:t xml:space="preserve">import </w:t>
      </w:r>
      <w:r>
        <w:t xml:space="preserve">com.huaweicloud.pangu.dev.sdk.api.tool.StaticTool; </w:t>
      </w:r>
      <w:r>
        <w:br w:type="textWrapping"/>
      </w:r>
      <w:r>
        <w:t xml:space="preserve"> </w:t>
      </w:r>
      <w:r>
        <w:br w:type="textWrapping"/>
      </w:r>
      <w:r>
        <w:rPr>
          <w:color w:val="B3AE60"/>
        </w:rPr>
        <w:t>@AgentTool</w:t>
      </w:r>
      <w:r>
        <w:t xml:space="preserve">(toolId = </w:t>
      </w:r>
      <w:r>
        <w:rPr>
          <w:color w:val="6AAB73"/>
        </w:rPr>
        <w:t>"capital"</w:t>
      </w:r>
      <w:r>
        <w:t xml:space="preserve">, toolDesc = </w:t>
      </w:r>
      <w:r>
        <w:rPr>
          <w:color w:val="6AAB73"/>
        </w:rPr>
        <w:t>"资产注册查询"</w:t>
      </w:r>
      <w:r>
        <w:t xml:space="preserve">, toolPrinciple = </w:t>
      </w:r>
      <w:r>
        <w:rPr>
          <w:color w:val="6AAB73"/>
        </w:rPr>
        <w:t>"请在需要查询各个公司的资产注册情况时调用此工具"</w:t>
      </w:r>
      <w:r>
        <w:t xml:space="preserve">, </w:t>
      </w:r>
      <w:r>
        <w:br w:type="textWrapping"/>
      </w:r>
      <w:r>
        <w:t xml:space="preserve">    inputDesc = </w:t>
      </w:r>
      <w:r>
        <w:rPr>
          <w:color w:val="6AAB73"/>
        </w:rPr>
        <w:t>"需要查询的公司名称，一次只支持查询一家公司"</w:t>
      </w:r>
      <w:r>
        <w:t xml:space="preserve">, outPutDesc = </w:t>
      </w:r>
      <w:r>
        <w:rPr>
          <w:color w:val="6AAB73"/>
        </w:rPr>
        <w:t>"公司的资产注册规模"</w:t>
      </w:r>
      <w:r>
        <w:t xml:space="preserve">) </w:t>
      </w:r>
      <w:r>
        <w:br w:type="textWrapping"/>
      </w:r>
      <w:r>
        <w:rPr>
          <w:color w:val="CF8E6D"/>
        </w:rPr>
        <w:t xml:space="preserve">public class </w:t>
      </w:r>
      <w:r>
        <w:t xml:space="preserve">CapitalQuery </w:t>
      </w:r>
      <w:r>
        <w:rPr>
          <w:color w:val="CF8E6D"/>
        </w:rPr>
        <w:t xml:space="preserve">extends </w:t>
      </w:r>
      <w:r>
        <w:t xml:space="preserve">StaticTool&lt;String, String&gt; { </w:t>
      </w:r>
      <w:r>
        <w:br w:type="textWrapping"/>
      </w:r>
      <w:r>
        <w:t xml:space="preserve">    </w:t>
      </w:r>
      <w:r>
        <w:rPr>
          <w:color w:val="B3AE60"/>
        </w:rPr>
        <w:t>@Override</w:t>
      </w:r>
      <w:r>
        <w:t xml:space="preserve"> </w:t>
      </w:r>
      <w:r>
        <w:br w:type="textWrapping"/>
      </w:r>
      <w:r>
        <w:t xml:space="preserve">    </w:t>
      </w:r>
      <w:r>
        <w:rPr>
          <w:color w:val="CF8E6D"/>
        </w:rPr>
        <w:t xml:space="preserve">public </w:t>
      </w:r>
      <w:r>
        <w:t xml:space="preserve">String </w:t>
      </w:r>
      <w:r>
        <w:rPr>
          <w:color w:val="56A8F5"/>
        </w:rPr>
        <w:t>run</w:t>
      </w:r>
      <w:r>
        <w:t xml:space="preserve">(String input) { </w:t>
      </w:r>
      <w:r>
        <w:br w:type="textWrapping"/>
      </w:r>
      <w:r>
        <w:t xml:space="preserve">        </w:t>
      </w:r>
      <w:r>
        <w:rPr>
          <w:color w:val="CF8E6D"/>
        </w:rPr>
        <w:t xml:space="preserve">switch </w:t>
      </w:r>
      <w:r>
        <w:t xml:space="preserve">(input) { </w:t>
      </w:r>
      <w:r>
        <w:br w:type="textWrapping"/>
      </w:r>
      <w:r>
        <w:t xml:space="preserve">            </w:t>
      </w:r>
      <w:r>
        <w:rPr>
          <w:color w:val="CF8E6D"/>
        </w:rPr>
        <w:t xml:space="preserve">case </w:t>
      </w:r>
      <w:r>
        <w:rPr>
          <w:color w:val="6AAB73"/>
        </w:rPr>
        <w:t>"x公司"</w:t>
      </w:r>
      <w:r>
        <w:t xml:space="preserve">: </w:t>
      </w:r>
      <w:r>
        <w:br w:type="textWrapping"/>
      </w:r>
      <w:r>
        <w:t xml:space="preserve">                </w:t>
      </w:r>
      <w:r>
        <w:rPr>
          <w:color w:val="CF8E6D"/>
        </w:rPr>
        <w:t xml:space="preserve">return </w:t>
      </w:r>
      <w:r>
        <w:rPr>
          <w:color w:val="6AAB73"/>
        </w:rPr>
        <w:t>"x亿人民币"</w:t>
      </w:r>
      <w:r>
        <w:t xml:space="preserve">; </w:t>
      </w:r>
      <w:r>
        <w:br w:type="textWrapping"/>
      </w:r>
      <w:r>
        <w:t xml:space="preserve">            </w:t>
      </w:r>
      <w:r>
        <w:rPr>
          <w:color w:val="CF8E6D"/>
        </w:rPr>
        <w:t xml:space="preserve">case </w:t>
      </w:r>
      <w:r>
        <w:rPr>
          <w:color w:val="6AAB73"/>
        </w:rPr>
        <w:t>"y公司"</w:t>
      </w:r>
      <w:r>
        <w:t xml:space="preserve">: </w:t>
      </w:r>
      <w:r>
        <w:br w:type="textWrapping"/>
      </w:r>
      <w:r>
        <w:t xml:space="preserve">                </w:t>
      </w:r>
      <w:r>
        <w:rPr>
          <w:color w:val="CF8E6D"/>
        </w:rPr>
        <w:t xml:space="preserve">return </w:t>
      </w:r>
      <w:r>
        <w:rPr>
          <w:color w:val="6AAB73"/>
        </w:rPr>
        <w:t>"y亿人民币"</w:t>
      </w:r>
      <w:r>
        <w:t xml:space="preserve">; </w:t>
      </w:r>
      <w:r>
        <w:br w:type="textWrapping"/>
      </w:r>
      <w:r>
        <w:t xml:space="preserve">            </w:t>
      </w:r>
      <w:r>
        <w:rPr>
          <w:color w:val="CF8E6D"/>
        </w:rPr>
        <w:t xml:space="preserve">case </w:t>
      </w:r>
      <w:r>
        <w:rPr>
          <w:color w:val="6AAB73"/>
        </w:rPr>
        <w:t>"z公司"</w:t>
      </w:r>
      <w:r>
        <w:t xml:space="preserve">: </w:t>
      </w:r>
      <w:r>
        <w:br w:type="textWrapping"/>
      </w:r>
      <w:r>
        <w:t xml:space="preserve">                </w:t>
      </w:r>
      <w:r>
        <w:rPr>
          <w:color w:val="CF8E6D"/>
        </w:rPr>
        <w:t xml:space="preserve">return </w:t>
      </w:r>
      <w:r>
        <w:rPr>
          <w:color w:val="6AAB73"/>
        </w:rPr>
        <w:t>"z亿人民币"</w:t>
      </w:r>
      <w:r>
        <w:t xml:space="preserve">; </w:t>
      </w:r>
      <w:r>
        <w:br w:type="textWrapping"/>
      </w:r>
      <w:r>
        <w:t xml:space="preserve">            </w:t>
      </w:r>
      <w:r>
        <w:rPr>
          <w:color w:val="CF8E6D"/>
        </w:rPr>
        <w:t>default</w:t>
      </w:r>
      <w:r>
        <w:t xml:space="preserve">: </w:t>
      </w:r>
      <w:r>
        <w:br w:type="textWrapping"/>
      </w:r>
      <w:r>
        <w:t xml:space="preserve">                </w:t>
      </w:r>
      <w:r>
        <w:rPr>
          <w:color w:val="CF8E6D"/>
        </w:rPr>
        <w:t xml:space="preserve">return </w:t>
      </w:r>
      <w:r>
        <w:rPr>
          <w:color w:val="6AAB73"/>
        </w:rPr>
        <w:t>"未知"</w:t>
      </w:r>
      <w:r>
        <w:t xml:space="preserve">; </w:t>
      </w:r>
      <w:r>
        <w:br w:type="textWrapping"/>
      </w:r>
      <w:r>
        <w:t xml:space="preserve">        } </w:t>
      </w:r>
      <w:r>
        <w:br w:type="textWrapping"/>
      </w:r>
      <w:r>
        <w:t xml:space="preserve">    } </w:t>
      </w:r>
      <w:r>
        <w:br w:type="textWrapping"/>
      </w:r>
      <w:r>
        <w:t>}</w:t>
      </w:r>
    </w:p>
    <w:p>
      <w:pPr>
        <w:pStyle w:val="159"/>
      </w:pPr>
      <w:r>
        <w:t>DynamicTool（动态工具）</w:t>
      </w:r>
    </w:p>
    <w:p>
      <w:pPr>
        <w:pStyle w:val="181"/>
      </w:pPr>
      <w:r>
        <w:t>动态工具可以在业务运行态动态新增或修改：</w:t>
      </w:r>
    </w:p>
    <w:p>
      <w:pPr>
        <w:pStyle w:val="238"/>
      </w:pPr>
      <w:r>
        <w:rPr>
          <w:color w:val="CF8E6D"/>
        </w:rPr>
        <w:t xml:space="preserve">import </w:t>
      </w:r>
      <w:r>
        <w:t xml:space="preserve">com.alibaba.fastjson.JSON; </w:t>
      </w:r>
      <w:r>
        <w:br w:type="textWrapping"/>
      </w:r>
      <w:r>
        <w:rPr>
          <w:color w:val="CF8E6D"/>
        </w:rPr>
        <w:t xml:space="preserve">import </w:t>
      </w:r>
      <w:r>
        <w:t xml:space="preserve">com.alibaba.fastjson.JSONObject; </w:t>
      </w:r>
      <w:r>
        <w:br w:type="textWrapping"/>
      </w:r>
      <w:r>
        <w:rPr>
          <w:color w:val="CF8E6D"/>
        </w:rPr>
        <w:t xml:space="preserve">import </w:t>
      </w:r>
      <w:r>
        <w:t xml:space="preserve">com.huaweicloud.pangu.dev.sdk.api.tool.DynamicTool; </w:t>
      </w:r>
      <w:r>
        <w:br w:type="textWrapping"/>
      </w:r>
      <w:r>
        <w:t xml:space="preserve"> </w:t>
      </w:r>
      <w:r>
        <w:br w:type="textWrapping"/>
      </w:r>
      <w:r>
        <w:rPr>
          <w:color w:val="CF8E6D"/>
        </w:rPr>
        <w:t xml:space="preserve">private static </w:t>
      </w:r>
      <w:r>
        <w:t xml:space="preserve">DynamicTool </w:t>
      </w:r>
      <w:r>
        <w:rPr>
          <w:color w:val="56A8F5"/>
        </w:rPr>
        <w:t>buildAddTool</w:t>
      </w:r>
      <w:r>
        <w:t xml:space="preserve">() { </w:t>
      </w:r>
      <w:r>
        <w:br w:type="textWrapping"/>
      </w:r>
      <w:r>
        <w:t xml:space="preserve">    </w:t>
      </w:r>
      <w:r>
        <w:rPr>
          <w:color w:val="CF8E6D"/>
        </w:rPr>
        <w:t xml:space="preserve">final </w:t>
      </w:r>
      <w:r>
        <w:t xml:space="preserve">DynamicTool addTool = </w:t>
      </w:r>
      <w:r>
        <w:rPr>
          <w:color w:val="CF8E6D"/>
        </w:rPr>
        <w:t xml:space="preserve">new </w:t>
      </w:r>
      <w:r>
        <w:t xml:space="preserve">DynamicTool(); </w:t>
      </w:r>
      <w:r>
        <w:br w:type="textWrapping"/>
      </w:r>
      <w:r>
        <w:t xml:space="preserve">    addTool.setToolId(</w:t>
      </w:r>
      <w:r>
        <w:rPr>
          <w:color w:val="6AAB73"/>
        </w:rPr>
        <w:t>"add"</w:t>
      </w:r>
      <w:r>
        <w:t xml:space="preserve">); </w:t>
      </w:r>
      <w:r>
        <w:br w:type="textWrapping"/>
      </w:r>
      <w:r>
        <w:t xml:space="preserve">    addTool.setToolDesc(</w:t>
      </w:r>
      <w:r>
        <w:rPr>
          <w:color w:val="6AAB73"/>
        </w:rPr>
        <w:t>"加法运算"</w:t>
      </w:r>
      <w:r>
        <w:t xml:space="preserve">); </w:t>
      </w:r>
      <w:r>
        <w:br w:type="textWrapping"/>
      </w:r>
      <w:r>
        <w:t xml:space="preserve">    addTool.setToolPrinciple(</w:t>
      </w:r>
      <w:r>
        <w:rPr>
          <w:color w:val="6AAB73"/>
        </w:rPr>
        <w:t>"请在需要做两个整型的加法运算时调用此工具"</w:t>
      </w:r>
      <w:r>
        <w:t xml:space="preserve">); </w:t>
      </w:r>
      <w:r>
        <w:br w:type="textWrapping"/>
      </w:r>
      <w:r>
        <w:t xml:space="preserve">    addTool.setInputDesc(</w:t>
      </w:r>
      <w:r>
        <w:rPr>
          <w:color w:val="6AAB73"/>
        </w:rPr>
        <w:t>"加法输入"</w:t>
      </w:r>
      <w:r>
        <w:t xml:space="preserve">); </w:t>
      </w:r>
      <w:r>
        <w:br w:type="textWrapping"/>
      </w:r>
      <w:r>
        <w:t xml:space="preserve">    addTool.setOutputDesc(</w:t>
      </w:r>
      <w:r>
        <w:rPr>
          <w:color w:val="6AAB73"/>
        </w:rPr>
        <w:t>"加法运算的结果"</w:t>
      </w:r>
      <w:r>
        <w:t xml:space="preserve">); </w:t>
      </w:r>
      <w:r>
        <w:br w:type="textWrapping"/>
      </w:r>
      <w:r>
        <w:t xml:space="preserve">    addTool.setInputSchema( </w:t>
      </w:r>
      <w:r>
        <w:br w:type="textWrapping"/>
      </w:r>
      <w:r>
        <w:t xml:space="preserve">        </w:t>
      </w:r>
      <w:r>
        <w:rPr>
          <w:color w:val="6AAB73"/>
        </w:rPr>
        <w:t>"{\"type\":\"object\",\"properties\":{\"a\":{\"type\":\"integer\",\"description\":\"加法运算的数字\"},\"b\":{\"type\":\"integer\",\"description\":\"加法运算的数字\"}},\"required\":[\"a\",\"b\"]}"</w:t>
      </w:r>
      <w:r>
        <w:t xml:space="preserve">); </w:t>
      </w:r>
      <w:r>
        <w:br w:type="textWrapping"/>
      </w:r>
      <w:r>
        <w:t xml:space="preserve">    addTool.setOutputSchema(</w:t>
      </w:r>
      <w:r>
        <w:rPr>
          <w:color w:val="6AAB73"/>
        </w:rPr>
        <w:t>"{</w:t>
      </w:r>
      <w:r>
        <w:rPr>
          <w:color w:val="CF8E6D"/>
        </w:rPr>
        <w:t>\"</w:t>
      </w:r>
      <w:r>
        <w:rPr>
          <w:color w:val="6AAB73"/>
        </w:rPr>
        <w:t>type</w:t>
      </w:r>
      <w:r>
        <w:rPr>
          <w:color w:val="CF8E6D"/>
        </w:rPr>
        <w:t>\"</w:t>
      </w:r>
      <w:r>
        <w:rPr>
          <w:color w:val="6AAB73"/>
        </w:rPr>
        <w:t>:</w:t>
      </w:r>
      <w:r>
        <w:rPr>
          <w:color w:val="CF8E6D"/>
        </w:rPr>
        <w:t>\"</w:t>
      </w:r>
      <w:r>
        <w:rPr>
          <w:color w:val="6AAB73"/>
        </w:rPr>
        <w:t>integer</w:t>
      </w:r>
      <w:r>
        <w:rPr>
          <w:color w:val="CF8E6D"/>
        </w:rPr>
        <w:t>\"</w:t>
      </w:r>
      <w:r>
        <w:rPr>
          <w:color w:val="6AAB73"/>
        </w:rPr>
        <w:t>}"</w:t>
      </w:r>
      <w:r>
        <w:t xml:space="preserve">); </w:t>
      </w:r>
      <w:r>
        <w:br w:type="textWrapping"/>
      </w:r>
      <w:r>
        <w:t xml:space="preserve">    addTool.setFunction(s -&gt; { </w:t>
      </w:r>
      <w:r>
        <w:br w:type="textWrapping"/>
      </w:r>
      <w:r>
        <w:t xml:space="preserve">        </w:t>
      </w:r>
      <w:r>
        <w:rPr>
          <w:color w:val="CF8E6D"/>
        </w:rPr>
        <w:t xml:space="preserve">final </w:t>
      </w:r>
      <w:r>
        <w:t xml:space="preserve">JSONObject jsonObject = JSON.parseObject(s); </w:t>
      </w:r>
      <w:r>
        <w:br w:type="textWrapping"/>
      </w:r>
      <w:r>
        <w:t xml:space="preserve">        </w:t>
      </w:r>
      <w:r>
        <w:rPr>
          <w:color w:val="CF8E6D"/>
        </w:rPr>
        <w:t xml:space="preserve">final </w:t>
      </w:r>
      <w:r>
        <w:t>Integer a = jsonObject.getInteger(</w:t>
      </w:r>
      <w:r>
        <w:rPr>
          <w:color w:val="6AAB73"/>
        </w:rPr>
        <w:t>"a"</w:t>
      </w:r>
      <w:r>
        <w:t xml:space="preserve">); </w:t>
      </w:r>
      <w:r>
        <w:br w:type="textWrapping"/>
      </w:r>
      <w:r>
        <w:t xml:space="preserve">        </w:t>
      </w:r>
      <w:r>
        <w:rPr>
          <w:color w:val="CF8E6D"/>
        </w:rPr>
        <w:t xml:space="preserve">final </w:t>
      </w:r>
      <w:r>
        <w:t>Integer b = jsonObject.getInteger(</w:t>
      </w:r>
      <w:r>
        <w:rPr>
          <w:color w:val="6AAB73"/>
        </w:rPr>
        <w:t>"b"</w:t>
      </w:r>
      <w:r>
        <w:t xml:space="preserve">); </w:t>
      </w:r>
      <w:r>
        <w:br w:type="textWrapping"/>
      </w:r>
      <w:r>
        <w:t xml:space="preserve">        </w:t>
      </w:r>
      <w:r>
        <w:rPr>
          <w:color w:val="CF8E6D"/>
        </w:rPr>
        <w:t xml:space="preserve">return </w:t>
      </w:r>
      <w:r>
        <w:t xml:space="preserve">a + b; </w:t>
      </w:r>
      <w:r>
        <w:br w:type="textWrapping"/>
      </w:r>
      <w:r>
        <w:t xml:space="preserve">    }); </w:t>
      </w:r>
      <w:r>
        <w:br w:type="textWrapping"/>
      </w:r>
      <w:r>
        <w:t xml:space="preserve">    </w:t>
      </w:r>
      <w:r>
        <w:rPr>
          <w:color w:val="CF8E6D"/>
        </w:rPr>
        <w:t xml:space="preserve">return </w:t>
      </w:r>
      <w:r>
        <w:t xml:space="preserve">addTool; </w:t>
      </w:r>
      <w:r>
        <w:br w:type="textWrapping"/>
      </w:r>
      <w:r>
        <w:t>}</w:t>
      </w:r>
    </w:p>
    <w:p>
      <w:pPr>
        <w:pStyle w:val="187"/>
      </w:pPr>
      <w:r>
        <w:t>toolId、toolDesc、toolPrinciple、inputDesc、outputDesc的定义与说明与静态工具相同。</w:t>
      </w:r>
    </w:p>
    <w:p>
      <w:pPr>
        <w:pStyle w:val="187"/>
      </w:pPr>
      <w:r>
        <w:t>inputSchema：工具入参的JsonSchema。</w:t>
      </w:r>
    </w:p>
    <w:p>
      <w:pPr>
        <w:pStyle w:val="187"/>
      </w:pPr>
      <w:r>
        <w:t>outputSchema：工具出参的JsonSchema。</w:t>
      </w:r>
    </w:p>
    <w:p>
      <w:pPr>
        <w:pStyle w:val="181"/>
      </w:pPr>
      <w:r>
        <w:t>复杂对象JsonSchema示例：</w:t>
      </w:r>
    </w:p>
    <w:p>
      <w:pPr>
        <w:pStyle w:val="238"/>
      </w:pPr>
      <w:r>
        <w:t xml:space="preserve">{ </w:t>
      </w:r>
      <w:r>
        <w:br w:type="textWrapping"/>
      </w:r>
      <w:r>
        <w:rPr>
          <w:color w:val="C77DBB"/>
        </w:rPr>
        <w:t xml:space="preserve">  "type"</w:t>
      </w:r>
      <w:r>
        <w:t xml:space="preserve">: </w:t>
      </w:r>
      <w:r>
        <w:rPr>
          <w:color w:val="6AAB73"/>
        </w:rPr>
        <w:t>"object"</w:t>
      </w:r>
      <w:r>
        <w:t xml:space="preserve">, </w:t>
      </w:r>
      <w:r>
        <w:br w:type="textWrapping"/>
      </w:r>
      <w:r>
        <w:t xml:space="preserve">  </w:t>
      </w:r>
      <w:r>
        <w:rPr>
          <w:color w:val="C77DBB"/>
        </w:rPr>
        <w:t>"properties"</w:t>
      </w:r>
      <w:r>
        <w:t xml:space="preserve">: { </w:t>
      </w:r>
      <w:r>
        <w:br w:type="textWrapping"/>
      </w:r>
      <w:r>
        <w:t xml:space="preserve">    </w:t>
      </w:r>
      <w:r>
        <w:rPr>
          <w:color w:val="C77DBB"/>
        </w:rPr>
        <w:t>"a"</w:t>
      </w:r>
      <w:r>
        <w:t xml:space="preserve">: { </w:t>
      </w:r>
      <w:r>
        <w:br w:type="textWrapping"/>
      </w:r>
      <w:r>
        <w:t xml:space="preserve">      </w:t>
      </w:r>
      <w:r>
        <w:rPr>
          <w:color w:val="C77DBB"/>
        </w:rPr>
        <w:t>"description"</w:t>
      </w:r>
      <w:r>
        <w:t xml:space="preserve">: </w:t>
      </w:r>
      <w:r>
        <w:rPr>
          <w:color w:val="6AAB73"/>
        </w:rPr>
        <w:t>"加法运算的数字"</w:t>
      </w:r>
      <w:r>
        <w:t xml:space="preserve">, </w:t>
      </w:r>
      <w:r>
        <w:br w:type="textWrapping"/>
      </w:r>
      <w:r>
        <w:t xml:space="preserve">      </w:t>
      </w:r>
      <w:r>
        <w:rPr>
          <w:color w:val="C77DBB"/>
        </w:rPr>
        <w:t>"type"</w:t>
      </w:r>
      <w:r>
        <w:t xml:space="preserve">: </w:t>
      </w:r>
      <w:r>
        <w:rPr>
          <w:color w:val="6AAB73"/>
        </w:rPr>
        <w:t>"integer"</w:t>
      </w:r>
      <w:r>
        <w:t xml:space="preserve"> </w:t>
      </w:r>
      <w:r>
        <w:br w:type="textWrapping"/>
      </w:r>
      <w:r>
        <w:t xml:space="preserve">    }, </w:t>
      </w:r>
      <w:r>
        <w:br w:type="textWrapping"/>
      </w:r>
      <w:r>
        <w:t xml:space="preserve">    </w:t>
      </w:r>
      <w:r>
        <w:rPr>
          <w:color w:val="C77DBB"/>
        </w:rPr>
        <w:t>"b"</w:t>
      </w:r>
      <w:r>
        <w:t xml:space="preserve">: { </w:t>
      </w:r>
      <w:r>
        <w:br w:type="textWrapping"/>
      </w:r>
      <w:r>
        <w:t xml:space="preserve">      </w:t>
      </w:r>
      <w:r>
        <w:rPr>
          <w:color w:val="C77DBB"/>
        </w:rPr>
        <w:t>"description"</w:t>
      </w:r>
      <w:r>
        <w:t xml:space="preserve">: </w:t>
      </w:r>
      <w:r>
        <w:rPr>
          <w:color w:val="6AAB73"/>
        </w:rPr>
        <w:t>"加法运算的数字"</w:t>
      </w:r>
      <w:r>
        <w:t xml:space="preserve">, </w:t>
      </w:r>
      <w:r>
        <w:br w:type="textWrapping"/>
      </w:r>
      <w:r>
        <w:t xml:space="preserve">      </w:t>
      </w:r>
      <w:r>
        <w:rPr>
          <w:color w:val="C77DBB"/>
        </w:rPr>
        <w:t>"type"</w:t>
      </w:r>
      <w:r>
        <w:t xml:space="preserve">: </w:t>
      </w:r>
      <w:r>
        <w:rPr>
          <w:color w:val="6AAB73"/>
        </w:rPr>
        <w:t>"integer"</w:t>
      </w:r>
      <w:r>
        <w:t xml:space="preserve"> </w:t>
      </w:r>
      <w:r>
        <w:br w:type="textWrapping"/>
      </w:r>
      <w:r>
        <w:t xml:space="preserve">    } </w:t>
      </w:r>
      <w:r>
        <w:br w:type="textWrapping"/>
      </w:r>
      <w:r>
        <w:t xml:space="preserve">  }, </w:t>
      </w:r>
      <w:r>
        <w:br w:type="textWrapping"/>
      </w:r>
      <w:r>
        <w:t xml:space="preserve">  </w:t>
      </w:r>
      <w:r>
        <w:rPr>
          <w:color w:val="C77DBB"/>
        </w:rPr>
        <w:t>"required"</w:t>
      </w:r>
      <w:r>
        <w:t>: [</w:t>
      </w:r>
      <w:r>
        <w:rPr>
          <w:color w:val="6AAB73"/>
        </w:rPr>
        <w:t>"a"</w:t>
      </w:r>
      <w:r>
        <w:t>,</w:t>
      </w:r>
      <w:r>
        <w:rPr>
          <w:color w:val="6AAB73"/>
        </w:rPr>
        <w:t>"b"</w:t>
      </w:r>
      <w:r>
        <w:t xml:space="preserve">] </w:t>
      </w:r>
      <w:r>
        <w:br w:type="textWrapping"/>
      </w:r>
      <w:r>
        <w:t>}</w:t>
      </w:r>
    </w:p>
    <w:p>
      <w:pPr>
        <w:pStyle w:val="181"/>
      </w:pPr>
      <w:r>
        <w:t>简单对象JsonSchema示例：</w:t>
      </w:r>
    </w:p>
    <w:p>
      <w:pPr>
        <w:pStyle w:val="238"/>
      </w:pPr>
      <w:r>
        <w:t xml:space="preserve">{ </w:t>
      </w:r>
      <w:r>
        <w:br w:type="textWrapping"/>
      </w:r>
      <w:r>
        <w:t xml:space="preserve">  </w:t>
      </w:r>
      <w:r>
        <w:rPr>
          <w:color w:val="C77DBB"/>
        </w:rPr>
        <w:t>"type"</w:t>
      </w:r>
      <w:r>
        <w:t xml:space="preserve">: </w:t>
      </w:r>
      <w:r>
        <w:rPr>
          <w:color w:val="6AAB73"/>
        </w:rPr>
        <w:t>"integer"</w:t>
      </w:r>
      <w:r>
        <w:t xml:space="preserve"> </w:t>
      </w:r>
      <w:r>
        <w:br w:type="textWrapping"/>
      </w:r>
      <w:r>
        <w:t>}</w:t>
      </w:r>
    </w:p>
    <w:p>
      <w:pPr>
        <w:pStyle w:val="181"/>
      </w:pPr>
      <w:r>
        <w:t>枚举对象JsonSchema示例：</w:t>
      </w:r>
    </w:p>
    <w:p>
      <w:pPr>
        <w:pStyle w:val="238"/>
      </w:pPr>
      <w:r>
        <w:t xml:space="preserve">{ </w:t>
      </w:r>
      <w:r>
        <w:br w:type="textWrapping"/>
      </w:r>
      <w:r>
        <w:t xml:space="preserve">  </w:t>
      </w:r>
      <w:r>
        <w:rPr>
          <w:color w:val="C77DBB"/>
        </w:rPr>
        <w:t>"type"</w:t>
      </w:r>
      <w:r>
        <w:t xml:space="preserve">: </w:t>
      </w:r>
      <w:r>
        <w:rPr>
          <w:color w:val="6AAB73"/>
        </w:rPr>
        <w:t>"object"</w:t>
      </w:r>
      <w:r>
        <w:t xml:space="preserve">, </w:t>
      </w:r>
      <w:r>
        <w:br w:type="textWrapping"/>
      </w:r>
      <w:r>
        <w:t xml:space="preserve">  </w:t>
      </w:r>
      <w:r>
        <w:rPr>
          <w:color w:val="C77DBB"/>
        </w:rPr>
        <w:t>"properties"</w:t>
      </w:r>
      <w:r>
        <w:t xml:space="preserve">: { </w:t>
      </w:r>
      <w:r>
        <w:br w:type="textWrapping"/>
      </w:r>
      <w:r>
        <w:t xml:space="preserve">    </w:t>
      </w:r>
      <w:r>
        <w:rPr>
          <w:color w:val="C77DBB"/>
        </w:rPr>
        <w:t>"chargeType"</w:t>
      </w:r>
      <w:r>
        <w:t xml:space="preserve">: { </w:t>
      </w:r>
      <w:r>
        <w:br w:type="textWrapping"/>
      </w:r>
      <w:r>
        <w:t xml:space="preserve">      </w:t>
      </w:r>
      <w:r>
        <w:rPr>
          <w:color w:val="C77DBB"/>
        </w:rPr>
        <w:t>"type"</w:t>
      </w:r>
      <w:r>
        <w:t xml:space="preserve">: </w:t>
      </w:r>
      <w:r>
        <w:rPr>
          <w:color w:val="6AAB73"/>
        </w:rPr>
        <w:t>"string"</w:t>
      </w:r>
      <w:r>
        <w:t xml:space="preserve">, </w:t>
      </w:r>
      <w:r>
        <w:br w:type="textWrapping"/>
      </w:r>
      <w:r>
        <w:t xml:space="preserve">      </w:t>
      </w:r>
      <w:r>
        <w:rPr>
          <w:color w:val="C77DBB"/>
        </w:rPr>
        <w:t>"enum"</w:t>
      </w:r>
      <w:r>
        <w:t>: [</w:t>
      </w:r>
      <w:r>
        <w:rPr>
          <w:color w:val="6AAB73"/>
        </w:rPr>
        <w:t>"Alipay"</w:t>
      </w:r>
      <w:r>
        <w:t xml:space="preserve">, </w:t>
      </w:r>
      <w:r>
        <w:rPr>
          <w:color w:val="6AAB73"/>
        </w:rPr>
        <w:t>"Wechat"</w:t>
      </w:r>
      <w:r>
        <w:t xml:space="preserve">, </w:t>
      </w:r>
      <w:r>
        <w:rPr>
          <w:color w:val="6AAB73"/>
        </w:rPr>
        <w:t>"Bankcard"</w:t>
      </w:r>
      <w:r>
        <w:t xml:space="preserve">], </w:t>
      </w:r>
      <w:r>
        <w:br w:type="textWrapping"/>
      </w:r>
      <w:r>
        <w:t xml:space="preserve">      </w:t>
      </w:r>
      <w:r>
        <w:rPr>
          <w:color w:val="C77DBB"/>
        </w:rPr>
        <w:t>"description"</w:t>
      </w:r>
      <w:r>
        <w:t xml:space="preserve">: </w:t>
      </w:r>
      <w:r>
        <w:rPr>
          <w:color w:val="6AAB73"/>
        </w:rPr>
        <w:t>"充值类型"</w:t>
      </w:r>
      <w:r>
        <w:t xml:space="preserve"> </w:t>
      </w:r>
      <w:r>
        <w:br w:type="textWrapping"/>
      </w:r>
      <w:r>
        <w:t xml:space="preserve">    }, </w:t>
      </w:r>
      <w:r>
        <w:br w:type="textWrapping"/>
      </w:r>
      <w:r>
        <w:t xml:space="preserve">    </w:t>
      </w:r>
      <w:r>
        <w:rPr>
          <w:color w:val="C77DBB"/>
        </w:rPr>
        <w:t>"amount"</w:t>
      </w:r>
      <w:r>
        <w:t xml:space="preserve">: { </w:t>
      </w:r>
      <w:r>
        <w:br w:type="textWrapping"/>
      </w:r>
      <w:r>
        <w:t xml:space="preserve">      </w:t>
      </w:r>
      <w:r>
        <w:rPr>
          <w:color w:val="C77DBB"/>
        </w:rPr>
        <w:t>"type"</w:t>
      </w:r>
      <w:r>
        <w:t xml:space="preserve">: </w:t>
      </w:r>
      <w:r>
        <w:rPr>
          <w:color w:val="6AAB73"/>
        </w:rPr>
        <w:t>"integer"</w:t>
      </w:r>
      <w:r>
        <w:t xml:space="preserve">, </w:t>
      </w:r>
      <w:r>
        <w:br w:type="textWrapping"/>
      </w:r>
      <w:r>
        <w:t xml:space="preserve">      </w:t>
      </w:r>
      <w:r>
        <w:rPr>
          <w:color w:val="C77DBB"/>
        </w:rPr>
        <w:t>"description"</w:t>
      </w:r>
      <w:r>
        <w:t xml:space="preserve">: </w:t>
      </w:r>
      <w:r>
        <w:rPr>
          <w:color w:val="6AAB73"/>
        </w:rPr>
        <w:t>"充值金额"</w:t>
      </w:r>
      <w:r>
        <w:t xml:space="preserve"> </w:t>
      </w:r>
      <w:r>
        <w:br w:type="textWrapping"/>
      </w:r>
      <w:r>
        <w:t xml:space="preserve">    } </w:t>
      </w:r>
      <w:r>
        <w:br w:type="textWrapping"/>
      </w:r>
      <w:r>
        <w:t xml:space="preserve">  }, </w:t>
      </w:r>
      <w:r>
        <w:br w:type="textWrapping"/>
      </w:r>
      <w:r>
        <w:t xml:space="preserve">  </w:t>
      </w:r>
      <w:r>
        <w:rPr>
          <w:color w:val="C77DBB"/>
        </w:rPr>
        <w:t>"required"</w:t>
      </w:r>
      <w:r>
        <w:t>: [</w:t>
      </w:r>
      <w:r>
        <w:rPr>
          <w:color w:val="6AAB73"/>
        </w:rPr>
        <w:t>"chargeType"</w:t>
      </w:r>
      <w:r>
        <w:t xml:space="preserve">, </w:t>
      </w:r>
      <w:r>
        <w:rPr>
          <w:color w:val="6AAB73"/>
        </w:rPr>
        <w:t>"amount"</w:t>
      </w:r>
      <w:r>
        <w:t xml:space="preserve">] </w:t>
      </w:r>
      <w:r>
        <w:br w:type="textWrapping"/>
      </w:r>
      <w:r>
        <w:t>}</w:t>
      </w:r>
    </w:p>
    <w:p>
      <w:pPr>
        <w:pStyle w:val="5"/>
      </w:pPr>
      <w:bookmarkStart w:id="48" w:name="_ZH-CN_TOPIC_0000001679641002-chtext"/>
      <w:bookmarkStart w:id="49" w:name="_Toc256000018"/>
      <w:r>
        <w:t>实例化Agent</w:t>
      </w:r>
      <w:bookmarkEnd w:id="48"/>
      <w:bookmarkEnd w:id="49"/>
    </w:p>
    <w:p>
      <w:r>
        <w:t>Agent实例化过程包括两个部分，注册LLM、注册工具。</w:t>
      </w:r>
    </w:p>
    <w:p>
      <w:pPr>
        <w:pStyle w:val="217"/>
      </w:pPr>
      <w:r>
        <w:rPr>
          <w:color w:val="CF8E6D"/>
        </w:rPr>
        <w:t xml:space="preserve">import </w:t>
      </w:r>
      <w:r>
        <w:t xml:space="preserve">com.huaweicloud.pangu.dev.sdk.agent.ReactPanguAgent; </w:t>
      </w:r>
      <w:r>
        <w:br w:type="textWrapping"/>
      </w:r>
      <w:r>
        <w:rPr>
          <w:color w:val="CF8E6D"/>
        </w:rPr>
        <w:t xml:space="preserve">import </w:t>
      </w:r>
      <w:r>
        <w:t xml:space="preserve">com.huaweicloud.pangu.dev.sdk.api.llms.LLMs; </w:t>
      </w:r>
      <w:r>
        <w:br w:type="textWrapping"/>
      </w:r>
      <w:r>
        <w:t xml:space="preserve"> </w:t>
      </w:r>
      <w:r>
        <w:br w:type="textWrapping"/>
      </w:r>
      <w:r>
        <w:rPr>
          <w:color w:val="CF8E6D"/>
        </w:rPr>
        <w:t xml:space="preserve">public static void </w:t>
      </w:r>
      <w:r>
        <w:rPr>
          <w:color w:val="56A8F5"/>
        </w:rPr>
        <w:t>initAgent</w:t>
      </w:r>
      <w:r>
        <w:t xml:space="preserve">() { </w:t>
      </w:r>
      <w:r>
        <w:br w:type="textWrapping"/>
      </w:r>
      <w:r>
        <w:t xml:space="preserve">    ReactPanguAgent </w:t>
      </w:r>
      <w:r>
        <w:rPr>
          <w:color w:val="C77DBB"/>
        </w:rPr>
        <w:t xml:space="preserve">agent </w:t>
      </w:r>
      <w:r>
        <w:t xml:space="preserve">= </w:t>
      </w:r>
      <w:r>
        <w:rPr>
          <w:color w:val="CF8E6D"/>
        </w:rPr>
        <w:t xml:space="preserve">new </w:t>
      </w:r>
      <w:r>
        <w:t>ReactPanguAgent(LLMs.of(LLMs.</w:t>
      </w:r>
      <w:r>
        <w:rPr>
          <w:color w:val="C77DBB"/>
        </w:rPr>
        <w:t>PANGU</w:t>
      </w:r>
      <w:r>
        <w:t xml:space="preserve">, </w:t>
      </w:r>
      <w:r>
        <w:br w:type="textWrapping"/>
      </w:r>
      <w:r>
        <w:t xml:space="preserve">        LLMConfig.builder().llmModuleConfig(LLMModuleConfig.builder().moduleVersion(</w:t>
      </w:r>
      <w:r>
        <w:rPr>
          <w:color w:val="6AAB73"/>
        </w:rPr>
        <w:t>"N2_agent_v2"</w:t>
      </w:r>
      <w:r>
        <w:t xml:space="preserve">).build()).build())); </w:t>
      </w:r>
      <w:r>
        <w:br w:type="textWrapping"/>
      </w:r>
      <w:r>
        <w:t xml:space="preserve">    agent.setMaxIterations(</w:t>
      </w:r>
      <w:r>
        <w:rPr>
          <w:color w:val="2AACB8"/>
        </w:rPr>
        <w:t>5</w:t>
      </w:r>
      <w:r>
        <w:t xml:space="preserve">); </w:t>
      </w:r>
      <w:r>
        <w:br w:type="textWrapping"/>
      </w:r>
      <w:r>
        <w:t xml:space="preserve">    agent.addTool(</w:t>
      </w:r>
      <w:r>
        <w:rPr>
          <w:color w:val="CF8E6D"/>
        </w:rPr>
        <w:t xml:space="preserve">new </w:t>
      </w:r>
      <w:r>
        <w:t xml:space="preserve">ReverseTool()); </w:t>
      </w:r>
      <w:r>
        <w:br w:type="textWrapping"/>
      </w:r>
      <w:r>
        <w:t xml:space="preserve">    agent.addTool(</w:t>
      </w:r>
      <w:r>
        <w:rPr>
          <w:color w:val="CF8E6D"/>
        </w:rPr>
        <w:t xml:space="preserve">new </w:t>
      </w:r>
      <w:r>
        <w:t xml:space="preserve">AddTool()); </w:t>
      </w:r>
      <w:r>
        <w:br w:type="textWrapping"/>
      </w:r>
      <w:r>
        <w:t xml:space="preserve">    agent.addTool(</w:t>
      </w:r>
      <w:r>
        <w:rPr>
          <w:color w:val="CF8E6D"/>
        </w:rPr>
        <w:t xml:space="preserve">new </w:t>
      </w:r>
      <w:r>
        <w:t xml:space="preserve">SearchTool()); </w:t>
      </w:r>
      <w:r>
        <w:br w:type="textWrapping"/>
      </w:r>
      <w:r>
        <w:t>}</w:t>
      </w:r>
    </w:p>
    <w:p>
      <w:r>
        <w:t>静态工具和动态工具的注册方式相同，通过addTool接口进行注册。</w:t>
      </w:r>
    </w:p>
    <w:p>
      <w:r>
        <w:t>通过setMaxIterations可以设置最大迭代次数，控制Agent子规划的最大迭代步数，防止无限制的迭代或出现死循环情况。</w:t>
      </w:r>
    </w:p>
    <w:p>
      <w:r>
        <w:t>Agent使用的模型必须为Pangu-NLP-N2-Agent-L0.C模型，或其衍生模型，使用通用模型或其它模型无法运行。如上例所示，当前的moduleVersion需要配置为“N2_agent_v2”，模型的相关配置需要改为Pangu-NLP-N2-Agent-L0.C模型的地址。</w:t>
      </w:r>
    </w:p>
    <w:p>
      <w:pPr>
        <w:pStyle w:val="5"/>
      </w:pPr>
      <w:bookmarkStart w:id="50" w:name="_ZH-CN_TOPIC_0000001727640009-chtext"/>
      <w:bookmarkStart w:id="51" w:name="_Toc256000019"/>
      <w:r>
        <w:t>运行Agent</w:t>
      </w:r>
      <w:bookmarkEnd w:id="50"/>
      <w:bookmarkEnd w:id="51"/>
    </w:p>
    <w:p>
      <w:r>
        <w:t>调用run接口运行一个Agent：</w:t>
      </w:r>
    </w:p>
    <w:p>
      <w:pPr>
        <w:pStyle w:val="217"/>
      </w:pPr>
      <w:r>
        <w:rPr>
          <w:color w:val="C77DBB"/>
        </w:rPr>
        <w:t>agent</w:t>
      </w:r>
      <w:r>
        <w:t>.run(</w:t>
      </w:r>
      <w:r>
        <w:rPr>
          <w:color w:val="6AAB73"/>
        </w:rPr>
        <w:t>"帮我定个下午3点到8点2303会议室"</w:t>
      </w:r>
      <w:r>
        <w:t>);</w:t>
      </w:r>
    </w:p>
    <w:p>
      <w:r>
        <w:t>Agent的运行时会进行自我迭代，并且选择合适的工具，在日志中打印最终的执行结果：</w:t>
      </w:r>
    </w:p>
    <w:p>
      <w:pPr>
        <w:pStyle w:val="217"/>
      </w:pPr>
      <w:r>
        <w:t xml:space="preserve">用户:帮我定个下午3点到8点2303会议室 </w:t>
      </w:r>
      <w:r>
        <w:br w:type="textWrapping"/>
      </w:r>
      <w:r>
        <w:t xml:space="preserve">计划已执行完成,自动编排步骤: </w:t>
      </w:r>
      <w:r>
        <w:br w:type="textWrapping"/>
      </w:r>
      <w:r>
        <w:t xml:space="preserve">步骤1: </w:t>
      </w:r>
      <w:r>
        <w:br w:type="textWrapping"/>
      </w:r>
      <w:r>
        <w:t xml:space="preserve">思考:根据人类的需求，我需要使用预订会议室的工具，将会议室设置为2303，开始时间设置为15:00，结束时间设置为20:00。 </w:t>
      </w:r>
      <w:r>
        <w:br w:type="textWrapping"/>
      </w:r>
      <w:r>
        <w:t>行动:使用工具[reserve_meeting_room],传入参数{</w:t>
      </w:r>
      <w:r>
        <w:rPr>
          <w:color w:val="6AAB73"/>
        </w:rPr>
        <w:t>"meetingRoom"</w:t>
      </w:r>
      <w:r>
        <w:t>:</w:t>
      </w:r>
      <w:r>
        <w:rPr>
          <w:color w:val="6AAB73"/>
        </w:rPr>
        <w:t>"2303"</w:t>
      </w:r>
      <w:r>
        <w:t>,</w:t>
      </w:r>
      <w:r>
        <w:rPr>
          <w:color w:val="6AAB73"/>
        </w:rPr>
        <w:t>"start"</w:t>
      </w:r>
      <w:r>
        <w:t>:</w:t>
      </w:r>
      <w:r>
        <w:rPr>
          <w:color w:val="6AAB73"/>
        </w:rPr>
        <w:t>"15:00"</w:t>
      </w:r>
      <w:r>
        <w:t>,</w:t>
      </w:r>
      <w:r>
        <w:rPr>
          <w:color w:val="6AAB73"/>
        </w:rPr>
        <w:t>"end"</w:t>
      </w:r>
      <w:r>
        <w:t>:</w:t>
      </w:r>
      <w:r>
        <w:rPr>
          <w:color w:val="6AAB73"/>
        </w:rPr>
        <w:t>"20:00"</w:t>
      </w:r>
      <w:r>
        <w:t xml:space="preserve">} </w:t>
      </w:r>
      <w:r>
        <w:br w:type="textWrapping"/>
      </w:r>
      <w:r>
        <w:t>工具返回:</w:t>
      </w:r>
      <w:r>
        <w:rPr>
          <w:color w:val="2AACB8"/>
        </w:rPr>
        <w:t>15</w:t>
      </w:r>
      <w:r>
        <w:t>:00到20:00的2303已预订成功</w:t>
      </w:r>
    </w:p>
    <w:p>
      <w:r>
        <w:t>多轮接口：</w:t>
      </w:r>
    </w:p>
    <w:p>
      <w:pPr>
        <w:pStyle w:val="217"/>
      </w:pPr>
      <w:r>
        <w:t xml:space="preserve">List&lt;ConversationMessage&gt; messages = </w:t>
      </w:r>
      <w:r>
        <w:rPr>
          <w:color w:val="CF8E6D"/>
        </w:rPr>
        <w:t xml:space="preserve">new </w:t>
      </w:r>
      <w:r>
        <w:t xml:space="preserve">ArrayList&lt;&gt;(); </w:t>
      </w:r>
      <w:r>
        <w:br w:type="textWrapping"/>
      </w:r>
      <w:r>
        <w:t>messages.add(ConversationMessage.builder().role(Role.</w:t>
      </w:r>
      <w:r>
        <w:rPr>
          <w:color w:val="C77DBB"/>
        </w:rPr>
        <w:t>USER</w:t>
      </w:r>
      <w:r>
        <w:t>).content(</w:t>
      </w:r>
      <w:r>
        <w:rPr>
          <w:color w:val="6AAB73"/>
        </w:rPr>
        <w:t>"定个2点的会议"</w:t>
      </w:r>
      <w:r>
        <w:t xml:space="preserve">).build()); </w:t>
      </w:r>
      <w:r>
        <w:br w:type="textWrapping"/>
      </w:r>
      <w:r>
        <w:t xml:space="preserve">messages.add( </w:t>
      </w:r>
      <w:r>
        <w:br w:type="textWrapping"/>
      </w:r>
      <w:r>
        <w:t xml:space="preserve">        ConversationMessage.builder().role(Role.</w:t>
      </w:r>
      <w:r>
        <w:rPr>
          <w:color w:val="C77DBB"/>
        </w:rPr>
        <w:t>ASSISTANT</w:t>
      </w:r>
      <w:r>
        <w:t>).content(</w:t>
      </w:r>
      <w:r>
        <w:rPr>
          <w:color w:val="6AAB73"/>
        </w:rPr>
        <w:t>"请问您的会议预计何时结束？另外，您是需要预订线上会议还是实体会议室？"</w:t>
      </w:r>
      <w:r>
        <w:t xml:space="preserve">).build()); </w:t>
      </w:r>
      <w:r>
        <w:br w:type="textWrapping"/>
      </w:r>
      <w:r>
        <w:t>messages.add(ConversationMessage.builder().role(Role.</w:t>
      </w:r>
      <w:r>
        <w:rPr>
          <w:color w:val="C77DBB"/>
        </w:rPr>
        <w:t>USER</w:t>
      </w:r>
      <w:r>
        <w:t>).content(</w:t>
      </w:r>
      <w:r>
        <w:rPr>
          <w:color w:val="6AAB73"/>
        </w:rPr>
        <w:t>"4点结束，线上会议"</w:t>
      </w:r>
      <w:r>
        <w:t xml:space="preserve">).build()); </w:t>
      </w:r>
      <w:r>
        <w:br w:type="textWrapping"/>
      </w:r>
      <w:r>
        <w:rPr>
          <w:color w:val="C77DBB"/>
        </w:rPr>
        <w:t>agent</w:t>
      </w:r>
      <w:r>
        <w:t>.run(messages);</w:t>
      </w:r>
    </w:p>
    <w:p>
      <w:r>
        <w:t>运行结果示例：</w:t>
      </w:r>
    </w:p>
    <w:p>
      <w:pPr>
        <w:pStyle w:val="217"/>
      </w:pPr>
      <w:r>
        <w:t xml:space="preserve">用户: 定个2点的会议 </w:t>
      </w:r>
      <w:r>
        <w:br w:type="textWrapping"/>
      </w:r>
      <w:r>
        <w:t xml:space="preserve">助手: 请问您的会议预计何时结束？另外，您是需要预订线上会议还是实体会议室？ </w:t>
      </w:r>
      <w:r>
        <w:br w:type="textWrapping"/>
      </w:r>
      <w:r>
        <w:t xml:space="preserve">用户: 4点结束，线上会议 </w:t>
      </w:r>
      <w:r>
        <w:br w:type="textWrapping"/>
      </w:r>
      <w:r>
        <w:t xml:space="preserve">计划已执行完成,自动编排步骤: </w:t>
      </w:r>
      <w:r>
        <w:br w:type="textWrapping"/>
      </w:r>
      <w:r>
        <w:t xml:space="preserve">行动:使用工具[reserve_meeting],传入参数{"start":"14:00","end":"16:00"} </w:t>
      </w:r>
      <w:r>
        <w:br w:type="textWrapping"/>
      </w:r>
      <w:r>
        <w:t xml:space="preserve">思考:用户需要预订一个从2点到4点的线上会议，我可以使用reserve_meeting工具来帮助他预订。 </w:t>
      </w:r>
      <w:r>
        <w:br w:type="textWrapping"/>
      </w:r>
      <w:r>
        <w:t>工具返回:14:00到16:00的线上会议已预订成功</w:t>
      </w:r>
    </w:p>
    <w:p>
      <w:r>
        <w:t>有些时候，我们并不希望Agent完全自主执行，在某些关键节点，让用户先进行确认，确认后再执行，或者用户对模型的结果有异议或者想法有变化，想对当前结果进行更改。此时我们可以单步运行Agnet：</w:t>
      </w:r>
    </w:p>
    <w:p>
      <w:pPr>
        <w:pStyle w:val="217"/>
      </w:pPr>
      <w:r>
        <w:rPr>
          <w:color w:val="5F826B"/>
        </w:rPr>
        <w:t>/**</w:t>
      </w:r>
      <w:r>
        <w:t xml:space="preserve"> </w:t>
      </w:r>
      <w:r>
        <w:br w:type="textWrapping"/>
      </w:r>
      <w:r>
        <w:rPr>
          <w:color w:val="5F826B"/>
        </w:rPr>
        <w:t xml:space="preserve"> * 单步执行Agent，提供干预能力</w:t>
      </w:r>
      <w:r>
        <w:t xml:space="preserve"> </w:t>
      </w:r>
      <w:r>
        <w:br w:type="textWrapping"/>
      </w:r>
      <w:r>
        <w:t xml:space="preserve"> </w:t>
      </w:r>
      <w:r>
        <w:rPr>
          <w:color w:val="5F826B"/>
        </w:rPr>
        <w:t>*</w:t>
      </w:r>
      <w:r>
        <w:t xml:space="preserve"> </w:t>
      </w:r>
      <w:r>
        <w:br w:type="textWrapping"/>
      </w:r>
      <w:r>
        <w:rPr>
          <w:color w:val="5F826B"/>
        </w:rPr>
        <w:t xml:space="preserve"> * </w:t>
      </w:r>
      <w:r>
        <w:rPr>
          <w:color w:val="67A37C"/>
        </w:rPr>
        <w:t xml:space="preserve">@param </w:t>
      </w:r>
      <w:r>
        <w:rPr>
          <w:color w:val="ABADB3"/>
        </w:rPr>
        <w:t xml:space="preserve">agentSession </w:t>
      </w:r>
      <w:r>
        <w:rPr>
          <w:color w:val="5F826B"/>
        </w:rPr>
        <w:t>包括初始状态，以及执行步骤间的agentSession，可以使用AgentSessionHelper类辅助处理</w:t>
      </w:r>
      <w:r>
        <w:t xml:space="preserve"> </w:t>
      </w:r>
      <w:r>
        <w:br w:type="textWrapping"/>
      </w:r>
      <w:r>
        <w:t xml:space="preserve"> </w:t>
      </w:r>
      <w:r>
        <w:rPr>
          <w:color w:val="5F826B"/>
        </w:rPr>
        <w:t xml:space="preserve">* </w:t>
      </w:r>
      <w:r>
        <w:rPr>
          <w:color w:val="67A37C"/>
        </w:rPr>
        <w:t xml:space="preserve">@return </w:t>
      </w:r>
      <w:r>
        <w:rPr>
          <w:color w:val="5F826B"/>
        </w:rPr>
        <w:t>Agent执行的结果</w:t>
      </w:r>
      <w:r>
        <w:t xml:space="preserve"> </w:t>
      </w:r>
      <w:r>
        <w:br w:type="textWrapping"/>
      </w:r>
      <w:r>
        <w:t xml:space="preserve"> </w:t>
      </w:r>
      <w:r>
        <w:rPr>
          <w:color w:val="5F826B"/>
        </w:rPr>
        <w:t>*/</w:t>
      </w:r>
      <w:r>
        <w:t xml:space="preserve"> </w:t>
      </w:r>
      <w:r>
        <w:br w:type="textWrapping"/>
      </w:r>
      <w:r>
        <w:t xml:space="preserve">AgentSession </w:t>
      </w:r>
      <w:r>
        <w:rPr>
          <w:color w:val="56A8F5"/>
        </w:rPr>
        <w:t>runStep</w:t>
      </w:r>
      <w:r>
        <w:t>(AgentSession agentSession);</w:t>
      </w:r>
    </w:p>
    <w:p>
      <w:r>
        <w:t>以下为一个完整的示例：</w:t>
      </w:r>
    </w:p>
    <w:p>
      <w:pPr>
        <w:pStyle w:val="217"/>
      </w:pPr>
      <w:r>
        <w:rPr>
          <w:color w:val="C77DBB"/>
        </w:rPr>
        <w:t>agent</w:t>
      </w:r>
      <w:r>
        <w:t xml:space="preserve">.clearTool(); </w:t>
      </w:r>
      <w:r>
        <w:br w:type="textWrapping"/>
      </w:r>
      <w:r>
        <w:rPr>
          <w:color w:val="C77DBB"/>
        </w:rPr>
        <w:t>agent</w:t>
      </w:r>
      <w:r>
        <w:t>.addTool(</w:t>
      </w:r>
      <w:r>
        <w:rPr>
          <w:color w:val="CF8E6D"/>
        </w:rPr>
        <w:t xml:space="preserve">new </w:t>
      </w:r>
      <w:r>
        <w:t xml:space="preserve">RiskDetection()); </w:t>
      </w:r>
      <w:r>
        <w:br w:type="textWrapping"/>
      </w:r>
      <w:r>
        <w:t xml:space="preserve"> </w:t>
      </w:r>
      <w:r>
        <w:br w:type="textWrapping"/>
      </w:r>
      <w:r>
        <w:t>AgentSession session = AgentSessionHelper.initAgentSession(</w:t>
      </w:r>
      <w:r>
        <w:rPr>
          <w:color w:val="6AAB73"/>
        </w:rPr>
        <w:t>"请帮我查一下方欣科技有限公司今年1月的经营异常风险"</w:t>
      </w:r>
      <w:r>
        <w:t xml:space="preserve">); </w:t>
      </w:r>
      <w:r>
        <w:br w:type="textWrapping"/>
      </w:r>
      <w:r>
        <w:rPr>
          <w:color w:val="7A7E85"/>
        </w:rPr>
        <w:t>// 预期Agent返回reportType为经营异常风险检测的Json，呈现给终端用户</w:t>
      </w:r>
      <w:r>
        <w:t xml:space="preserve"> </w:t>
      </w:r>
      <w:r>
        <w:br w:type="textWrapping"/>
      </w:r>
      <w:r>
        <w:t xml:space="preserve">session = </w:t>
      </w:r>
      <w:r>
        <w:rPr>
          <w:color w:val="C77DBB"/>
        </w:rPr>
        <w:t>agent</w:t>
      </w:r>
      <w:r>
        <w:t xml:space="preserve">.runStep(session); </w:t>
      </w:r>
      <w:r>
        <w:br w:type="textWrapping"/>
      </w:r>
      <w:r>
        <w:rPr>
          <w:color w:val="7A7E85"/>
        </w:rPr>
        <w:t>// 终端用户反悔，想改成欠税信息检测，修改信息后继续让Agent执行</w:t>
      </w:r>
      <w:r>
        <w:t xml:space="preserve"> </w:t>
      </w:r>
      <w:r>
        <w:br w:type="textWrapping"/>
      </w:r>
      <w:r>
        <w:t xml:space="preserve">AgentSessionHelper.setUserFeedback(session, </w:t>
      </w:r>
      <w:r>
        <w:rPr>
          <w:color w:val="6AAB73"/>
        </w:rPr>
        <w:t>"改为欠税信息"</w:t>
      </w:r>
      <w:r>
        <w:t xml:space="preserve">); </w:t>
      </w:r>
      <w:r>
        <w:br w:type="textWrapping"/>
      </w:r>
      <w:r>
        <w:t xml:space="preserve"> </w:t>
      </w:r>
      <w:r>
        <w:br w:type="textWrapping"/>
      </w:r>
      <w:r>
        <w:rPr>
          <w:color w:val="7A7E85"/>
        </w:rPr>
        <w:t>// 预期Agent返回reportType为欠税信息体检的Json，呈现给终端用户</w:t>
      </w:r>
      <w:r>
        <w:t xml:space="preserve"> </w:t>
      </w:r>
      <w:r>
        <w:br w:type="textWrapping"/>
      </w:r>
      <w:r>
        <w:t xml:space="preserve">session = </w:t>
      </w:r>
      <w:r>
        <w:rPr>
          <w:color w:val="C77DBB"/>
        </w:rPr>
        <w:t>agent</w:t>
      </w:r>
      <w:r>
        <w:t xml:space="preserve">.runStep(session); </w:t>
      </w:r>
      <w:r>
        <w:br w:type="textWrapping"/>
      </w:r>
      <w:r>
        <w:rPr>
          <w:color w:val="7A7E85"/>
        </w:rPr>
        <w:t>// 终端用户确认，调用外部系统，进一步确认公司名称和编号，补充信息后，让Agent继续执行</w:t>
      </w:r>
      <w:r>
        <w:t xml:space="preserve"> </w:t>
      </w:r>
      <w:r>
        <w:br w:type="textWrapping"/>
      </w:r>
      <w:r>
        <w:t xml:space="preserve">AgentSessionHelper.setUserFeedback(session, </w:t>
      </w:r>
      <w:r>
        <w:rPr>
          <w:color w:val="6AAB73"/>
        </w:rPr>
        <w:t>"公司改为金财互联数据服务有限公司，nsrsbh为91440101MA59JN5456"</w:t>
      </w:r>
      <w:r>
        <w:t xml:space="preserve">); </w:t>
      </w:r>
      <w:r>
        <w:br w:type="textWrapping"/>
      </w:r>
      <w:r>
        <w:t xml:space="preserve"> </w:t>
      </w:r>
      <w:r>
        <w:br w:type="textWrapping"/>
      </w:r>
      <w:r>
        <w:rPr>
          <w:color w:val="7A7E85"/>
        </w:rPr>
        <w:t>// 预期Agent更新companyName和nsrsbh</w:t>
      </w:r>
      <w:r>
        <w:t xml:space="preserve"> </w:t>
      </w:r>
      <w:r>
        <w:br w:type="textWrapping"/>
      </w:r>
      <w:r>
        <w:t xml:space="preserve">session = </w:t>
      </w:r>
      <w:r>
        <w:rPr>
          <w:color w:val="C77DBB"/>
        </w:rPr>
        <w:t>agent</w:t>
      </w:r>
      <w:r>
        <w:t xml:space="preserve">.runStep(session); </w:t>
      </w:r>
      <w:r>
        <w:br w:type="textWrapping"/>
      </w:r>
      <w:r>
        <w:rPr>
          <w:color w:val="7A7E85"/>
        </w:rPr>
        <w:t>// 此时已经得到完整调用信息了，调用risk_detection API，将API返回结果给Agent继续执行</w:t>
      </w:r>
      <w:r>
        <w:t xml:space="preserve"> </w:t>
      </w:r>
      <w:r>
        <w:br w:type="textWrapping"/>
      </w:r>
      <w:r>
        <w:t xml:space="preserve">AgentSessionHelper.setToolOutput(session, </w:t>
      </w:r>
      <w:r>
        <w:rPr>
          <w:color w:val="6AAB73"/>
        </w:rPr>
        <w:t>"金财互联数据服务有限公司1月份存在异常经营风险"</w:t>
      </w:r>
      <w:r>
        <w:t xml:space="preserve">); </w:t>
      </w:r>
      <w:r>
        <w:br w:type="textWrapping"/>
      </w:r>
      <w:r>
        <w:t xml:space="preserve"> </w:t>
      </w:r>
      <w:r>
        <w:br w:type="textWrapping"/>
      </w:r>
      <w:r>
        <w:t xml:space="preserve">session = </w:t>
      </w:r>
      <w:r>
        <w:rPr>
          <w:color w:val="C77DBB"/>
        </w:rPr>
        <w:t>agent</w:t>
      </w:r>
      <w:r>
        <w:t xml:space="preserve">.runStep(session); </w:t>
      </w:r>
      <w:r>
        <w:br w:type="textWrapping"/>
      </w:r>
      <w:r>
        <w:rPr>
          <w:color w:val="7A7E85"/>
        </w:rPr>
        <w:t>// 打印</w:t>
      </w:r>
      <w:r>
        <w:t xml:space="preserve"> </w:t>
      </w:r>
      <w:r>
        <w:br w:type="textWrapping"/>
      </w:r>
      <w:r>
        <w:rPr>
          <w:color w:val="CF8E6D"/>
        </w:rPr>
        <w:t xml:space="preserve">if </w:t>
      </w:r>
      <w:r>
        <w:t>(session.getAgentSessionStatus() == AgentSessionStatus.</w:t>
      </w:r>
      <w:r>
        <w:rPr>
          <w:color w:val="C77DBB"/>
        </w:rPr>
        <w:t>FINISHED</w:t>
      </w:r>
      <w:r>
        <w:t xml:space="preserve">) { </w:t>
      </w:r>
      <w:r>
        <w:br w:type="textWrapping"/>
      </w:r>
      <w:r>
        <w:t xml:space="preserve">    </w:t>
      </w:r>
      <w:r>
        <w:rPr>
          <w:color w:val="C77DBB"/>
        </w:rPr>
        <w:t>log</w:t>
      </w:r>
      <w:r>
        <w:t xml:space="preserve">.info(AgentSessionHelper.printPlan(session)); </w:t>
      </w:r>
      <w:r>
        <w:br w:type="textWrapping"/>
      </w:r>
      <w:r>
        <w:t>}</w:t>
      </w:r>
    </w:p>
    <w:p>
      <w:r>
        <w:t>上面的例子中，终端用户对Agent即将要执行的API做了2次修改，最终进行了执行。runStep的入参为AgentSession，有较大的灵活性，因此提供了辅助类AgentSessionHelper帮助开发者更容易处理：</w:t>
      </w:r>
    </w:p>
    <w:p>
      <w:r>
        <w:t>initAgentSession：使用用户消息初始化一个AgentSession</w:t>
      </w:r>
    </w:p>
    <w:p>
      <w:r>
        <w:t>setToolOutput：向Agent的当前步骤设置工具返回结果</w:t>
      </w:r>
    </w:p>
    <w:p>
      <w:r>
        <w:t>setUserFeedback：向Agent的当前步骤设置用户反馈</w:t>
      </w:r>
    </w:p>
    <w:p>
      <w:r>
        <w:t>打印的结果为：</w:t>
      </w:r>
    </w:p>
    <w:p>
      <w:pPr>
        <w:pStyle w:val="217"/>
      </w:pPr>
      <w:r>
        <w:t xml:space="preserve">用户: 请帮我查一下方欣科技有限公司今年1月的经营异常风险 </w:t>
      </w:r>
      <w:r>
        <w:br w:type="textWrapping"/>
      </w:r>
      <w:r>
        <w:t xml:space="preserve">计划已执行完成,自动编排步骤: </w:t>
      </w:r>
      <w:r>
        <w:br w:type="textWrapping"/>
      </w:r>
      <w:r>
        <w:t xml:space="preserve">步骤1: </w:t>
      </w:r>
      <w:r>
        <w:br w:type="textWrapping"/>
      </w:r>
      <w:r>
        <w:t xml:space="preserve">思考:好的，我将使用"risk_detection"工具来进行企业健康体检。根据您的需求，需要检测的是方欣科技有限公司今年1月的经营异常风险。今年1月的日期范围是从2024-01-01到2024-01-31。现在我将调用工具进行体检。 </w:t>
      </w:r>
      <w:r>
        <w:br w:type="textWrapping"/>
      </w:r>
      <w:r>
        <w:t xml:space="preserve">行动:使用工具[risk_detection],传入参数"{\"reportType\": \"经营异常风险检测\",\"companyName\": \"方欣科技有限公司\",\"skssqq\": \"2024-01-01\",\"skssqz\": \"2024-01-31\"}" </w:t>
      </w:r>
      <w:r>
        <w:br w:type="textWrapping"/>
      </w:r>
      <w:r>
        <w:t xml:space="preserve">用户反馈:改为欠税信息 </w:t>
      </w:r>
      <w:r>
        <w:br w:type="textWrapping"/>
      </w:r>
      <w:r>
        <w:t xml:space="preserve">步骤2: </w:t>
      </w:r>
      <w:r>
        <w:br w:type="textWrapping"/>
      </w:r>
      <w:r>
        <w:t xml:space="preserve">思考:了解，我将重新调用"risk_detection"工具，这次检测的是方欣科技有限公司今年1月的欠税信息。 </w:t>
      </w:r>
      <w:r>
        <w:br w:type="textWrapping"/>
      </w:r>
      <w:r>
        <w:t xml:space="preserve">行动:使用工具[risk_detection],传入参数"{\"reportType\": \"欠税信息体检\",\"companyName\": \"方欣科技有限公司\",\"skssqq\": \"2024-01-01\",\"skssqz\": \"2024-01-31\"}" </w:t>
      </w:r>
      <w:r>
        <w:br w:type="textWrapping"/>
      </w:r>
      <w:r>
        <w:t xml:space="preserve">用户反馈:公司改为金财互联数据服务有限公司，nsrsbh为91440101MA59JN1111 </w:t>
      </w:r>
      <w:r>
        <w:br w:type="textWrapping"/>
      </w:r>
      <w:r>
        <w:t xml:space="preserve">步骤3: </w:t>
      </w:r>
      <w:r>
        <w:br w:type="textWrapping"/>
      </w:r>
      <w:r>
        <w:t xml:space="preserve">思考:好的，我将继续使用"risk_detection"工具，这次检测的是金财互联数据服务有限公司今年1月的欠税信息，并提供了企业编号91440101MA59JN1111。 </w:t>
      </w:r>
      <w:r>
        <w:br w:type="textWrapping"/>
      </w:r>
      <w:r>
        <w:t xml:space="preserve">行动:使用工具[risk_detection],传入参数"{\"reportType\": \"欠税信息体检\",\"companyName\": \"金财互联数据服务有限公司\",\"skssqq\": \"2024-01-01\",\"skssqz\": \"2024-01-31\",\"nsrsbh\": \"91440101MA59JN5456\"}" </w:t>
      </w:r>
      <w:r>
        <w:br w:type="textWrapping"/>
      </w:r>
      <w:r>
        <w:t xml:space="preserve">工具返回:金财互联数据服务有限公司1月份存在异常经营风险 </w:t>
      </w:r>
      <w:r>
        <w:br w:type="textWrapping"/>
      </w:r>
      <w:r>
        <w:t xml:space="preserve">步骤4: </w:t>
      </w:r>
      <w:r>
        <w:br w:type="textWrapping"/>
      </w:r>
      <w:r>
        <w:t>思考:"根据体检结果，金财互联数据服务有限公司在今年1月份存在异常经营风险。"</w:t>
      </w:r>
    </w:p>
    <w:p>
      <w:r>
        <w:t>有些时候，我们会需要Agent对之前的思考、行动回答用户的最终问题，如果对模型返回的结果不满意，我们可以选择使用AgentSessionSkill解决：</w:t>
      </w:r>
    </w:p>
    <w:p>
      <w:pPr>
        <w:pStyle w:val="217"/>
      </w:pPr>
      <w:r>
        <w:rPr>
          <w:color w:val="CF8E6D"/>
        </w:rPr>
        <w:t xml:space="preserve">final </w:t>
      </w:r>
      <w:r>
        <w:t>AgentSession agentSession = agent.run(</w:t>
      </w:r>
      <w:r>
        <w:rPr>
          <w:color w:val="6AAB73"/>
        </w:rPr>
        <w:t>"我的数学成绩和语文成绩分别是多少"</w:t>
      </w:r>
      <w:r>
        <w:t xml:space="preserve">); </w:t>
      </w:r>
      <w:r>
        <w:br w:type="textWrapping"/>
      </w:r>
      <w:r>
        <w:rPr>
          <w:color w:val="CF8E6D"/>
        </w:rPr>
        <w:t xml:space="preserve">final </w:t>
      </w:r>
      <w:r>
        <w:t>LLM llm = LLMs.of(LLMs.</w:t>
      </w:r>
      <w:r>
        <w:rPr>
          <w:color w:val="C77DBB"/>
        </w:rPr>
        <w:t>PANGU</w:t>
      </w:r>
      <w:r>
        <w:t xml:space="preserve">, LLMConfig.builder() </w:t>
      </w:r>
      <w:r>
        <w:br w:type="textWrapping"/>
      </w:r>
      <w:r>
        <w:t xml:space="preserve">    .llmModuleConfig(LLMModuleConfig.builder() </w:t>
      </w:r>
      <w:r>
        <w:br w:type="textWrapping"/>
      </w:r>
      <w:r>
        <w:t xml:space="preserve">        .url( </w:t>
      </w:r>
      <w:r>
        <w:br w:type="textWrapping"/>
      </w:r>
      <w:r>
        <w:t xml:space="preserve">            </w:t>
      </w:r>
      <w:r>
        <w:rPr>
          <w:color w:val="6AAB73"/>
        </w:rPr>
        <w:t>"https://pangu.cn-southwest-2.myhuaweicloud.com/v1/infers/N2-基础模型的调用地址"</w:t>
      </w:r>
      <w:r>
        <w:t xml:space="preserve">) </w:t>
      </w:r>
      <w:r>
        <w:br w:type="textWrapping"/>
      </w:r>
      <w:r>
        <w:t xml:space="preserve">        .build()) </w:t>
      </w:r>
      <w:r>
        <w:br w:type="textWrapping"/>
      </w:r>
      <w:r>
        <w:t xml:space="preserve">    .build()); </w:t>
      </w:r>
      <w:r>
        <w:br w:type="textWrapping"/>
      </w:r>
      <w:r>
        <w:rPr>
          <w:color w:val="CF8E6D"/>
        </w:rPr>
        <w:t xml:space="preserve">final </w:t>
      </w:r>
      <w:r>
        <w:t xml:space="preserve">AgentSessionSkill agentSessionSkill = </w:t>
      </w:r>
      <w:r>
        <w:rPr>
          <w:color w:val="CF8E6D"/>
        </w:rPr>
        <w:t xml:space="preserve">new </w:t>
      </w:r>
      <w:r>
        <w:t xml:space="preserve">AgentSessionSkill(llm); </w:t>
      </w:r>
      <w:r>
        <w:br w:type="textWrapping"/>
      </w:r>
      <w:r>
        <w:t>System.</w:t>
      </w:r>
      <w:r>
        <w:rPr>
          <w:color w:val="C77DBB"/>
        </w:rPr>
        <w:t>out</w:t>
      </w:r>
      <w:r>
        <w:t>.println(</w:t>
      </w:r>
      <w:r>
        <w:rPr>
          <w:color w:val="6AAB73"/>
        </w:rPr>
        <w:t xml:space="preserve">"最终结果: " </w:t>
      </w:r>
      <w:r>
        <w:t>+ agentSessionSkill.summary(agentSession));</w:t>
      </w:r>
    </w:p>
    <w:p>
      <w:r>
        <w:t>运行结果示例：</w:t>
      </w:r>
    </w:p>
    <w:p>
      <w:pPr>
        <w:pStyle w:val="217"/>
      </w:pPr>
      <w:r>
        <w:t xml:space="preserve">用户: 我的数学成绩和语文成绩分别是多少 </w:t>
      </w:r>
      <w:r>
        <w:br w:type="textWrapping"/>
      </w:r>
      <w:r>
        <w:t xml:space="preserve">计划已执行完成,自动编排步骤: </w:t>
      </w:r>
      <w:r>
        <w:br w:type="textWrapping"/>
      </w:r>
      <w:r>
        <w:t xml:space="preserve">行动:使用工具[queryScore],传入参数"{\"subjectName\": \"数学\"}" </w:t>
      </w:r>
      <w:r>
        <w:br w:type="textWrapping"/>
      </w:r>
      <w:r>
        <w:t xml:space="preserve">思考:好的，我需要调用 queryScore 工具来查询您的数学和语文成绩。首先查询数学成绩。 </w:t>
      </w:r>
      <w:r>
        <w:br w:type="textWrapping"/>
      </w:r>
      <w:r>
        <w:t xml:space="preserve">工具返回:99 </w:t>
      </w:r>
      <w:r>
        <w:br w:type="textWrapping"/>
      </w:r>
      <w:r>
        <w:t xml:space="preserve">行动:使用工具[queryScore],传入参数"{\"subjectName\": \"语文\"}" </w:t>
      </w:r>
      <w:r>
        <w:br w:type="textWrapping"/>
      </w:r>
      <w:r>
        <w:t xml:space="preserve">思考:您的数学成绩是99分。接下来查询语文成绩。 </w:t>
      </w:r>
      <w:r>
        <w:br w:type="textWrapping"/>
      </w:r>
      <w:r>
        <w:t xml:space="preserve">工具返回:99 </w:t>
      </w:r>
      <w:r>
        <w:br w:type="textWrapping"/>
      </w:r>
      <w:r>
        <w:t>问题已求解:您的语文成绩也是99分</w:t>
      </w:r>
    </w:p>
    <w:p>
      <w:pPr>
        <w:pStyle w:val="217"/>
      </w:pPr>
      <w:r>
        <w:t>最终结果: 您的数学成绩是99分，您的语文成绩也是99分。</w:t>
      </w:r>
    </w:p>
    <w:p>
      <w:r>
        <w:t>AgentSessionSkill使用的大模型建议为N2-基础模型或者其它同等类型的模型。</w:t>
      </w:r>
    </w:p>
    <w:p>
      <w:pPr>
        <w:pStyle w:val="5"/>
      </w:pPr>
      <w:bookmarkStart w:id="52" w:name="_ZH-CN_TOPIC_0000001679800774-chtext"/>
      <w:bookmarkStart w:id="53" w:name="_Toc256000020"/>
      <w:r>
        <w:t>监听Agent</w:t>
      </w:r>
      <w:bookmarkEnd w:id="52"/>
      <w:bookmarkEnd w:id="53"/>
    </w:p>
    <w:p>
      <w:r>
        <w:rPr>
          <w:color w:val="494949"/>
        </w:rPr>
        <w:t>一次Agent的响应如果涉及到多个任务的分解，往往会执行比较长的时间，此时可以对agent的执行过程进行监听</w:t>
      </w:r>
      <w:r>
        <w:t>。</w:t>
      </w:r>
    </w:p>
    <w:p>
      <w:r>
        <w:t>AgentListener的定义如下：</w:t>
      </w:r>
    </w:p>
    <w:p>
      <w:pPr>
        <w:pStyle w:val="217"/>
      </w:pPr>
      <w:r>
        <w:rPr>
          <w:color w:val="CF8E6D"/>
        </w:rPr>
        <w:t xml:space="preserve">public interface </w:t>
      </w:r>
      <w:r>
        <w:t xml:space="preserve">AgentListener { </w:t>
      </w:r>
      <w:r>
        <w:br w:type="textWrapping"/>
      </w:r>
      <w:r>
        <w:t xml:space="preserve">    </w:t>
      </w:r>
      <w:r>
        <w:rPr>
          <w:color w:val="5F826B"/>
        </w:rPr>
        <w:t>/**</w:t>
      </w:r>
      <w:r>
        <w:t xml:space="preserve"> </w:t>
      </w:r>
      <w:r>
        <w:br w:type="textWrapping"/>
      </w:r>
      <w:r>
        <w:rPr>
          <w:color w:val="5F826B"/>
        </w:rPr>
        <w:t xml:space="preserve">     * Session启动时调用</w:t>
      </w:r>
      <w:r>
        <w:t xml:space="preserve"> </w:t>
      </w:r>
      <w:r>
        <w:br w:type="textWrapping"/>
      </w:r>
      <w:r>
        <w:t xml:space="preserve">     </w:t>
      </w:r>
      <w:r>
        <w:rPr>
          <w:color w:val="5F826B"/>
        </w:rPr>
        <w:t>*</w:t>
      </w:r>
      <w:r>
        <w:t xml:space="preserve"> </w:t>
      </w:r>
      <w:r>
        <w:br w:type="textWrapping"/>
      </w:r>
      <w:r>
        <w:rPr>
          <w:color w:val="5F826B"/>
        </w:rPr>
        <w:t xml:space="preserve">     * </w:t>
      </w:r>
      <w:r>
        <w:rPr>
          <w:color w:val="67A37C"/>
        </w:rPr>
        <w:t xml:space="preserve">@param </w:t>
      </w:r>
      <w:r>
        <w:rPr>
          <w:color w:val="ABADB3"/>
        </w:rPr>
        <w:t xml:space="preserve">agentSession </w:t>
      </w:r>
      <w:r>
        <w:rPr>
          <w:color w:val="5F826B"/>
        </w:rPr>
        <w:t>AgentSession</w:t>
      </w:r>
      <w:r>
        <w:t xml:space="preserve"> </w:t>
      </w:r>
      <w:r>
        <w:br w:type="textWrapping"/>
      </w:r>
      <w:r>
        <w:rPr>
          <w:color w:val="5F826B"/>
        </w:rPr>
        <w:t xml:space="preserve">     */</w:t>
      </w:r>
      <w:r>
        <w:t xml:space="preserve"> </w:t>
      </w:r>
      <w:r>
        <w:br w:type="textWrapping"/>
      </w:r>
      <w:r>
        <w:t xml:space="preserve">    </w:t>
      </w:r>
      <w:r>
        <w:rPr>
          <w:color w:val="CF8E6D"/>
        </w:rPr>
        <w:t xml:space="preserve">default void </w:t>
      </w:r>
      <w:r>
        <w:rPr>
          <w:color w:val="56A8F5"/>
        </w:rPr>
        <w:t>onSessionStart</w:t>
      </w:r>
      <w:r>
        <w:t xml:space="preserve">(AgentSession agentSession) { </w:t>
      </w:r>
      <w:r>
        <w:br w:type="textWrapping"/>
      </w:r>
      <w:r>
        <w:t xml:space="preserve">    } </w:t>
      </w:r>
      <w:r>
        <w:br w:type="textWrapping"/>
      </w:r>
      <w:r>
        <w:t xml:space="preserve">    </w:t>
      </w:r>
      <w:r>
        <w:rPr>
          <w:color w:val="5F826B"/>
        </w:rPr>
        <w:t>/**</w:t>
      </w:r>
      <w:r>
        <w:t xml:space="preserve"> </w:t>
      </w:r>
      <w:r>
        <w:br w:type="textWrapping"/>
      </w:r>
      <w:r>
        <w:rPr>
          <w:color w:val="5F826B"/>
        </w:rPr>
        <w:t xml:space="preserve">     * Session迭代过程中调用</w:t>
      </w:r>
      <w:r>
        <w:t xml:space="preserve"> </w:t>
      </w:r>
      <w:r>
        <w:br w:type="textWrapping"/>
      </w:r>
      <w:r>
        <w:t xml:space="preserve">     </w:t>
      </w:r>
      <w:r>
        <w:rPr>
          <w:color w:val="5F826B"/>
        </w:rPr>
        <w:t>*</w:t>
      </w:r>
      <w:r>
        <w:t xml:space="preserve"> </w:t>
      </w:r>
      <w:r>
        <w:br w:type="textWrapping"/>
      </w:r>
      <w:r>
        <w:rPr>
          <w:color w:val="5F826B"/>
        </w:rPr>
        <w:t xml:space="preserve">     * </w:t>
      </w:r>
      <w:r>
        <w:rPr>
          <w:color w:val="67A37C"/>
        </w:rPr>
        <w:t xml:space="preserve">@param </w:t>
      </w:r>
      <w:r>
        <w:rPr>
          <w:color w:val="ABADB3"/>
        </w:rPr>
        <w:t xml:space="preserve">agentSession </w:t>
      </w:r>
      <w:r>
        <w:rPr>
          <w:color w:val="5F826B"/>
        </w:rPr>
        <w:t>AgentSession</w:t>
      </w:r>
      <w:r>
        <w:t xml:space="preserve"> </w:t>
      </w:r>
      <w:r>
        <w:br w:type="textWrapping"/>
      </w:r>
      <w:r>
        <w:rPr>
          <w:color w:val="5F826B"/>
        </w:rPr>
        <w:t xml:space="preserve">     */</w:t>
      </w:r>
      <w:r>
        <w:t xml:space="preserve"> </w:t>
      </w:r>
      <w:r>
        <w:br w:type="textWrapping"/>
      </w:r>
      <w:r>
        <w:t xml:space="preserve">    </w:t>
      </w:r>
      <w:r>
        <w:rPr>
          <w:color w:val="CF8E6D"/>
        </w:rPr>
        <w:t xml:space="preserve">default void </w:t>
      </w:r>
      <w:r>
        <w:rPr>
          <w:color w:val="56A8F5"/>
        </w:rPr>
        <w:t>onSessionIteration</w:t>
      </w:r>
      <w:r>
        <w:t xml:space="preserve">(AgentSession agentSession) { </w:t>
      </w:r>
      <w:r>
        <w:br w:type="textWrapping"/>
      </w:r>
      <w:r>
        <w:t xml:space="preserve">    } </w:t>
      </w:r>
      <w:r>
        <w:br w:type="textWrapping"/>
      </w:r>
      <w:r>
        <w:t xml:space="preserve">    </w:t>
      </w:r>
      <w:r>
        <w:rPr>
          <w:color w:val="5F826B"/>
        </w:rPr>
        <w:t>/**</w:t>
      </w:r>
      <w:r>
        <w:t xml:space="preserve"> </w:t>
      </w:r>
      <w:r>
        <w:br w:type="textWrapping"/>
      </w:r>
      <w:r>
        <w:rPr>
          <w:color w:val="5F826B"/>
        </w:rPr>
        <w:t xml:space="preserve">     * onSessionIteration调用结束后，检查Agent是否需要终止，如果需要终止，则返回true，默认不终止</w:t>
      </w:r>
      <w:r>
        <w:t xml:space="preserve"> </w:t>
      </w:r>
      <w:r>
        <w:br w:type="textWrapping"/>
      </w:r>
      <w:r>
        <w:t xml:space="preserve">     </w:t>
      </w:r>
      <w:r>
        <w:rPr>
          <w:color w:val="5F826B"/>
        </w:rPr>
        <w:t>* 可以在终止前对agentSession进行修改，如：修改agent的finalAnswer</w:t>
      </w:r>
      <w:r>
        <w:t xml:space="preserve"> </w:t>
      </w:r>
      <w:r>
        <w:br w:type="textWrapping"/>
      </w:r>
      <w:r>
        <w:rPr>
          <w:color w:val="5F826B"/>
        </w:rPr>
        <w:t xml:space="preserve">     *</w:t>
      </w:r>
      <w:r>
        <w:t xml:space="preserve"> </w:t>
      </w:r>
      <w:r>
        <w:br w:type="textWrapping"/>
      </w:r>
      <w:r>
        <w:rPr>
          <w:color w:val="5F826B"/>
        </w:rPr>
        <w:t xml:space="preserve">     * </w:t>
      </w:r>
      <w:r>
        <w:rPr>
          <w:color w:val="67A37C"/>
        </w:rPr>
        <w:t xml:space="preserve">@param </w:t>
      </w:r>
      <w:r>
        <w:rPr>
          <w:color w:val="ABADB3"/>
        </w:rPr>
        <w:t xml:space="preserve">agentSession </w:t>
      </w:r>
      <w:r>
        <w:rPr>
          <w:color w:val="5F826B"/>
        </w:rPr>
        <w:t>AgentSession</w:t>
      </w:r>
      <w:r>
        <w:t xml:space="preserve"> </w:t>
      </w:r>
      <w:r>
        <w:br w:type="textWrapping"/>
      </w:r>
      <w:r>
        <w:rPr>
          <w:color w:val="5F826B"/>
        </w:rPr>
        <w:t xml:space="preserve">     */</w:t>
      </w:r>
      <w:r>
        <w:t xml:space="preserve"> </w:t>
      </w:r>
      <w:r>
        <w:br w:type="textWrapping"/>
      </w:r>
      <w:r>
        <w:t xml:space="preserve">    </w:t>
      </w:r>
      <w:r>
        <w:rPr>
          <w:color w:val="CF8E6D"/>
        </w:rPr>
        <w:t xml:space="preserve">default boolean </w:t>
      </w:r>
      <w:r>
        <w:rPr>
          <w:color w:val="56A8F5"/>
        </w:rPr>
        <w:t>onCheckInterruptRequirement</w:t>
      </w:r>
      <w:r>
        <w:t xml:space="preserve">(AgentSession agentSession) { </w:t>
      </w:r>
      <w:r>
        <w:br w:type="textWrapping"/>
      </w:r>
      <w:r>
        <w:t xml:space="preserve">        </w:t>
      </w:r>
      <w:r>
        <w:rPr>
          <w:color w:val="CF8E6D"/>
        </w:rPr>
        <w:t>return false</w:t>
      </w:r>
      <w:r>
        <w:t xml:space="preserve">; </w:t>
      </w:r>
      <w:r>
        <w:br w:type="textWrapping"/>
      </w:r>
      <w:r>
        <w:t xml:space="preserve">    } </w:t>
      </w:r>
      <w:r>
        <w:br w:type="textWrapping"/>
      </w:r>
      <w:r>
        <w:t xml:space="preserve">    </w:t>
      </w:r>
      <w:r>
        <w:rPr>
          <w:color w:val="5F826B"/>
        </w:rPr>
        <w:t>/**</w:t>
      </w:r>
      <w:r>
        <w:t xml:space="preserve"> </w:t>
      </w:r>
      <w:r>
        <w:br w:type="textWrapping"/>
      </w:r>
      <w:r>
        <w:rPr>
          <w:color w:val="5F826B"/>
        </w:rPr>
        <w:t xml:space="preserve">     * Session结束时调用</w:t>
      </w:r>
      <w:r>
        <w:t xml:space="preserve"> </w:t>
      </w:r>
      <w:r>
        <w:br w:type="textWrapping"/>
      </w:r>
      <w:r>
        <w:t xml:space="preserve">     </w:t>
      </w:r>
      <w:r>
        <w:rPr>
          <w:color w:val="5F826B"/>
        </w:rPr>
        <w:t>*</w:t>
      </w:r>
      <w:r>
        <w:t xml:space="preserve"> </w:t>
      </w:r>
      <w:r>
        <w:br w:type="textWrapping"/>
      </w:r>
      <w:r>
        <w:rPr>
          <w:color w:val="5F826B"/>
        </w:rPr>
        <w:t xml:space="preserve">     * </w:t>
      </w:r>
      <w:r>
        <w:rPr>
          <w:color w:val="67A37C"/>
        </w:rPr>
        <w:t xml:space="preserve">@param </w:t>
      </w:r>
      <w:r>
        <w:rPr>
          <w:color w:val="ABADB3"/>
        </w:rPr>
        <w:t xml:space="preserve">agentSession </w:t>
      </w:r>
      <w:r>
        <w:rPr>
          <w:color w:val="5F826B"/>
        </w:rPr>
        <w:t>AgentSession</w:t>
      </w:r>
      <w:r>
        <w:t xml:space="preserve"> </w:t>
      </w:r>
      <w:r>
        <w:br w:type="textWrapping"/>
      </w:r>
      <w:r>
        <w:rPr>
          <w:color w:val="5F826B"/>
        </w:rPr>
        <w:t xml:space="preserve">     */</w:t>
      </w:r>
      <w:r>
        <w:t xml:space="preserve"> </w:t>
      </w:r>
      <w:r>
        <w:br w:type="textWrapping"/>
      </w:r>
      <w:r>
        <w:t xml:space="preserve">    </w:t>
      </w:r>
      <w:r>
        <w:rPr>
          <w:color w:val="CF8E6D"/>
        </w:rPr>
        <w:t xml:space="preserve">default void </w:t>
      </w:r>
      <w:r>
        <w:rPr>
          <w:color w:val="56A8F5"/>
        </w:rPr>
        <w:t>onSessionEnd</w:t>
      </w:r>
      <w:r>
        <w:t xml:space="preserve">(AgentSession agentSession) { </w:t>
      </w:r>
      <w:r>
        <w:br w:type="textWrapping"/>
      </w:r>
      <w:r>
        <w:t xml:space="preserve">    } </w:t>
      </w:r>
      <w:r>
        <w:br w:type="textWrapping"/>
      </w:r>
      <w:r>
        <w:t>}</w:t>
      </w:r>
    </w:p>
    <w:p>
      <w:pPr>
        <w:pStyle w:val="159"/>
      </w:pPr>
      <w:r>
        <w:t>定义一个监听器</w:t>
      </w:r>
    </w:p>
    <w:p>
      <w:r>
        <w:t>通过实现AgentListener定义一个监听器：</w:t>
      </w:r>
    </w:p>
    <w:p>
      <w:pPr>
        <w:pStyle w:val="217"/>
      </w:pPr>
      <w:r>
        <w:rPr>
          <w:color w:val="CF8E6D"/>
        </w:rPr>
        <w:t xml:space="preserve">import </w:t>
      </w:r>
      <w:r>
        <w:t xml:space="preserve">com.huaweicloud.pangu.dev.sdk.api.agent.AgentListener; </w:t>
      </w:r>
      <w:r>
        <w:br w:type="textWrapping"/>
      </w:r>
      <w:r>
        <w:t xml:space="preserve"> </w:t>
      </w:r>
      <w:r>
        <w:br w:type="textWrapping"/>
      </w:r>
      <w:r>
        <w:rPr>
          <w:color w:val="CF8E6D"/>
        </w:rPr>
        <w:t xml:space="preserve">public static class </w:t>
      </w:r>
      <w:r>
        <w:t xml:space="preserve">TestAgentListener </w:t>
      </w:r>
      <w:r>
        <w:rPr>
          <w:color w:val="CF8E6D"/>
        </w:rPr>
        <w:t xml:space="preserve">implements </w:t>
      </w:r>
      <w:r>
        <w:t xml:space="preserve">AgentListener { </w:t>
      </w:r>
      <w:r>
        <w:br w:type="textWrapping"/>
      </w:r>
      <w:r>
        <w:t xml:space="preserve">    </w:t>
      </w:r>
      <w:r>
        <w:rPr>
          <w:color w:val="B3AE60"/>
        </w:rPr>
        <w:t>@Override</w:t>
      </w:r>
      <w:r>
        <w:t xml:space="preserve"> </w:t>
      </w:r>
      <w:r>
        <w:br w:type="textWrapping"/>
      </w:r>
      <w:r>
        <w:t xml:space="preserve">    </w:t>
      </w:r>
      <w:r>
        <w:rPr>
          <w:color w:val="CF8E6D"/>
        </w:rPr>
        <w:t xml:space="preserve">public void </w:t>
      </w:r>
      <w:r>
        <w:rPr>
          <w:color w:val="56A8F5"/>
        </w:rPr>
        <w:t>onSessionStart</w:t>
      </w:r>
      <w:r>
        <w:t xml:space="preserve">(AgentSession agentSession) { </w:t>
      </w:r>
      <w:r>
        <w:br w:type="textWrapping"/>
      </w:r>
      <w:r>
        <w:t xml:space="preserve">        System.</w:t>
      </w:r>
      <w:r>
        <w:rPr>
          <w:color w:val="C77DBB"/>
        </w:rPr>
        <w:t>out</w:t>
      </w:r>
      <w:r>
        <w:t xml:space="preserve">.println(agentSession); </w:t>
      </w:r>
      <w:r>
        <w:br w:type="textWrapping"/>
      </w:r>
      <w:r>
        <w:t xml:space="preserve">    } </w:t>
      </w:r>
      <w:r>
        <w:br w:type="textWrapping"/>
      </w:r>
      <w:r>
        <w:t xml:space="preserve">    </w:t>
      </w:r>
      <w:r>
        <w:rPr>
          <w:color w:val="B3AE60"/>
        </w:rPr>
        <w:t>@Override</w:t>
      </w:r>
      <w:r>
        <w:t xml:space="preserve"> </w:t>
      </w:r>
      <w:r>
        <w:br w:type="textWrapping"/>
      </w:r>
      <w:r>
        <w:t xml:space="preserve">    </w:t>
      </w:r>
      <w:r>
        <w:rPr>
          <w:color w:val="CF8E6D"/>
        </w:rPr>
        <w:t xml:space="preserve">public void </w:t>
      </w:r>
      <w:r>
        <w:rPr>
          <w:color w:val="56A8F5"/>
        </w:rPr>
        <w:t>onSessionIteration</w:t>
      </w:r>
      <w:r>
        <w:t xml:space="preserve">(AgentSession agentSession) { </w:t>
      </w:r>
      <w:r>
        <w:br w:type="textWrapping"/>
      </w:r>
      <w:r>
        <w:t xml:space="preserve">        System.</w:t>
      </w:r>
      <w:r>
        <w:rPr>
          <w:color w:val="C77DBB"/>
        </w:rPr>
        <w:t>out</w:t>
      </w:r>
      <w:r>
        <w:t xml:space="preserve">.println(agentSession); </w:t>
      </w:r>
      <w:r>
        <w:br w:type="textWrapping"/>
      </w:r>
      <w:r>
        <w:t xml:space="preserve">    } </w:t>
      </w:r>
      <w:r>
        <w:br w:type="textWrapping"/>
      </w:r>
      <w:r>
        <w:t xml:space="preserve">    </w:t>
      </w:r>
      <w:r>
        <w:rPr>
          <w:color w:val="B3AE60"/>
        </w:rPr>
        <w:t>@Override</w:t>
      </w:r>
      <w:r>
        <w:t xml:space="preserve"> </w:t>
      </w:r>
      <w:r>
        <w:br w:type="textWrapping"/>
      </w:r>
      <w:r>
        <w:t xml:space="preserve">    </w:t>
      </w:r>
      <w:r>
        <w:rPr>
          <w:color w:val="CF8E6D"/>
        </w:rPr>
        <w:t xml:space="preserve">public void </w:t>
      </w:r>
      <w:r>
        <w:rPr>
          <w:color w:val="56A8F5"/>
        </w:rPr>
        <w:t>onSessionEnd</w:t>
      </w:r>
      <w:r>
        <w:t xml:space="preserve">(AgentSession agentSession) { </w:t>
      </w:r>
      <w:r>
        <w:br w:type="textWrapping"/>
      </w:r>
      <w:r>
        <w:t xml:space="preserve">        System.</w:t>
      </w:r>
      <w:r>
        <w:rPr>
          <w:color w:val="C77DBB"/>
        </w:rPr>
        <w:t>out</w:t>
      </w:r>
      <w:r>
        <w:t xml:space="preserve">.println(agentSession); </w:t>
      </w:r>
      <w:r>
        <w:br w:type="textWrapping"/>
      </w:r>
      <w:r>
        <w:t xml:space="preserve">    } </w:t>
      </w:r>
      <w:r>
        <w:br w:type="textWrapping"/>
      </w:r>
      <w:r>
        <w:t>}</w:t>
      </w:r>
    </w:p>
    <w:p>
      <w:r>
        <w:rPr>
          <w:color w:val="494949"/>
        </w:rPr>
        <w:t>分别对应了Agent的开始、中间过程、结束</w:t>
      </w:r>
      <w:r>
        <w:t>阶段。</w:t>
      </w:r>
    </w:p>
    <w:p>
      <w:pPr>
        <w:pStyle w:val="159"/>
      </w:pPr>
      <w:r>
        <w:t>为Agent添加一个监听器</w:t>
      </w:r>
    </w:p>
    <w:p>
      <w:r>
        <w:t>通多调用Agent的addListener接口添加一个监听器：</w:t>
      </w:r>
    </w:p>
    <w:p>
      <w:pPr>
        <w:pStyle w:val="217"/>
      </w:pPr>
      <w:r>
        <w:rPr>
          <w:color w:val="CF8E6D"/>
        </w:rPr>
        <w:t xml:space="preserve">import </w:t>
      </w:r>
      <w:r>
        <w:t xml:space="preserve">com.huaweicloud.pangu.dev.sdk.agent.ReactPanguAgent; </w:t>
      </w:r>
      <w:r>
        <w:br w:type="textWrapping"/>
      </w:r>
      <w:r>
        <w:rPr>
          <w:color w:val="CF8E6D"/>
        </w:rPr>
        <w:t xml:space="preserve">import </w:t>
      </w:r>
      <w:r>
        <w:t xml:space="preserve">com.huaweicloud.pangu.dev.sdk.api.llms.LLMs; </w:t>
      </w:r>
      <w:r>
        <w:br w:type="textWrapping"/>
      </w:r>
      <w:r>
        <w:t xml:space="preserve"> </w:t>
      </w:r>
      <w:r>
        <w:br w:type="textWrapping"/>
      </w:r>
      <w:r>
        <w:rPr>
          <w:color w:val="CF8E6D"/>
        </w:rPr>
        <w:t xml:space="preserve">public static void </w:t>
      </w:r>
      <w:r>
        <w:rPr>
          <w:color w:val="56A8F5"/>
        </w:rPr>
        <w:t>initAgent</w:t>
      </w:r>
      <w:r>
        <w:t xml:space="preserve">() { </w:t>
      </w:r>
      <w:r>
        <w:br w:type="textWrapping"/>
      </w:r>
      <w:r>
        <w:t xml:space="preserve">    ReactPanguAgent agent = </w:t>
      </w:r>
      <w:r>
        <w:rPr>
          <w:color w:val="CF8E6D"/>
        </w:rPr>
        <w:t xml:space="preserve">new </w:t>
      </w:r>
      <w:r>
        <w:t>ReactPanguAgent(LLMs.of(LLMs.</w:t>
      </w:r>
      <w:r>
        <w:rPr>
          <w:color w:val="C77DBB"/>
        </w:rPr>
        <w:t>PANGU</w:t>
      </w:r>
      <w:r>
        <w:t xml:space="preserve">)); </w:t>
      </w:r>
      <w:r>
        <w:br w:type="textWrapping"/>
      </w:r>
      <w:r>
        <w:t xml:space="preserve">    </w:t>
      </w:r>
      <w:r>
        <w:rPr>
          <w:color w:val="CF8E6D"/>
        </w:rPr>
        <w:t xml:space="preserve">final </w:t>
      </w:r>
      <w:r>
        <w:t xml:space="preserve">TestAgentListener testAgentListener = </w:t>
      </w:r>
      <w:r>
        <w:rPr>
          <w:color w:val="CF8E6D"/>
        </w:rPr>
        <w:t xml:space="preserve">new </w:t>
      </w:r>
      <w:r>
        <w:t xml:space="preserve">TestAgentListener(); </w:t>
      </w:r>
      <w:r>
        <w:br w:type="textWrapping"/>
      </w:r>
      <w:r>
        <w:t xml:space="preserve">    agent.addListener(testAgentListener); </w:t>
      </w:r>
      <w:r>
        <w:br w:type="textWrapping"/>
      </w:r>
      <w:r>
        <w:t>}</w:t>
      </w:r>
    </w:p>
    <w:p>
      <w:r>
        <w:t>listener会在Agent运行时生效。</w:t>
      </w:r>
    </w:p>
    <w:p>
      <w:pPr>
        <w:pStyle w:val="159"/>
      </w:pPr>
      <w:r>
        <w:t>监听的对象</w:t>
      </w:r>
    </w:p>
    <w:p>
      <w:r>
        <w:t>监听的对象为一个AgentSession：</w:t>
      </w:r>
    </w:p>
    <w:p>
      <w:pPr>
        <w:pStyle w:val="217"/>
      </w:pPr>
      <w:r>
        <w:rPr>
          <w:color w:val="CF8E6D"/>
        </w:rPr>
        <w:t xml:space="preserve">public class </w:t>
      </w:r>
      <w:r>
        <w:t xml:space="preserve">AgentSession { </w:t>
      </w:r>
      <w:r>
        <w:br w:type="textWrapping"/>
      </w:r>
      <w:r>
        <w:t xml:space="preserve">    </w:t>
      </w:r>
      <w:r>
        <w:rPr>
          <w:color w:val="5F826B"/>
        </w:rPr>
        <w:t>/**</w:t>
      </w:r>
      <w:r>
        <w:t xml:space="preserve"> </w:t>
      </w:r>
      <w:r>
        <w:br w:type="textWrapping"/>
      </w:r>
      <w:r>
        <w:rPr>
          <w:color w:val="5F826B"/>
        </w:rPr>
        <w:t xml:space="preserve">     * UUID，在一个session内唯一</w:t>
      </w:r>
      <w:r>
        <w:t xml:space="preserve"> </w:t>
      </w:r>
      <w:r>
        <w:br w:type="textWrapping"/>
      </w:r>
      <w:r>
        <w:t xml:space="preserve">     </w:t>
      </w:r>
      <w:r>
        <w:rPr>
          <w:color w:val="5F826B"/>
        </w:rPr>
        <w:t>*/</w:t>
      </w:r>
      <w:r>
        <w:t xml:space="preserve"> </w:t>
      </w:r>
      <w:r>
        <w:br w:type="textWrapping"/>
      </w:r>
      <w:r>
        <w:t xml:space="preserve">    </w:t>
      </w:r>
      <w:r>
        <w:rPr>
          <w:color w:val="CF8E6D"/>
        </w:rPr>
        <w:t xml:space="preserve">private </w:t>
      </w:r>
      <w:r>
        <w:t xml:space="preserve">String </w:t>
      </w:r>
      <w:r>
        <w:rPr>
          <w:color w:val="C77DBB"/>
        </w:rPr>
        <w:t>sessionId</w:t>
      </w:r>
      <w:r>
        <w:t xml:space="preserve">; </w:t>
      </w:r>
      <w:r>
        <w:br w:type="textWrapping"/>
      </w:r>
      <w:r>
        <w:t xml:space="preserve">    </w:t>
      </w:r>
      <w:r>
        <w:rPr>
          <w:color w:val="5F826B"/>
        </w:rPr>
        <w:t>/**</w:t>
      </w:r>
      <w:r>
        <w:t xml:space="preserve"> </w:t>
      </w:r>
      <w:r>
        <w:br w:type="textWrapping"/>
      </w:r>
      <w:r>
        <w:rPr>
          <w:color w:val="5F826B"/>
        </w:rPr>
        <w:t xml:space="preserve">     * Agent返回的最终答案（最后一个AgentAction的输出）</w:t>
      </w:r>
      <w:r>
        <w:t xml:space="preserve"> </w:t>
      </w:r>
      <w:r>
        <w:br w:type="textWrapping"/>
      </w:r>
      <w:r>
        <w:t xml:space="preserve">     </w:t>
      </w:r>
      <w:r>
        <w:rPr>
          <w:color w:val="5F826B"/>
        </w:rPr>
        <w:t>*/</w:t>
      </w:r>
      <w:r>
        <w:t xml:space="preserve"> </w:t>
      </w:r>
      <w:r>
        <w:br w:type="textWrapping"/>
      </w:r>
      <w:r>
        <w:t xml:space="preserve">    </w:t>
      </w:r>
      <w:r>
        <w:rPr>
          <w:color w:val="CF8E6D"/>
        </w:rPr>
        <w:t xml:space="preserve">private </w:t>
      </w:r>
      <w:r>
        <w:t xml:space="preserve">String </w:t>
      </w:r>
      <w:r>
        <w:rPr>
          <w:color w:val="C77DBB"/>
        </w:rPr>
        <w:t xml:space="preserve">finalAnswer </w:t>
      </w:r>
      <w:r>
        <w:t xml:space="preserve">= </w:t>
      </w:r>
      <w:r>
        <w:rPr>
          <w:color w:val="6AAB73"/>
        </w:rPr>
        <w:t>""</w:t>
      </w:r>
      <w:r>
        <w:t xml:space="preserve">; </w:t>
      </w:r>
      <w:r>
        <w:br w:type="textWrapping"/>
      </w:r>
      <w:r>
        <w:t xml:space="preserve">    </w:t>
      </w:r>
      <w:r>
        <w:rPr>
          <w:color w:val="5F826B"/>
        </w:rPr>
        <w:t>/**</w:t>
      </w:r>
      <w:r>
        <w:t xml:space="preserve"> </w:t>
      </w:r>
      <w:r>
        <w:br w:type="textWrapping"/>
      </w:r>
      <w:r>
        <w:rPr>
          <w:color w:val="5F826B"/>
        </w:rPr>
        <w:t xml:space="preserve">     * 本次session的用户query</w:t>
      </w:r>
      <w:r>
        <w:t xml:space="preserve"> </w:t>
      </w:r>
      <w:r>
        <w:br w:type="textWrapping"/>
      </w:r>
      <w:r>
        <w:rPr>
          <w:color w:val="5F826B"/>
        </w:rPr>
        <w:t xml:space="preserve">     */</w:t>
      </w:r>
      <w:r>
        <w:t xml:space="preserve"> </w:t>
      </w:r>
      <w:r>
        <w:br w:type="textWrapping"/>
      </w:r>
      <w:r>
        <w:t xml:space="preserve">    </w:t>
      </w:r>
      <w:r>
        <w:rPr>
          <w:color w:val="CF8E6D"/>
        </w:rPr>
        <w:t xml:space="preserve">private </w:t>
      </w:r>
      <w:r>
        <w:t xml:space="preserve">List&lt;ConversationMessage&gt; </w:t>
      </w:r>
      <w:r>
        <w:rPr>
          <w:color w:val="C77DBB"/>
        </w:rPr>
        <w:t>messages</w:t>
      </w:r>
      <w:r>
        <w:t xml:space="preserve">; </w:t>
      </w:r>
      <w:r>
        <w:br w:type="textWrapping"/>
      </w:r>
      <w:r>
        <w:t xml:space="preserve">    </w:t>
      </w:r>
      <w:r>
        <w:rPr>
          <w:color w:val="5F826B"/>
        </w:rPr>
        <w:t>/**</w:t>
      </w:r>
      <w:r>
        <w:t xml:space="preserve"> </w:t>
      </w:r>
      <w:r>
        <w:br w:type="textWrapping"/>
      </w:r>
      <w:r>
        <w:rPr>
          <w:color w:val="5F826B"/>
        </w:rPr>
        <w:t xml:space="preserve">     * 历史Action</w:t>
      </w:r>
      <w:r>
        <w:t xml:space="preserve"> </w:t>
      </w:r>
      <w:r>
        <w:br w:type="textWrapping"/>
      </w:r>
      <w:r>
        <w:rPr>
          <w:color w:val="5F826B"/>
        </w:rPr>
        <w:t xml:space="preserve">     */</w:t>
      </w:r>
      <w:r>
        <w:t xml:space="preserve"> </w:t>
      </w:r>
      <w:r>
        <w:br w:type="textWrapping"/>
      </w:r>
      <w:r>
        <w:t xml:space="preserve">    </w:t>
      </w:r>
      <w:r>
        <w:rPr>
          <w:color w:val="CF8E6D"/>
        </w:rPr>
        <w:t xml:space="preserve">private </w:t>
      </w:r>
      <w:r>
        <w:t xml:space="preserve">List&lt;AgentAction&gt; </w:t>
      </w:r>
      <w:r>
        <w:rPr>
          <w:color w:val="C77DBB"/>
        </w:rPr>
        <w:t>historyAction</w:t>
      </w:r>
      <w:r>
        <w:t xml:space="preserve">; </w:t>
      </w:r>
      <w:r>
        <w:br w:type="textWrapping"/>
      </w:r>
      <w:r>
        <w:t xml:space="preserve">    </w:t>
      </w:r>
      <w:r>
        <w:rPr>
          <w:color w:val="5F826B"/>
        </w:rPr>
        <w:t>/**</w:t>
      </w:r>
      <w:r>
        <w:t xml:space="preserve"> </w:t>
      </w:r>
      <w:r>
        <w:br w:type="textWrapping"/>
      </w:r>
      <w:r>
        <w:rPr>
          <w:color w:val="5F826B"/>
        </w:rPr>
        <w:t xml:space="preserve">     * 当前Action</w:t>
      </w:r>
      <w:r>
        <w:t xml:space="preserve"> </w:t>
      </w:r>
      <w:r>
        <w:br w:type="textWrapping"/>
      </w:r>
      <w:r>
        <w:rPr>
          <w:color w:val="5F826B"/>
        </w:rPr>
        <w:t xml:space="preserve">     */</w:t>
      </w:r>
      <w:r>
        <w:t xml:space="preserve"> </w:t>
      </w:r>
      <w:r>
        <w:br w:type="textWrapping"/>
      </w:r>
      <w:r>
        <w:t xml:space="preserve">    </w:t>
      </w:r>
      <w:r>
        <w:rPr>
          <w:color w:val="CF8E6D"/>
        </w:rPr>
        <w:t xml:space="preserve">private </w:t>
      </w:r>
      <w:r>
        <w:t xml:space="preserve">AgentAction </w:t>
      </w:r>
      <w:r>
        <w:rPr>
          <w:color w:val="C77DBB"/>
        </w:rPr>
        <w:t>currentAction</w:t>
      </w:r>
      <w:r>
        <w:t xml:space="preserve">; </w:t>
      </w:r>
      <w:r>
        <w:br w:type="textWrapping"/>
      </w:r>
      <w:r>
        <w:t xml:space="preserve">    </w:t>
      </w:r>
      <w:r>
        <w:rPr>
          <w:color w:val="5F826B"/>
        </w:rPr>
        <w:t>/**</w:t>
      </w:r>
      <w:r>
        <w:t xml:space="preserve"> </w:t>
      </w:r>
      <w:r>
        <w:br w:type="textWrapping"/>
      </w:r>
      <w:r>
        <w:rPr>
          <w:color w:val="5F826B"/>
        </w:rPr>
        <w:t xml:space="preserve">     * Agent状态</w:t>
      </w:r>
      <w:r>
        <w:t xml:space="preserve"> </w:t>
      </w:r>
      <w:r>
        <w:br w:type="textWrapping"/>
      </w:r>
      <w:r>
        <w:t xml:space="preserve">     </w:t>
      </w:r>
      <w:r>
        <w:rPr>
          <w:color w:val="5F826B"/>
        </w:rPr>
        <w:t>*/</w:t>
      </w:r>
      <w:r>
        <w:t xml:space="preserve"> </w:t>
      </w:r>
      <w:r>
        <w:br w:type="textWrapping"/>
      </w:r>
      <w:r>
        <w:t xml:space="preserve">    </w:t>
      </w:r>
      <w:r>
        <w:rPr>
          <w:color w:val="CF8E6D"/>
        </w:rPr>
        <w:t xml:space="preserve">private </w:t>
      </w:r>
      <w:r>
        <w:t xml:space="preserve">AgentSessionStatus </w:t>
      </w:r>
      <w:r>
        <w:rPr>
          <w:color w:val="C77DBB"/>
        </w:rPr>
        <w:t>agentSessionStatus</w:t>
      </w:r>
      <w:r>
        <w:t xml:space="preserve">; </w:t>
      </w:r>
      <w:r>
        <w:br w:type="textWrapping"/>
      </w:r>
      <w:r>
        <w:t>}</w:t>
      </w:r>
    </w:p>
    <w:p>
      <w:r>
        <w:t>AgentAction包含Agent的工具选择、工具执行结果、思考等信息，AgentSessionStatus为一个枚举，包含Agnet的执行状态。</w:t>
      </w:r>
    </w:p>
    <w:p>
      <w:pPr>
        <w:pStyle w:val="159"/>
      </w:pPr>
      <w:r>
        <w:t>通过监听终止Agent的执行</w:t>
      </w:r>
    </w:p>
    <w:p>
      <w:r>
        <w:t>当需要在Agent的执行过程中终止执行时，除了通过setMaxIterations设置Agent的最大迭代次数，也可以通过实现监听器的onCheckInterruptRequirement实现。</w:t>
      </w:r>
    </w:p>
    <w:p>
      <w:pPr>
        <w:pStyle w:val="217"/>
      </w:pPr>
      <w:r>
        <w:rPr>
          <w:color w:val="C77DBB"/>
        </w:rPr>
        <w:t>agent</w:t>
      </w:r>
      <w:r>
        <w:t>.addListener(</w:t>
      </w:r>
      <w:r>
        <w:rPr>
          <w:color w:val="CF8E6D"/>
        </w:rPr>
        <w:t xml:space="preserve">new </w:t>
      </w:r>
      <w:r>
        <w:t xml:space="preserve">AgentListener() { </w:t>
      </w:r>
      <w:r>
        <w:br w:type="textWrapping"/>
      </w:r>
      <w:r>
        <w:t xml:space="preserve">    </w:t>
      </w:r>
      <w:r>
        <w:rPr>
          <w:color w:val="B3AE60"/>
        </w:rPr>
        <w:t>@Override</w:t>
      </w:r>
      <w:r>
        <w:t xml:space="preserve"> </w:t>
      </w:r>
      <w:r>
        <w:br w:type="textWrapping"/>
      </w:r>
      <w:r>
        <w:t xml:space="preserve">    </w:t>
      </w:r>
      <w:r>
        <w:rPr>
          <w:color w:val="CF8E6D"/>
        </w:rPr>
        <w:t xml:space="preserve">public boolean </w:t>
      </w:r>
      <w:r>
        <w:rPr>
          <w:color w:val="56A8F5"/>
        </w:rPr>
        <w:t>onCheckInterruptRequirement</w:t>
      </w:r>
      <w:r>
        <w:t xml:space="preserve">(AgentSession agentSession) { </w:t>
      </w:r>
      <w:r>
        <w:br w:type="textWrapping"/>
      </w:r>
      <w:r>
        <w:t xml:space="preserve">        </w:t>
      </w:r>
      <w:r>
        <w:rPr>
          <w:color w:val="CF8E6D"/>
        </w:rPr>
        <w:t xml:space="preserve">final </w:t>
      </w:r>
      <w:r>
        <w:t xml:space="preserve">AgentAction currentAction = agentSession.getCurrentAction(); </w:t>
      </w:r>
      <w:r>
        <w:br w:type="textWrapping"/>
      </w:r>
      <w:r>
        <w:t xml:space="preserve">        </w:t>
      </w:r>
      <w:r>
        <w:rPr>
          <w:color w:val="7A7E85"/>
        </w:rPr>
        <w:t>// 如果当前的action为capital，则返回capital的工具调用原始返回值</w:t>
      </w:r>
      <w:r>
        <w:t xml:space="preserve"> </w:t>
      </w:r>
      <w:r>
        <w:br w:type="textWrapping"/>
      </w:r>
      <w:r>
        <w:t xml:space="preserve">        </w:t>
      </w:r>
      <w:r>
        <w:rPr>
          <w:color w:val="CF8E6D"/>
        </w:rPr>
        <w:t xml:space="preserve">if </w:t>
      </w:r>
      <w:r>
        <w:t>(</w:t>
      </w:r>
      <w:r>
        <w:rPr>
          <w:color w:val="6AAB73"/>
        </w:rPr>
        <w:t>"capital"</w:t>
      </w:r>
      <w:r>
        <w:t xml:space="preserve">.equals(currentAction.getAction())) { </w:t>
      </w:r>
      <w:r>
        <w:br w:type="textWrapping"/>
      </w:r>
      <w:r>
        <w:t xml:space="preserve">            agentSession.setFinalAnswer(currentAction.getObservation()); </w:t>
      </w:r>
      <w:r>
        <w:br w:type="textWrapping"/>
      </w:r>
      <w:r>
        <w:t xml:space="preserve">            </w:t>
      </w:r>
      <w:r>
        <w:rPr>
          <w:color w:val="CF8E6D"/>
        </w:rPr>
        <w:t>return true</w:t>
      </w:r>
      <w:r>
        <w:t xml:space="preserve">; </w:t>
      </w:r>
      <w:r>
        <w:br w:type="textWrapping"/>
      </w:r>
      <w:r>
        <w:t xml:space="preserve">        } </w:t>
      </w:r>
      <w:r>
        <w:br w:type="textWrapping"/>
      </w:r>
      <w:r>
        <w:t xml:space="preserve">        </w:t>
      </w:r>
      <w:r>
        <w:rPr>
          <w:color w:val="CF8E6D"/>
        </w:rPr>
        <w:t>return false</w:t>
      </w:r>
      <w:r>
        <w:t xml:space="preserve">; </w:t>
      </w:r>
      <w:r>
        <w:br w:type="textWrapping"/>
      </w:r>
      <w:r>
        <w:t xml:space="preserve">    } </w:t>
      </w:r>
      <w:r>
        <w:br w:type="textWrapping"/>
      </w:r>
      <w:r>
        <w:t>});</w:t>
      </w:r>
    </w:p>
    <w:p>
      <w:r>
        <w:t>上面的例子中，当满足if判断条件时，就会直接终止agent的执行，并且agent的finalAnswer被设置为工具的原始返回值。</w:t>
      </w:r>
    </w:p>
    <w:p>
      <w:pPr>
        <w:pStyle w:val="5"/>
      </w:pPr>
      <w:bookmarkStart w:id="54" w:name="_ZH-CN_TOPIC_0000001744219844-chtext"/>
      <w:bookmarkStart w:id="55" w:name="_Toc256000021"/>
      <w:r>
        <w:t>Agent流式输出</w:t>
      </w:r>
      <w:bookmarkEnd w:id="54"/>
      <w:bookmarkEnd w:id="55"/>
    </w:p>
    <w:p>
      <w:r>
        <w:t>Agent用于工具调用场景，与普通的LLM流式输出相比，区分了文本流与工具流。文本流将输出模型的思考过程和最终结果；工具流将输出工具的调用过程，而工具的调用的执行结果是通过监听获取的。</w:t>
      </w:r>
    </w:p>
    <w:p>
      <w:r>
        <w:t>通过如下接口为Agent添加流式输出的回调：</w:t>
      </w:r>
    </w:p>
    <w:p>
      <w:pPr>
        <w:pStyle w:val="217"/>
      </w:pPr>
      <w:r>
        <w:rPr>
          <w:color w:val="5F826B"/>
        </w:rPr>
        <w:t>/**</w:t>
      </w:r>
      <w:r>
        <w:t xml:space="preserve"> </w:t>
      </w:r>
      <w:r>
        <w:br w:type="textWrapping"/>
      </w:r>
      <w:r>
        <w:rPr>
          <w:color w:val="5F826B"/>
        </w:rPr>
        <w:t xml:space="preserve"> * 设置流式接口回调函数</w:t>
      </w:r>
      <w:r>
        <w:t xml:space="preserve"> </w:t>
      </w:r>
      <w:r>
        <w:br w:type="textWrapping"/>
      </w:r>
      <w:r>
        <w:t xml:space="preserve"> </w:t>
      </w:r>
      <w:r>
        <w:rPr>
          <w:color w:val="5F826B"/>
        </w:rPr>
        <w:t>*</w:t>
      </w:r>
      <w:r>
        <w:t xml:space="preserve"> </w:t>
      </w:r>
      <w:r>
        <w:br w:type="textWrapping"/>
      </w:r>
      <w:r>
        <w:rPr>
          <w:color w:val="5F826B"/>
        </w:rPr>
        <w:t xml:space="preserve"> * </w:t>
      </w:r>
      <w:r>
        <w:rPr>
          <w:color w:val="67A37C"/>
        </w:rPr>
        <w:t xml:space="preserve">@param </w:t>
      </w:r>
      <w:r>
        <w:rPr>
          <w:color w:val="ABADB3"/>
        </w:rPr>
        <w:t xml:space="preserve">textStreamCallback </w:t>
      </w:r>
      <w:r>
        <w:rPr>
          <w:color w:val="5F826B"/>
        </w:rPr>
        <w:t>Agent文本输出的StreamCallback</w:t>
      </w:r>
      <w:r>
        <w:t xml:space="preserve"> </w:t>
      </w:r>
      <w:r>
        <w:br w:type="textWrapping"/>
      </w:r>
      <w:r>
        <w:rPr>
          <w:color w:val="5F826B"/>
        </w:rPr>
        <w:t xml:space="preserve"> * </w:t>
      </w:r>
      <w:r>
        <w:rPr>
          <w:color w:val="67A37C"/>
        </w:rPr>
        <w:t xml:space="preserve">@param </w:t>
      </w:r>
      <w:r>
        <w:rPr>
          <w:color w:val="ABADB3"/>
        </w:rPr>
        <w:t xml:space="preserve">toolStreamCallback </w:t>
      </w:r>
      <w:r>
        <w:rPr>
          <w:color w:val="5F826B"/>
        </w:rPr>
        <w:t>Agent工具输出的StreamCallBack</w:t>
      </w:r>
      <w:r>
        <w:t xml:space="preserve"> </w:t>
      </w:r>
      <w:r>
        <w:br w:type="textWrapping"/>
      </w:r>
      <w:r>
        <w:rPr>
          <w:color w:val="5F826B"/>
        </w:rPr>
        <w:t xml:space="preserve"> */</w:t>
      </w:r>
      <w:r>
        <w:t xml:space="preserve"> </w:t>
      </w:r>
      <w:r>
        <w:br w:type="textWrapping"/>
      </w:r>
      <w:r>
        <w:rPr>
          <w:color w:val="CF8E6D"/>
        </w:rPr>
        <w:t xml:space="preserve">void </w:t>
      </w:r>
      <w:r>
        <w:rPr>
          <w:color w:val="56A8F5"/>
        </w:rPr>
        <w:t>setStreamCallback</w:t>
      </w:r>
      <w:r>
        <w:t>(StreamCallBack textStreamCallback, StreamCallBack toolStreamCallback);</w:t>
      </w:r>
    </w:p>
    <w:p>
      <w:r>
        <w:t>StreamCallBack的实现与定义与LLM的回调完全相同。</w:t>
      </w:r>
    </w:p>
    <w:p>
      <w:pPr>
        <w:pStyle w:val="5"/>
      </w:pPr>
      <w:bookmarkStart w:id="56" w:name="_Toc256000022"/>
      <w:bookmarkStart w:id="57" w:name="_ZH-CN_TOPIC_0000001770949933-chtext"/>
      <w:r>
        <w:t>Tool Retriever</w:t>
      </w:r>
      <w:bookmarkEnd w:id="56"/>
      <w:bookmarkEnd w:id="57"/>
    </w:p>
    <w:p>
      <w:r>
        <w:t>Agent在实际生产应用中往往涉及到的工具数量较多，如果把所用的工具全部添加至Agent会产生如下问题：</w:t>
      </w:r>
    </w:p>
    <w:p>
      <w:pPr>
        <w:pStyle w:val="181"/>
      </w:pPr>
      <w:r>
        <w:t>占用大量输入token</w:t>
      </w:r>
    </w:p>
    <w:p>
      <w:pPr>
        <w:pStyle w:val="181"/>
      </w:pPr>
      <w:r>
        <w:t>和问题无关的工具太多，影响模型的判断</w:t>
      </w:r>
    </w:p>
    <w:p>
      <w:r>
        <w:t>通过Tool Retriever可以解决这个问题，其原理是在Agent运行前，先从所有可用的工具中选择与问题最相关的工具，再交给Agent去处理。</w:t>
      </w:r>
    </w:p>
    <w:p>
      <w:r>
        <w:t>定义一个Tool Retriever：</w:t>
      </w:r>
    </w:p>
    <w:p>
      <w:pPr>
        <w:pStyle w:val="217"/>
      </w:pPr>
      <w:r>
        <w:rPr>
          <w:color w:val="CF8E6D"/>
        </w:rPr>
        <w:t xml:space="preserve">final </w:t>
      </w:r>
      <w:r>
        <w:t xml:space="preserve">List&lt;Tool&gt; toolList = </w:t>
      </w:r>
      <w:r>
        <w:br w:type="textWrapping"/>
      </w:r>
      <w:r>
        <w:t xml:space="preserve">    Arrays.asList(</w:t>
      </w:r>
      <w:r>
        <w:rPr>
          <w:color w:val="CF8E6D"/>
        </w:rPr>
        <w:t xml:space="preserve">new </w:t>
      </w:r>
      <w:r>
        <w:t xml:space="preserve">MetricQuery(), </w:t>
      </w:r>
      <w:r>
        <w:rPr>
          <w:color w:val="CF8E6D"/>
        </w:rPr>
        <w:t xml:space="preserve">new </w:t>
      </w:r>
      <w:r>
        <w:t xml:space="preserve">ReserveMeeting(), </w:t>
      </w:r>
      <w:r>
        <w:rPr>
          <w:color w:val="CF8E6D"/>
        </w:rPr>
        <w:t xml:space="preserve">new </w:t>
      </w:r>
      <w:r>
        <w:t xml:space="preserve">ReserveMeetingRoom(), </w:t>
      </w:r>
      <w:r>
        <w:rPr>
          <w:color w:val="CF8E6D"/>
        </w:rPr>
        <w:t xml:space="preserve">new </w:t>
      </w:r>
      <w:r>
        <w:t xml:space="preserve">StuffQuery()); </w:t>
      </w:r>
      <w:r>
        <w:br w:type="textWrapping"/>
      </w:r>
      <w:r>
        <w:t xml:space="preserve"> </w:t>
      </w:r>
      <w:r>
        <w:br w:type="textWrapping"/>
      </w:r>
      <w:r>
        <w:rPr>
          <w:color w:val="7A7E85"/>
        </w:rPr>
        <w:t>// 新增InMemoryToolProvider，添加工具集</w:t>
      </w:r>
      <w:r>
        <w:t xml:space="preserve"> </w:t>
      </w:r>
      <w:r>
        <w:br w:type="textWrapping"/>
      </w:r>
      <w:r>
        <w:rPr>
          <w:color w:val="CF8E6D"/>
        </w:rPr>
        <w:t xml:space="preserve">final </w:t>
      </w:r>
      <w:r>
        <w:t xml:space="preserve">InMemoryToolProvider inMemoryToolProvider = </w:t>
      </w:r>
      <w:r>
        <w:rPr>
          <w:color w:val="CF8E6D"/>
        </w:rPr>
        <w:t xml:space="preserve">new </w:t>
      </w:r>
      <w:r>
        <w:t xml:space="preserve">InMemoryToolProvider(); </w:t>
      </w:r>
      <w:r>
        <w:br w:type="textWrapping"/>
      </w:r>
      <w:r>
        <w:t xml:space="preserve">inMemoryToolProvider.add(toolList); </w:t>
      </w:r>
      <w:r>
        <w:br w:type="textWrapping"/>
      </w:r>
      <w:r>
        <w:t xml:space="preserve"> </w:t>
      </w:r>
      <w:r>
        <w:br w:type="textWrapping"/>
      </w:r>
      <w:r>
        <w:rPr>
          <w:color w:val="7A7E85"/>
        </w:rPr>
        <w:t>// 初始化CSSToolRetriever</w:t>
      </w:r>
      <w:r>
        <w:t xml:space="preserve"> </w:t>
      </w:r>
      <w:r>
        <w:br w:type="textWrapping"/>
      </w:r>
      <w:r>
        <w:rPr>
          <w:color w:val="CF8E6D"/>
        </w:rPr>
        <w:t xml:space="preserve">final </w:t>
      </w:r>
      <w:r>
        <w:t xml:space="preserve">CSSToolRetriever cssToolRetriever = </w:t>
      </w:r>
      <w:r>
        <w:rPr>
          <w:color w:val="CF8E6D"/>
        </w:rPr>
        <w:t xml:space="preserve">new </w:t>
      </w:r>
      <w:r>
        <w:t xml:space="preserve">CSSToolRetriever(inMemoryToolProvider, </w:t>
      </w:r>
      <w:r>
        <w:br w:type="textWrapping"/>
      </w:r>
      <w:r>
        <w:t xml:space="preserve">    VectorStoreConfig.builder() </w:t>
      </w:r>
      <w:r>
        <w:br w:type="textWrapping"/>
      </w:r>
      <w:r>
        <w:t xml:space="preserve">        .indexName(TestConstant.</w:t>
      </w:r>
      <w:r>
        <w:rPr>
          <w:color w:val="C77DBB"/>
        </w:rPr>
        <w:t>CSS_TOOL_RETRIEVER_INDEX</w:t>
      </w:r>
      <w:r>
        <w:t xml:space="preserve">) </w:t>
      </w:r>
      <w:r>
        <w:br w:type="textWrapping"/>
      </w:r>
      <w:r>
        <w:t xml:space="preserve">        .vectorFields(Arrays.asList(</w:t>
      </w:r>
      <w:r>
        <w:rPr>
          <w:color w:val="6AAB73"/>
        </w:rPr>
        <w:t>"name"</w:t>
      </w:r>
      <w:r>
        <w:t xml:space="preserve">, </w:t>
      </w:r>
      <w:r>
        <w:rPr>
          <w:color w:val="6AAB73"/>
        </w:rPr>
        <w:t>"description"</w:t>
      </w:r>
      <w:r>
        <w:t xml:space="preserve">)) </w:t>
      </w:r>
      <w:r>
        <w:br w:type="textWrapping"/>
      </w:r>
      <w:r>
        <w:t xml:space="preserve">        .build());</w:t>
      </w:r>
    </w:p>
    <w:p>
      <w:r>
        <w:t>定义一个ToolRetriever包含2个参数，一个ToolProvider，一个向量数据库配置。其中，ToolProvider的作用为根据工具检索的结果组装工具。</w:t>
      </w:r>
    </w:p>
    <w:p>
      <w:r>
        <w:t>上述例子使用了一个简单的InMemoryToolProvider，InMemoryToolProvider的原理为将完整的工具存入内存，再根据工具检索的结果（toolId）将其从内存中取出。一般来说，ToolProvider将由用户自定义，后续会有例子说明。</w:t>
      </w:r>
    </w:p>
    <w:p>
      <w:r>
        <w:t>上述例子使用的向量数据库配置指定索引名称，以及使用name和description作为向量化字段，因此工具入库时，会将工具的name和description进行向量化，并在后续的检索中生效。</w:t>
      </w:r>
    </w:p>
    <w:p>
      <w:r>
        <w:t>注意，上述toolList中包含的工具在SDK中并不存在，需要替换成实际的工具。</w:t>
      </w:r>
    </w:p>
    <w:p>
      <w:r>
        <w:t>向ToolRetriever中添加工具：</w:t>
      </w:r>
    </w:p>
    <w:p>
      <w:pPr>
        <w:pStyle w:val="217"/>
      </w:pPr>
      <w:r>
        <w:rPr>
          <w:color w:val="7A7E85"/>
        </w:rPr>
        <w:t>// 添加工具</w:t>
      </w:r>
      <w:r>
        <w:t xml:space="preserve"> </w:t>
      </w:r>
      <w:r>
        <w:br w:type="textWrapping"/>
      </w:r>
      <w:r>
        <w:t>cssToolRetriever.addTools(toolList);</w:t>
      </w:r>
    </w:p>
    <w:p>
      <w:r>
        <w:t>工具添加后，会存储在向量库的索引中，并将指定的字段向量化。</w:t>
      </w:r>
    </w:p>
    <w:p>
      <w:r>
        <w:t>从ToolRetriever中查找工具：</w:t>
      </w:r>
    </w:p>
    <w:p>
      <w:pPr>
        <w:pStyle w:val="217"/>
      </w:pPr>
      <w:r>
        <w:rPr>
          <w:color w:val="7A7E85"/>
        </w:rPr>
        <w:t>// 查找工具</w:t>
      </w:r>
      <w:r>
        <w:t xml:space="preserve"> </w:t>
      </w:r>
      <w:r>
        <w:br w:type="textWrapping"/>
      </w:r>
      <w:r>
        <w:t>List&lt;Tool&gt; result = cssToolRetriever.search(</w:t>
      </w:r>
      <w:r>
        <w:rPr>
          <w:color w:val="6AAB73"/>
        </w:rPr>
        <w:t>"预订会议室"</w:t>
      </w:r>
      <w:r>
        <w:t xml:space="preserve">, </w:t>
      </w:r>
      <w:r>
        <w:rPr>
          <w:color w:val="2AACB8"/>
        </w:rPr>
        <w:t>2</w:t>
      </w:r>
      <w:r>
        <w:t>);</w:t>
      </w:r>
    </w:p>
    <w:p>
      <w:r>
        <w:t>返回的result中，包含与预订会议室最相关的工具。搜索支持topK和阈值2个参数，例如上例指定topK=2，则最多返回2个工具。</w:t>
      </w:r>
    </w:p>
    <w:p>
      <w:r>
        <w:t>从ToolRetriever中删除工具：</w:t>
      </w:r>
    </w:p>
    <w:p>
      <w:pPr>
        <w:pStyle w:val="217"/>
      </w:pPr>
      <w:r>
        <w:rPr>
          <w:color w:val="7A7E85"/>
        </w:rPr>
        <w:t>// 删除工具</w:t>
      </w:r>
      <w:r>
        <w:t xml:space="preserve"> </w:t>
      </w:r>
      <w:r>
        <w:br w:type="textWrapping"/>
      </w:r>
      <w:r>
        <w:t>cssToolRetriever.remove(Collections.singletonList(</w:t>
      </w:r>
      <w:r>
        <w:rPr>
          <w:color w:val="6AAB73"/>
        </w:rPr>
        <w:t>"a_tool_id"</w:t>
      </w:r>
      <w:r>
        <w:t>));</w:t>
      </w:r>
    </w:p>
    <w:p>
      <w:r>
        <w:t>以上为一个比较基础的用法，在实际使用过程中会有更加灵活的场景，我们可以通过自定义ToolProvider的方式解决。</w:t>
      </w:r>
    </w:p>
    <w:p>
      <w:r>
        <w:t>自定义ToolProvider：</w:t>
      </w:r>
    </w:p>
    <w:p>
      <w:pPr>
        <w:pStyle w:val="217"/>
      </w:pPr>
      <w:r>
        <w:rPr>
          <w:color w:val="7A7E85"/>
        </w:rPr>
        <w:t>// 初始化CSSToolRetriever，使用ToolProviderWithMetadata作为ToolProvider</w:t>
      </w:r>
      <w:r>
        <w:t xml:space="preserve"> </w:t>
      </w:r>
      <w:r>
        <w:br w:type="textWrapping"/>
      </w:r>
      <w:r>
        <w:rPr>
          <w:color w:val="CF8E6D"/>
        </w:rPr>
        <w:t xml:space="preserve">final </w:t>
      </w:r>
      <w:r>
        <w:t xml:space="preserve">CSSToolRetriever cssToolRetriever = </w:t>
      </w:r>
      <w:r>
        <w:rPr>
          <w:color w:val="CF8E6D"/>
        </w:rPr>
        <w:t xml:space="preserve">new </w:t>
      </w:r>
      <w:r>
        <w:t>CSSToolRetriever(</w:t>
      </w:r>
      <w:r>
        <w:rPr>
          <w:color w:val="CF8E6D"/>
        </w:rPr>
        <w:t xml:space="preserve">new </w:t>
      </w:r>
      <w:r>
        <w:t xml:space="preserve">ToolProviderWithMetadata(), </w:t>
      </w:r>
      <w:r>
        <w:br w:type="textWrapping"/>
      </w:r>
      <w:r>
        <w:t xml:space="preserve">    VectorStoreConfig.builder() </w:t>
      </w:r>
      <w:r>
        <w:br w:type="textWrapping"/>
      </w:r>
      <w:r>
        <w:t xml:space="preserve">        .indexName(TestConstant.</w:t>
      </w:r>
      <w:r>
        <w:rPr>
          <w:color w:val="C77DBB"/>
        </w:rPr>
        <w:t>CSS_TOOL_RETRIEVER_INDEX</w:t>
      </w:r>
      <w:r>
        <w:t xml:space="preserve">) </w:t>
      </w:r>
      <w:r>
        <w:br w:type="textWrapping"/>
      </w:r>
      <w:r>
        <w:t xml:space="preserve">        .vectorFields(Arrays.asList(</w:t>
      </w:r>
      <w:r>
        <w:rPr>
          <w:color w:val="6AAB73"/>
        </w:rPr>
        <w:t>"name"</w:t>
      </w:r>
      <w:r>
        <w:t xml:space="preserve">, </w:t>
      </w:r>
      <w:r>
        <w:rPr>
          <w:color w:val="6AAB73"/>
        </w:rPr>
        <w:t>"description"</w:t>
      </w:r>
      <w:r>
        <w:t xml:space="preserve">)) </w:t>
      </w:r>
      <w:r>
        <w:br w:type="textWrapping"/>
      </w:r>
      <w:r>
        <w:t xml:space="preserve">        .build());</w:t>
      </w:r>
    </w:p>
    <w:p>
      <w:r>
        <w:t>其中ToolProviderWithMetadata为自定义ToolProvider：</w:t>
      </w:r>
    </w:p>
    <w:p>
      <w:pPr>
        <w:pStyle w:val="217"/>
      </w:pPr>
      <w:r>
        <w:rPr>
          <w:color w:val="CF8E6D"/>
        </w:rPr>
        <w:t xml:space="preserve">private static class </w:t>
      </w:r>
      <w:r>
        <w:t xml:space="preserve">ToolProviderWithMetadata </w:t>
      </w:r>
      <w:r>
        <w:rPr>
          <w:color w:val="CF8E6D"/>
        </w:rPr>
        <w:t xml:space="preserve">implements </w:t>
      </w:r>
      <w:r>
        <w:t xml:space="preserve">ToolProvider { </w:t>
      </w:r>
      <w:r>
        <w:br w:type="textWrapping"/>
      </w:r>
      <w:r>
        <w:t xml:space="preserve">    </w:t>
      </w:r>
      <w:r>
        <w:rPr>
          <w:color w:val="B3AE60"/>
        </w:rPr>
        <w:t>@Override</w:t>
      </w:r>
      <w:r>
        <w:t xml:space="preserve"> </w:t>
      </w:r>
      <w:r>
        <w:br w:type="textWrapping"/>
      </w:r>
      <w:r>
        <w:t xml:space="preserve">    </w:t>
      </w:r>
      <w:r>
        <w:rPr>
          <w:color w:val="CF8E6D"/>
        </w:rPr>
        <w:t xml:space="preserve">public </w:t>
      </w:r>
      <w:r>
        <w:t xml:space="preserve">List&lt;Tool&gt; </w:t>
      </w:r>
      <w:r>
        <w:rPr>
          <w:color w:val="56A8F5"/>
        </w:rPr>
        <w:t>provide</w:t>
      </w:r>
      <w:r>
        <w:t xml:space="preserve">(List&lt;RetrievedTool&gt; retrievedTools, String query) { </w:t>
      </w:r>
      <w:r>
        <w:br w:type="textWrapping"/>
      </w:r>
      <w:r>
        <w:t xml:space="preserve">        doSomeFilter(retrievedTools, query); </w:t>
      </w:r>
      <w:r>
        <w:br w:type="textWrapping"/>
      </w:r>
      <w:r>
        <w:t xml:space="preserve">        </w:t>
      </w:r>
      <w:r>
        <w:rPr>
          <w:color w:val="CF8E6D"/>
        </w:rPr>
        <w:t xml:space="preserve">return </w:t>
      </w:r>
      <w:r>
        <w:t xml:space="preserve">retrievedTools.stream().map((Function&lt;RetrievedTool, Tool&gt;) retrievedTool -&gt; { </w:t>
      </w:r>
      <w:r>
        <w:br w:type="textWrapping"/>
      </w:r>
      <w:r>
        <w:t xml:space="preserve">            </w:t>
      </w:r>
      <w:r>
        <w:rPr>
          <w:color w:val="CF8E6D"/>
        </w:rPr>
        <w:t xml:space="preserve">final </w:t>
      </w:r>
      <w:r>
        <w:t xml:space="preserve">DynamicTool tool = </w:t>
      </w:r>
      <w:r>
        <w:rPr>
          <w:color w:val="CF8E6D"/>
        </w:rPr>
        <w:t xml:space="preserve">new </w:t>
      </w:r>
      <w:r>
        <w:t xml:space="preserve">DynamicTool(); </w:t>
      </w:r>
      <w:r>
        <w:br w:type="textWrapping"/>
      </w:r>
      <w:r>
        <w:t xml:space="preserve">            tool.setToolId(retrievedTool.getToolId()); </w:t>
      </w:r>
      <w:r>
        <w:br w:type="textWrapping"/>
      </w:r>
      <w:r>
        <w:t xml:space="preserve">            </w:t>
      </w:r>
      <w:r>
        <w:rPr>
          <w:color w:val="CF8E6D"/>
        </w:rPr>
        <w:t xml:space="preserve">final </w:t>
      </w:r>
      <w:r>
        <w:t xml:space="preserve">Map&lt;String, Object&gt; toolMetadata = retrievedTool.getToolMetadata(); </w:t>
      </w:r>
      <w:r>
        <w:br w:type="textWrapping"/>
      </w:r>
      <w:r>
        <w:t xml:space="preserve">            tool.setToolDesc(toolMetadata.get(</w:t>
      </w:r>
      <w:r>
        <w:rPr>
          <w:color w:val="6AAB73"/>
        </w:rPr>
        <w:t>"description"</w:t>
      </w:r>
      <w:r>
        <w:t xml:space="preserve">).toString()); </w:t>
      </w:r>
      <w:r>
        <w:br w:type="textWrapping"/>
      </w:r>
      <w:r>
        <w:t xml:space="preserve">            tool.setToolPrinciple(toolMetadata.get(</w:t>
      </w:r>
      <w:r>
        <w:rPr>
          <w:color w:val="6AAB73"/>
        </w:rPr>
        <w:t>"description"</w:t>
      </w:r>
      <w:r>
        <w:t xml:space="preserve">).toString()); </w:t>
      </w:r>
      <w:r>
        <w:br w:type="textWrapping"/>
      </w:r>
      <w:r>
        <w:t xml:space="preserve">            </w:t>
      </w:r>
      <w:r>
        <w:rPr>
          <w:color w:val="7A7E85"/>
        </w:rPr>
        <w:t>// 从plugin_schema和openapi_schema构建工具参数信息</w:t>
      </w:r>
      <w:r>
        <w:t xml:space="preserve"> </w:t>
      </w:r>
      <w:r>
        <w:br w:type="textWrapping"/>
      </w:r>
      <w:r>
        <w:t xml:space="preserve">            tool.setInputDesc(</w:t>
      </w:r>
      <w:r>
        <w:rPr>
          <w:color w:val="6AAB73"/>
        </w:rPr>
        <w:t>"会议开始结束时间，会议室"</w:t>
      </w:r>
      <w:r>
        <w:t xml:space="preserve">); </w:t>
      </w:r>
      <w:r>
        <w:br w:type="textWrapping"/>
      </w:r>
      <w:r>
        <w:t xml:space="preserve">            tool.setOutputDesc(</w:t>
      </w:r>
      <w:r>
        <w:rPr>
          <w:color w:val="6AAB73"/>
        </w:rPr>
        <w:t>"会议预订结果"</w:t>
      </w:r>
      <w:r>
        <w:t xml:space="preserve">); </w:t>
      </w:r>
      <w:r>
        <w:br w:type="textWrapping"/>
      </w:r>
      <w:r>
        <w:t xml:space="preserve">            tool.setInputSchema( </w:t>
      </w:r>
      <w:r>
        <w:br w:type="textWrapping"/>
      </w:r>
      <w:r>
        <w:t xml:space="preserve">                </w:t>
      </w:r>
      <w:r>
        <w:rPr>
          <w:color w:val="6AAB73"/>
        </w:rPr>
        <w:t>"{</w:t>
      </w:r>
      <w:r>
        <w:rPr>
          <w:color w:val="CF8E6D"/>
        </w:rPr>
        <w:t>\"</w:t>
      </w:r>
      <w:r>
        <w:rPr>
          <w:color w:val="6AAB73"/>
        </w:rPr>
        <w:t>type</w:t>
      </w:r>
      <w:r>
        <w:rPr>
          <w:color w:val="CF8E6D"/>
        </w:rPr>
        <w:t>\"</w:t>
      </w:r>
      <w:r>
        <w:rPr>
          <w:color w:val="6AAB73"/>
        </w:rPr>
        <w:t>:</w:t>
      </w:r>
      <w:r>
        <w:rPr>
          <w:color w:val="CF8E6D"/>
        </w:rPr>
        <w:t>\"</w:t>
      </w:r>
      <w:r>
        <w:rPr>
          <w:color w:val="6AAB73"/>
        </w:rPr>
        <w:t>object</w:t>
      </w:r>
      <w:r>
        <w:rPr>
          <w:color w:val="CF8E6D"/>
        </w:rPr>
        <w:t>\"</w:t>
      </w:r>
      <w:r>
        <w:rPr>
          <w:color w:val="6AAB73"/>
        </w:rPr>
        <w:t>,</w:t>
      </w:r>
      <w:r>
        <w:rPr>
          <w:color w:val="CF8E6D"/>
        </w:rPr>
        <w:t>\"</w:t>
      </w:r>
      <w:r>
        <w:rPr>
          <w:color w:val="6AAB73"/>
        </w:rPr>
        <w:t>properties</w:t>
      </w:r>
      <w:r>
        <w:rPr>
          <w:color w:val="CF8E6D"/>
        </w:rPr>
        <w:t>\"</w:t>
      </w:r>
      <w:r>
        <w:rPr>
          <w:color w:val="6AAB73"/>
        </w:rPr>
        <w:t>:{</w:t>
      </w:r>
      <w:r>
        <w:rPr>
          <w:color w:val="CF8E6D"/>
        </w:rPr>
        <w:t>\"</w:t>
      </w:r>
      <w:r>
        <w:rPr>
          <w:color w:val="6AAB73"/>
        </w:rPr>
        <w:t>meetingRoom</w:t>
      </w:r>
      <w:r>
        <w:rPr>
          <w:color w:val="CF8E6D"/>
        </w:rPr>
        <w:t>\"</w:t>
      </w:r>
      <w:r>
        <w:rPr>
          <w:color w:val="6AAB73"/>
        </w:rPr>
        <w:t>:{</w:t>
      </w:r>
      <w:r>
        <w:rPr>
          <w:color w:val="CF8E6D"/>
        </w:rPr>
        <w:t>\"</w:t>
      </w:r>
      <w:r>
        <w:rPr>
          <w:color w:val="6AAB73"/>
        </w:rPr>
        <w:t>type</w:t>
      </w:r>
      <w:r>
        <w:rPr>
          <w:color w:val="CF8E6D"/>
        </w:rPr>
        <w:t>\"</w:t>
      </w:r>
      <w:r>
        <w:rPr>
          <w:color w:val="6AAB73"/>
        </w:rPr>
        <w:t>:</w:t>
      </w:r>
      <w:r>
        <w:rPr>
          <w:color w:val="CF8E6D"/>
        </w:rPr>
        <w:t>\"</w:t>
      </w:r>
      <w:r>
        <w:rPr>
          <w:color w:val="6AAB73"/>
        </w:rPr>
        <w:t>string</w:t>
      </w:r>
      <w:r>
        <w:rPr>
          <w:color w:val="CF8E6D"/>
        </w:rPr>
        <w:t>\"</w:t>
      </w:r>
      <w:r>
        <w:rPr>
          <w:color w:val="6AAB73"/>
        </w:rPr>
        <w:t>,</w:t>
      </w:r>
      <w:r>
        <w:rPr>
          <w:color w:val="CF8E6D"/>
        </w:rPr>
        <w:t>\"</w:t>
      </w:r>
      <w:r>
        <w:rPr>
          <w:color w:val="6AAB73"/>
        </w:rPr>
        <w:t>description</w:t>
      </w:r>
      <w:r>
        <w:rPr>
          <w:color w:val="CF8E6D"/>
        </w:rPr>
        <w:t>\"</w:t>
      </w:r>
      <w:r>
        <w:rPr>
          <w:color w:val="6AAB73"/>
        </w:rPr>
        <w:t>:</w:t>
      </w:r>
      <w:r>
        <w:rPr>
          <w:color w:val="CF8E6D"/>
        </w:rPr>
        <w:t>\"</w:t>
      </w:r>
      <w:r>
        <w:rPr>
          <w:color w:val="6AAB73"/>
        </w:rPr>
        <w:t>会议室</w:t>
      </w:r>
      <w:r>
        <w:rPr>
          <w:color w:val="CF8E6D"/>
        </w:rPr>
        <w:t>\"</w:t>
      </w:r>
      <w:r>
        <w:rPr>
          <w:color w:val="6AAB73"/>
        </w:rPr>
        <w:t>},</w:t>
      </w:r>
      <w:r>
        <w:rPr>
          <w:color w:val="CF8E6D"/>
        </w:rPr>
        <w:t>\"</w:t>
      </w:r>
      <w:r>
        <w:rPr>
          <w:color w:val="6AAB73"/>
        </w:rPr>
        <w:t>start</w:t>
      </w:r>
      <w:r>
        <w:rPr>
          <w:color w:val="CF8E6D"/>
        </w:rPr>
        <w:t>\"</w:t>
      </w:r>
      <w:r>
        <w:rPr>
          <w:color w:val="6AAB73"/>
        </w:rPr>
        <w:t>:{</w:t>
      </w:r>
      <w:r>
        <w:rPr>
          <w:color w:val="CF8E6D"/>
        </w:rPr>
        <w:t>\"</w:t>
      </w:r>
      <w:r>
        <w:rPr>
          <w:color w:val="6AAB73"/>
        </w:rPr>
        <w:t>type</w:t>
      </w:r>
      <w:r>
        <w:rPr>
          <w:color w:val="CF8E6D"/>
        </w:rPr>
        <w:t>\"</w:t>
      </w:r>
      <w:r>
        <w:rPr>
          <w:color w:val="6AAB73"/>
        </w:rPr>
        <w:t>:</w:t>
      </w:r>
      <w:r>
        <w:rPr>
          <w:color w:val="CF8E6D"/>
        </w:rPr>
        <w:t>\"</w:t>
      </w:r>
      <w:r>
        <w:rPr>
          <w:color w:val="6AAB73"/>
        </w:rPr>
        <w:t>string</w:t>
      </w:r>
      <w:r>
        <w:rPr>
          <w:color w:val="CF8E6D"/>
        </w:rPr>
        <w:t>\"</w:t>
      </w:r>
      <w:r>
        <w:rPr>
          <w:color w:val="6AAB73"/>
        </w:rPr>
        <w:t>,</w:t>
      </w:r>
      <w:r>
        <w:rPr>
          <w:color w:val="CF8E6D"/>
        </w:rPr>
        <w:t>\"</w:t>
      </w:r>
      <w:r>
        <w:rPr>
          <w:color w:val="6AAB73"/>
        </w:rPr>
        <w:t>description</w:t>
      </w:r>
      <w:r>
        <w:rPr>
          <w:color w:val="CF8E6D"/>
        </w:rPr>
        <w:t>\"</w:t>
      </w:r>
      <w:r>
        <w:rPr>
          <w:color w:val="6AAB73"/>
        </w:rPr>
        <w:t>:</w:t>
      </w:r>
      <w:r>
        <w:rPr>
          <w:color w:val="CF8E6D"/>
        </w:rPr>
        <w:t>\"</w:t>
      </w:r>
      <w:r>
        <w:rPr>
          <w:color w:val="6AAB73"/>
        </w:rPr>
        <w:t>会议开始时间，格式为HH:mm</w:t>
      </w:r>
      <w:r>
        <w:rPr>
          <w:color w:val="CF8E6D"/>
        </w:rPr>
        <w:t>\"</w:t>
      </w:r>
      <w:r>
        <w:rPr>
          <w:color w:val="6AAB73"/>
        </w:rPr>
        <w:t>},</w:t>
      </w:r>
      <w:r>
        <w:rPr>
          <w:color w:val="CF8E6D"/>
        </w:rPr>
        <w:t>\"</w:t>
      </w:r>
      <w:r>
        <w:rPr>
          <w:color w:val="6AAB73"/>
        </w:rPr>
        <w:t>end</w:t>
      </w:r>
      <w:r>
        <w:rPr>
          <w:color w:val="CF8E6D"/>
        </w:rPr>
        <w:t>\"</w:t>
      </w:r>
      <w:r>
        <w:rPr>
          <w:color w:val="6AAB73"/>
        </w:rPr>
        <w:t>:{</w:t>
      </w:r>
      <w:r>
        <w:rPr>
          <w:color w:val="CF8E6D"/>
        </w:rPr>
        <w:t>\"</w:t>
      </w:r>
      <w:r>
        <w:rPr>
          <w:color w:val="6AAB73"/>
        </w:rPr>
        <w:t>type</w:t>
      </w:r>
      <w:r>
        <w:rPr>
          <w:color w:val="CF8E6D"/>
        </w:rPr>
        <w:t>\"</w:t>
      </w:r>
      <w:r>
        <w:rPr>
          <w:color w:val="6AAB73"/>
        </w:rPr>
        <w:t>:</w:t>
      </w:r>
      <w:r>
        <w:rPr>
          <w:color w:val="CF8E6D"/>
        </w:rPr>
        <w:t>\"</w:t>
      </w:r>
      <w:r>
        <w:rPr>
          <w:color w:val="6AAB73"/>
        </w:rPr>
        <w:t>string</w:t>
      </w:r>
      <w:r>
        <w:rPr>
          <w:color w:val="CF8E6D"/>
        </w:rPr>
        <w:t>\"</w:t>
      </w:r>
      <w:r>
        <w:rPr>
          <w:color w:val="6AAB73"/>
        </w:rPr>
        <w:t>,</w:t>
      </w:r>
      <w:r>
        <w:rPr>
          <w:color w:val="CF8E6D"/>
        </w:rPr>
        <w:t>\"</w:t>
      </w:r>
      <w:r>
        <w:rPr>
          <w:color w:val="6AAB73"/>
        </w:rPr>
        <w:t>description</w:t>
      </w:r>
      <w:r>
        <w:rPr>
          <w:color w:val="CF8E6D"/>
        </w:rPr>
        <w:t>\"</w:t>
      </w:r>
      <w:r>
        <w:rPr>
          <w:color w:val="6AAB73"/>
        </w:rPr>
        <w:t>:</w:t>
      </w:r>
      <w:r>
        <w:rPr>
          <w:color w:val="CF8E6D"/>
        </w:rPr>
        <w:t>\"</w:t>
      </w:r>
      <w:r>
        <w:rPr>
          <w:color w:val="6AAB73"/>
        </w:rPr>
        <w:t>会议结束时间，格式为HH:mm</w:t>
      </w:r>
      <w:r>
        <w:rPr>
          <w:color w:val="CF8E6D"/>
        </w:rPr>
        <w:t>\"</w:t>
      </w:r>
      <w:r>
        <w:rPr>
          <w:color w:val="6AAB73"/>
        </w:rPr>
        <w:t>}},</w:t>
      </w:r>
      <w:r>
        <w:rPr>
          <w:color w:val="CF8E6D"/>
        </w:rPr>
        <w:t>\"</w:t>
      </w:r>
      <w:r>
        <w:rPr>
          <w:color w:val="6AAB73"/>
        </w:rPr>
        <w:t>required</w:t>
      </w:r>
      <w:r>
        <w:rPr>
          <w:color w:val="CF8E6D"/>
        </w:rPr>
        <w:t>\"</w:t>
      </w:r>
      <w:r>
        <w:rPr>
          <w:color w:val="6AAB73"/>
        </w:rPr>
        <w:t>:[</w:t>
      </w:r>
      <w:r>
        <w:rPr>
          <w:color w:val="CF8E6D"/>
        </w:rPr>
        <w:t>\"</w:t>
      </w:r>
      <w:r>
        <w:rPr>
          <w:color w:val="6AAB73"/>
        </w:rPr>
        <w:t>meetingRoom</w:t>
      </w:r>
      <w:r>
        <w:rPr>
          <w:color w:val="CF8E6D"/>
        </w:rPr>
        <w:t>\"</w:t>
      </w:r>
      <w:r>
        <w:rPr>
          <w:color w:val="6AAB73"/>
        </w:rPr>
        <w:t>,</w:t>
      </w:r>
      <w:r>
        <w:rPr>
          <w:color w:val="CF8E6D"/>
        </w:rPr>
        <w:t>\"</w:t>
      </w:r>
      <w:r>
        <w:rPr>
          <w:color w:val="6AAB73"/>
        </w:rPr>
        <w:t>start</w:t>
      </w:r>
      <w:r>
        <w:rPr>
          <w:color w:val="CF8E6D"/>
        </w:rPr>
        <w:t>\"</w:t>
      </w:r>
      <w:r>
        <w:rPr>
          <w:color w:val="6AAB73"/>
        </w:rPr>
        <w:t>,</w:t>
      </w:r>
      <w:r>
        <w:rPr>
          <w:color w:val="CF8E6D"/>
        </w:rPr>
        <w:t>\"</w:t>
      </w:r>
      <w:r>
        <w:rPr>
          <w:color w:val="6AAB73"/>
        </w:rPr>
        <w:t>end</w:t>
      </w:r>
      <w:r>
        <w:rPr>
          <w:color w:val="CF8E6D"/>
        </w:rPr>
        <w:t>\"</w:t>
      </w:r>
      <w:r>
        <w:rPr>
          <w:color w:val="6AAB73"/>
        </w:rPr>
        <w:t>]}"</w:t>
      </w:r>
      <w:r>
        <w:t xml:space="preserve">); </w:t>
      </w:r>
      <w:r>
        <w:br w:type="textWrapping"/>
      </w:r>
      <w:r>
        <w:t xml:space="preserve">            tool.setOutputSchema(</w:t>
      </w:r>
      <w:r>
        <w:rPr>
          <w:color w:val="6AAB73"/>
        </w:rPr>
        <w:t>""</w:t>
      </w:r>
      <w:r>
        <w:t xml:space="preserve">); </w:t>
      </w:r>
      <w:r>
        <w:br w:type="textWrapping"/>
      </w:r>
      <w:r>
        <w:t xml:space="preserve">            tool.setFunction(s -&gt; { </w:t>
      </w:r>
      <w:r>
        <w:br w:type="textWrapping"/>
      </w:r>
      <w:r>
        <w:t xml:space="preserve">                </w:t>
      </w:r>
      <w:r>
        <w:rPr>
          <w:color w:val="C77DBB"/>
        </w:rPr>
        <w:t>log</w:t>
      </w:r>
      <w:r>
        <w:t>.info(</w:t>
      </w:r>
      <w:r>
        <w:rPr>
          <w:color w:val="6AAB73"/>
        </w:rPr>
        <w:t>"do the open api call plugin_schema={} openapi_schema={}"</w:t>
      </w:r>
      <w:r>
        <w:t xml:space="preserve">, </w:t>
      </w:r>
      <w:r>
        <w:br w:type="textWrapping"/>
      </w:r>
      <w:r>
        <w:t xml:space="preserve">                    </w:t>
      </w:r>
      <w:r>
        <w:rPr>
          <w:color w:val="C77DBB"/>
        </w:rPr>
        <w:t>toolMetadata</w:t>
      </w:r>
      <w:r>
        <w:t>.get(</w:t>
      </w:r>
      <w:r>
        <w:rPr>
          <w:color w:val="6AAB73"/>
        </w:rPr>
        <w:t>"plugin_schema"</w:t>
      </w:r>
      <w:r>
        <w:t xml:space="preserve">), </w:t>
      </w:r>
      <w:r>
        <w:rPr>
          <w:color w:val="C77DBB"/>
        </w:rPr>
        <w:t>toolMetadata</w:t>
      </w:r>
      <w:r>
        <w:t>.get(</w:t>
      </w:r>
      <w:r>
        <w:rPr>
          <w:color w:val="6AAB73"/>
        </w:rPr>
        <w:t>"openapi_schema"</w:t>
      </w:r>
      <w:r>
        <w:t xml:space="preserve">)); </w:t>
      </w:r>
      <w:r>
        <w:br w:type="textWrapping"/>
      </w:r>
      <w:r>
        <w:t xml:space="preserve">                </w:t>
      </w:r>
      <w:r>
        <w:rPr>
          <w:color w:val="CF8E6D"/>
        </w:rPr>
        <w:t>return null</w:t>
      </w:r>
      <w:r>
        <w:t xml:space="preserve">; </w:t>
      </w:r>
      <w:r>
        <w:br w:type="textWrapping"/>
      </w:r>
      <w:r>
        <w:t xml:space="preserve">            }); </w:t>
      </w:r>
      <w:r>
        <w:br w:type="textWrapping"/>
      </w:r>
      <w:r>
        <w:t xml:space="preserve">            </w:t>
      </w:r>
      <w:r>
        <w:rPr>
          <w:color w:val="CF8E6D"/>
        </w:rPr>
        <w:t xml:space="preserve">return </w:t>
      </w:r>
      <w:r>
        <w:t xml:space="preserve">tool; </w:t>
      </w:r>
      <w:r>
        <w:br w:type="textWrapping"/>
      </w:r>
      <w:r>
        <w:t xml:space="preserve">        }).collect(Collectors.toList()); </w:t>
      </w:r>
      <w:r>
        <w:br w:type="textWrapping"/>
      </w:r>
      <w:r>
        <w:t xml:space="preserve">    } </w:t>
      </w:r>
      <w:r>
        <w:br w:type="textWrapping"/>
      </w:r>
      <w:r>
        <w:t xml:space="preserve">    </w:t>
      </w:r>
      <w:r>
        <w:rPr>
          <w:color w:val="CF8E6D"/>
        </w:rPr>
        <w:t xml:space="preserve">private void </w:t>
      </w:r>
      <w:r>
        <w:rPr>
          <w:color w:val="56A8F5"/>
        </w:rPr>
        <w:t>doSomeFilter</w:t>
      </w:r>
      <w:r>
        <w:t xml:space="preserve">(List&lt;RetrievedTool&gt; retrievedTools, String query) { </w:t>
      </w:r>
      <w:r>
        <w:br w:type="textWrapping"/>
      </w:r>
      <w:r>
        <w:t xml:space="preserve">        </w:t>
      </w:r>
      <w:r>
        <w:rPr>
          <w:color w:val="7A7E85"/>
        </w:rPr>
        <w:t>// do some filter here</w:t>
      </w:r>
      <w:r>
        <w:t xml:space="preserve"> </w:t>
      </w:r>
      <w:r>
        <w:br w:type="textWrapping"/>
      </w:r>
      <w:r>
        <w:t xml:space="preserve">        </w:t>
      </w:r>
      <w:r>
        <w:rPr>
          <w:color w:val="C77DBB"/>
        </w:rPr>
        <w:t>log</w:t>
      </w:r>
      <w:r>
        <w:t>.info(</w:t>
      </w:r>
      <w:r>
        <w:rPr>
          <w:color w:val="6AAB73"/>
        </w:rPr>
        <w:t>"{} {}"</w:t>
      </w:r>
      <w:r>
        <w:t xml:space="preserve">, query, retrievedTools); </w:t>
      </w:r>
      <w:r>
        <w:br w:type="textWrapping"/>
      </w:r>
      <w:r>
        <w:t xml:space="preserve">    } </w:t>
      </w:r>
      <w:r>
        <w:br w:type="textWrapping"/>
      </w:r>
      <w:r>
        <w:t>}</w:t>
      </w:r>
    </w:p>
    <w:p>
      <w:r>
        <w:t>如上的toolProvider中，实现了provide接口，可以利用工具检索的返回动态构建出工具列表，同时也可以加一些后处理工作，例如根据黑白名单做工具的过滤。</w:t>
      </w:r>
    </w:p>
    <w:p>
      <w:r>
        <w:t>与上述的toolProvide呼应，在向toolRetriever中添加工具时，可以添加任意的元数据，用于在tooProvider中把工具组装出来：</w:t>
      </w:r>
    </w:p>
    <w:p>
      <w:pPr>
        <w:pStyle w:val="217"/>
      </w:pPr>
      <w:r>
        <w:rPr>
          <w:color w:val="7A7E85"/>
        </w:rPr>
        <w:t>// 构造工具元数据</w:t>
      </w:r>
      <w:r>
        <w:t xml:space="preserve"> </w:t>
      </w:r>
      <w:r>
        <w:br w:type="textWrapping"/>
      </w:r>
      <w:r>
        <w:t xml:space="preserve">Map&lt;String, Object&gt; toolMetaData = </w:t>
      </w:r>
      <w:r>
        <w:rPr>
          <w:color w:val="CF8E6D"/>
        </w:rPr>
        <w:t xml:space="preserve">new </w:t>
      </w:r>
      <w:r>
        <w:t xml:space="preserve">HashMap&lt;&gt;(); </w:t>
      </w:r>
      <w:r>
        <w:br w:type="textWrapping"/>
      </w:r>
      <w:r>
        <w:t>toolMetaData.put(</w:t>
      </w:r>
      <w:r>
        <w:rPr>
          <w:color w:val="6AAB73"/>
        </w:rPr>
        <w:t>"name_for_human"</w:t>
      </w:r>
      <w:r>
        <w:t xml:space="preserve">, </w:t>
      </w:r>
      <w:r>
        <w:rPr>
          <w:color w:val="6AAB73"/>
        </w:rPr>
        <w:t>"预订会议室"</w:t>
      </w:r>
      <w:r>
        <w:t xml:space="preserve">); </w:t>
      </w:r>
      <w:r>
        <w:br w:type="textWrapping"/>
      </w:r>
      <w:r>
        <w:t>toolMetaData.put(</w:t>
      </w:r>
      <w:r>
        <w:rPr>
          <w:color w:val="6AAB73"/>
        </w:rPr>
        <w:t>"name"</w:t>
      </w:r>
      <w:r>
        <w:t xml:space="preserve">, </w:t>
      </w:r>
      <w:r>
        <w:rPr>
          <w:color w:val="6AAB73"/>
        </w:rPr>
        <w:t>"reserve_meeting_room"</w:t>
      </w:r>
      <w:r>
        <w:t xml:space="preserve">); </w:t>
      </w:r>
      <w:r>
        <w:br w:type="textWrapping"/>
      </w:r>
      <w:r>
        <w:t>toolMetaData.put(</w:t>
      </w:r>
      <w:r>
        <w:rPr>
          <w:color w:val="6AAB73"/>
        </w:rPr>
        <w:t>"description_for_human"</w:t>
      </w:r>
      <w:r>
        <w:t xml:space="preserve">, </w:t>
      </w:r>
      <w:r>
        <w:rPr>
          <w:color w:val="6AAB73"/>
        </w:rPr>
        <w:t>"预订会议室"</w:t>
      </w:r>
      <w:r>
        <w:t xml:space="preserve">); </w:t>
      </w:r>
      <w:r>
        <w:br w:type="textWrapping"/>
      </w:r>
      <w:r>
        <w:t>toolMetaData.put(</w:t>
      </w:r>
      <w:r>
        <w:rPr>
          <w:color w:val="6AAB73"/>
        </w:rPr>
        <w:t>"description"</w:t>
      </w:r>
      <w:r>
        <w:t xml:space="preserve">, </w:t>
      </w:r>
      <w:r>
        <w:rPr>
          <w:color w:val="6AAB73"/>
        </w:rPr>
        <w:t>"预订会议室，请在需要预订会议室时调用此工具"</w:t>
      </w:r>
      <w:r>
        <w:t xml:space="preserve">); </w:t>
      </w:r>
      <w:r>
        <w:br w:type="textWrapping"/>
      </w:r>
      <w:r>
        <w:t>toolMetaData.put(</w:t>
      </w:r>
      <w:r>
        <w:rPr>
          <w:color w:val="6AAB73"/>
        </w:rPr>
        <w:t>"status"</w:t>
      </w:r>
      <w:r>
        <w:t xml:space="preserve">, </w:t>
      </w:r>
      <w:r>
        <w:rPr>
          <w:color w:val="6AAB73"/>
        </w:rPr>
        <w:t>"on"</w:t>
      </w:r>
      <w:r>
        <w:t xml:space="preserve">); </w:t>
      </w:r>
      <w:r>
        <w:br w:type="textWrapping"/>
      </w:r>
      <w:r>
        <w:t>toolMetaData.put(</w:t>
      </w:r>
      <w:r>
        <w:rPr>
          <w:color w:val="6AAB73"/>
        </w:rPr>
        <w:t>"plugin_type"</w:t>
      </w:r>
      <w:r>
        <w:t xml:space="preserve">, </w:t>
      </w:r>
      <w:r>
        <w:rPr>
          <w:color w:val="6AAB73"/>
        </w:rPr>
        <w:t>"API"</w:t>
      </w:r>
      <w:r>
        <w:t xml:space="preserve">); </w:t>
      </w:r>
      <w:r>
        <w:br w:type="textWrapping"/>
      </w:r>
      <w:r>
        <w:t>toolMetaData.put(</w:t>
      </w:r>
      <w:r>
        <w:rPr>
          <w:color w:val="6AAB73"/>
        </w:rPr>
        <w:t>"plugin_schema"</w:t>
      </w:r>
      <w:r>
        <w:t xml:space="preserve">, </w:t>
      </w:r>
      <w:r>
        <w:rPr>
          <w:color w:val="6AAB73"/>
        </w:rPr>
        <w:t>"this is a plugin schema"</w:t>
      </w:r>
      <w:r>
        <w:t xml:space="preserve">); </w:t>
      </w:r>
      <w:r>
        <w:br w:type="textWrapping"/>
      </w:r>
      <w:r>
        <w:t>toolMetaData.put(</w:t>
      </w:r>
      <w:r>
        <w:rPr>
          <w:color w:val="6AAB73"/>
        </w:rPr>
        <w:t>"openapi_schema"</w:t>
      </w:r>
      <w:r>
        <w:t xml:space="preserve">, </w:t>
      </w:r>
      <w:r>
        <w:rPr>
          <w:color w:val="6AAB73"/>
        </w:rPr>
        <w:t>"this is a openapi schema"</w:t>
      </w:r>
      <w:r>
        <w:t xml:space="preserve">); </w:t>
      </w:r>
      <w:r>
        <w:br w:type="textWrapping"/>
      </w:r>
      <w:r>
        <w:rPr>
          <w:color w:val="CF8E6D"/>
        </w:rPr>
        <w:t xml:space="preserve">final </w:t>
      </w:r>
      <w:r>
        <w:t xml:space="preserve">ToolMetadata toolMetadata = </w:t>
      </w:r>
      <w:r>
        <w:rPr>
          <w:color w:val="CF8E6D"/>
        </w:rPr>
        <w:t xml:space="preserve">new </w:t>
      </w:r>
      <w:r>
        <w:t xml:space="preserve">ToolMetadata(); </w:t>
      </w:r>
      <w:r>
        <w:br w:type="textWrapping"/>
      </w:r>
      <w:r>
        <w:t>toolMetadata.setToolId(</w:t>
      </w:r>
      <w:r>
        <w:rPr>
          <w:color w:val="6AAB73"/>
        </w:rPr>
        <w:t>"reserve_meeting_room"</w:t>
      </w:r>
      <w:r>
        <w:t xml:space="preserve">); </w:t>
      </w:r>
      <w:r>
        <w:br w:type="textWrapping"/>
      </w:r>
      <w:r>
        <w:t xml:space="preserve">toolMetadata.setToolMetadata(toolMetaData); </w:t>
      </w:r>
      <w:r>
        <w:br w:type="textWrapping"/>
      </w:r>
      <w:r>
        <w:t xml:space="preserve"> </w:t>
      </w:r>
      <w:r>
        <w:br w:type="textWrapping"/>
      </w:r>
      <w:r>
        <w:rPr>
          <w:color w:val="7A7E85"/>
        </w:rPr>
        <w:t>// 工具管理面添加工具到toolRetriever，这里实际可以添加若干个工具</w:t>
      </w:r>
      <w:r>
        <w:t xml:space="preserve"> </w:t>
      </w:r>
      <w:r>
        <w:br w:type="textWrapping"/>
      </w:r>
      <w:r>
        <w:t xml:space="preserve">cssToolRetriever.addToolsFromMetadata(Collections.singletonList(toolMetadata)); </w:t>
      </w:r>
      <w:r>
        <w:br w:type="textWrapping"/>
      </w:r>
      <w:r>
        <w:t xml:space="preserve"> </w:t>
      </w:r>
      <w:r>
        <w:br w:type="textWrapping"/>
      </w:r>
      <w:r>
        <w:rPr>
          <w:color w:val="7A7E85"/>
        </w:rPr>
        <w:t>// 运行时检索工具，并添加到Agent执行</w:t>
      </w:r>
      <w:r>
        <w:t xml:space="preserve"> </w:t>
      </w:r>
      <w:r>
        <w:br w:type="textWrapping"/>
      </w:r>
      <w:r>
        <w:rPr>
          <w:color w:val="CF8E6D"/>
        </w:rPr>
        <w:t xml:space="preserve">final </w:t>
      </w:r>
      <w:r>
        <w:t>List&lt;Tool&gt; toolList = cssToolRetriever.search(</w:t>
      </w:r>
      <w:r>
        <w:rPr>
          <w:color w:val="6AAB73"/>
        </w:rPr>
        <w:t>"预订会议室"</w:t>
      </w:r>
      <w:r>
        <w:t xml:space="preserve">, </w:t>
      </w:r>
      <w:r>
        <w:rPr>
          <w:color w:val="2AACB8"/>
        </w:rPr>
        <w:t>1</w:t>
      </w:r>
      <w:r>
        <w:t xml:space="preserve">, </w:t>
      </w:r>
      <w:r>
        <w:rPr>
          <w:color w:val="2AACB8"/>
        </w:rPr>
        <w:t>0.8f</w:t>
      </w:r>
      <w:r>
        <w:t>);</w:t>
      </w:r>
    </w:p>
    <w:p>
      <w:r>
        <w:t>工具的检索与之前的用法一致。</w:t>
      </w:r>
    </w:p>
    <w:p>
      <w:r>
        <w:t>以下是一个将Tool Retriever集成在Agent中的完整示例：</w:t>
      </w:r>
    </w:p>
    <w:p>
      <w:pPr>
        <w:pStyle w:val="217"/>
      </w:pPr>
      <w:r>
        <w:rPr>
          <w:color w:val="7A7E85"/>
        </w:rPr>
        <w:t>// 工具集</w:t>
      </w:r>
      <w:r>
        <w:t xml:space="preserve"> </w:t>
      </w:r>
      <w:r>
        <w:br w:type="textWrapping"/>
      </w:r>
      <w:r>
        <w:rPr>
          <w:color w:val="CF8E6D"/>
        </w:rPr>
        <w:t xml:space="preserve">final </w:t>
      </w:r>
      <w:r>
        <w:t xml:space="preserve">List&lt;Tool&gt; toolList = </w:t>
      </w:r>
      <w:r>
        <w:br w:type="textWrapping"/>
      </w:r>
      <w:r>
        <w:t xml:space="preserve">    Arrays.asList(</w:t>
      </w:r>
      <w:r>
        <w:rPr>
          <w:color w:val="CF8E6D"/>
        </w:rPr>
        <w:t xml:space="preserve">new </w:t>
      </w:r>
      <w:r>
        <w:t xml:space="preserve">MetricQuery(), </w:t>
      </w:r>
      <w:r>
        <w:rPr>
          <w:color w:val="CF8E6D"/>
        </w:rPr>
        <w:t xml:space="preserve">new </w:t>
      </w:r>
      <w:r>
        <w:t xml:space="preserve">ReserveMeeting(), </w:t>
      </w:r>
      <w:r>
        <w:rPr>
          <w:color w:val="CF8E6D"/>
        </w:rPr>
        <w:t xml:space="preserve">new </w:t>
      </w:r>
      <w:r>
        <w:t xml:space="preserve">ReserveMeetingRoom(), </w:t>
      </w:r>
      <w:r>
        <w:rPr>
          <w:color w:val="CF8E6D"/>
        </w:rPr>
        <w:t xml:space="preserve">new </w:t>
      </w:r>
      <w:r>
        <w:t xml:space="preserve">StuffQuery()); </w:t>
      </w:r>
      <w:r>
        <w:br w:type="textWrapping"/>
      </w:r>
      <w:r>
        <w:t xml:space="preserve"> </w:t>
      </w:r>
      <w:r>
        <w:br w:type="textWrapping"/>
      </w:r>
      <w:r>
        <w:rPr>
          <w:color w:val="7A7E85"/>
        </w:rPr>
        <w:t>// 新增InMemoryToolProvider，添加工具集</w:t>
      </w:r>
      <w:r>
        <w:t xml:space="preserve"> </w:t>
      </w:r>
      <w:r>
        <w:br w:type="textWrapping"/>
      </w:r>
      <w:r>
        <w:rPr>
          <w:color w:val="CF8E6D"/>
        </w:rPr>
        <w:t xml:space="preserve">final </w:t>
      </w:r>
      <w:r>
        <w:t xml:space="preserve">InMemoryToolProvider inMemoryToolProvider = </w:t>
      </w:r>
      <w:r>
        <w:rPr>
          <w:color w:val="CF8E6D"/>
        </w:rPr>
        <w:t xml:space="preserve">new </w:t>
      </w:r>
      <w:r>
        <w:t xml:space="preserve">InMemoryToolProvider(); </w:t>
      </w:r>
      <w:r>
        <w:br w:type="textWrapping"/>
      </w:r>
      <w:r>
        <w:t xml:space="preserve">inMemoryToolProvider.add(toolList); </w:t>
      </w:r>
      <w:r>
        <w:br w:type="textWrapping"/>
      </w:r>
      <w:r>
        <w:t xml:space="preserve"> </w:t>
      </w:r>
      <w:r>
        <w:br w:type="textWrapping"/>
      </w:r>
      <w:r>
        <w:rPr>
          <w:color w:val="7A7E85"/>
        </w:rPr>
        <w:t>// 初始化CSSToolRetriever</w:t>
      </w:r>
      <w:r>
        <w:t xml:space="preserve"> </w:t>
      </w:r>
      <w:r>
        <w:br w:type="textWrapping"/>
      </w:r>
      <w:r>
        <w:rPr>
          <w:color w:val="CF8E6D"/>
        </w:rPr>
        <w:t xml:space="preserve">final </w:t>
      </w:r>
      <w:r>
        <w:t xml:space="preserve">VectorStoreConfig vectorStoreConfig = VectorStoreConfig.builder() </w:t>
      </w:r>
      <w:r>
        <w:br w:type="textWrapping"/>
      </w:r>
      <w:r>
        <w:t xml:space="preserve">    .indexName(TestConstant.</w:t>
      </w:r>
      <w:r>
        <w:rPr>
          <w:color w:val="C77DBB"/>
        </w:rPr>
        <w:t>CSS_TOOL_RETRIEVER_INDEX</w:t>
      </w:r>
      <w:r>
        <w:t xml:space="preserve">) </w:t>
      </w:r>
      <w:r>
        <w:br w:type="textWrapping"/>
      </w:r>
      <w:r>
        <w:t xml:space="preserve">    .vectorFields(Arrays.asList(</w:t>
      </w:r>
      <w:r>
        <w:rPr>
          <w:color w:val="6AAB73"/>
        </w:rPr>
        <w:t>"name"</w:t>
      </w:r>
      <w:r>
        <w:t xml:space="preserve">, </w:t>
      </w:r>
      <w:r>
        <w:rPr>
          <w:color w:val="6AAB73"/>
        </w:rPr>
        <w:t>"description"</w:t>
      </w:r>
      <w:r>
        <w:t xml:space="preserve">)) </w:t>
      </w:r>
      <w:r>
        <w:br w:type="textWrapping"/>
      </w:r>
      <w:r>
        <w:t xml:space="preserve">    .build(); </w:t>
      </w:r>
      <w:r>
        <w:br w:type="textWrapping"/>
      </w:r>
      <w:r>
        <w:rPr>
          <w:color w:val="CF8E6D"/>
        </w:rPr>
        <w:t xml:space="preserve">final </w:t>
      </w:r>
      <w:r>
        <w:t xml:space="preserve">CSSToolRetriever cssToolRetriever = </w:t>
      </w:r>
      <w:r>
        <w:rPr>
          <w:color w:val="CF8E6D"/>
        </w:rPr>
        <w:t xml:space="preserve">new </w:t>
      </w:r>
      <w:r>
        <w:t xml:space="preserve">CSSToolRetriever(inMemoryToolProvider, vectorStoreConfig); </w:t>
      </w:r>
      <w:r>
        <w:br w:type="textWrapping"/>
      </w:r>
      <w:r>
        <w:t xml:space="preserve"> </w:t>
      </w:r>
      <w:r>
        <w:br w:type="textWrapping"/>
      </w:r>
      <w:r>
        <w:rPr>
          <w:color w:val="7A7E85"/>
        </w:rPr>
        <w:t>// 添加工具</w:t>
      </w:r>
      <w:r>
        <w:t xml:space="preserve"> </w:t>
      </w:r>
      <w:r>
        <w:br w:type="textWrapping"/>
      </w:r>
      <w:r>
        <w:t xml:space="preserve">cssToolRetriever.addTools(toolList); </w:t>
      </w:r>
      <w:r>
        <w:br w:type="textWrapping"/>
      </w:r>
      <w:r>
        <w:t xml:space="preserve"> </w:t>
      </w:r>
      <w:r>
        <w:br w:type="textWrapping"/>
      </w:r>
      <w:r>
        <w:rPr>
          <w:color w:val="7A7E85"/>
        </w:rPr>
        <w:t>// 添加多轮改写</w:t>
      </w:r>
      <w:r>
        <w:t xml:space="preserve"> </w:t>
      </w:r>
      <w:r>
        <w:br w:type="textWrapping"/>
      </w:r>
      <w:r>
        <w:t xml:space="preserve">cssToolRetriever </w:t>
      </w:r>
      <w:r>
        <w:br w:type="textWrapping"/>
      </w:r>
      <w:r>
        <w:t xml:space="preserve">    .setQueryPreprocessor(messages -&gt; </w:t>
      </w:r>
      <w:r>
        <w:rPr>
          <w:color w:val="CF8E6D"/>
        </w:rPr>
        <w:t xml:space="preserve">new </w:t>
      </w:r>
      <w:r>
        <w:t>ConversationRewriteSkill(LLMs.of(LLMs.</w:t>
      </w:r>
      <w:r>
        <w:rPr>
          <w:color w:val="C77DBB"/>
        </w:rPr>
        <w:t>PANGU</w:t>
      </w:r>
      <w:r>
        <w:t xml:space="preserve">)).rewrite(messages)); </w:t>
      </w:r>
      <w:r>
        <w:br w:type="textWrapping"/>
      </w:r>
      <w:r>
        <w:t xml:space="preserve"> </w:t>
      </w:r>
      <w:r>
        <w:br w:type="textWrapping"/>
      </w:r>
      <w:r>
        <w:rPr>
          <w:color w:val="7A7E85"/>
        </w:rPr>
        <w:t>// 为Agent添加ToolRetriever</w:t>
      </w:r>
      <w:r>
        <w:t xml:space="preserve"> </w:t>
      </w:r>
      <w:r>
        <w:br w:type="textWrapping"/>
      </w:r>
      <w:r>
        <w:t xml:space="preserve">Agent agent = </w:t>
      </w:r>
      <w:r>
        <w:rPr>
          <w:color w:val="CF8E6D"/>
        </w:rPr>
        <w:t xml:space="preserve">new </w:t>
      </w:r>
      <w:r>
        <w:t xml:space="preserve">ReactPanguAgent( </w:t>
      </w:r>
      <w:r>
        <w:br w:type="textWrapping"/>
      </w:r>
      <w:r>
        <w:t xml:space="preserve">    </w:t>
      </w:r>
      <w:r>
        <w:rPr>
          <w:color w:val="CF8E6D"/>
        </w:rPr>
        <w:t xml:space="preserve">new </w:t>
      </w:r>
      <w:r>
        <w:t xml:space="preserve">YundaoLLM(LLMConfig.builder().llmModuleConfig(LLMModuleConfig.builder().build()).build())); </w:t>
      </w:r>
      <w:r>
        <w:br w:type="textWrapping"/>
      </w:r>
      <w:r>
        <w:t xml:space="preserve">agent.setToolRetriever(cssToolRetriever); </w:t>
      </w:r>
      <w:r>
        <w:br w:type="textWrapping"/>
      </w:r>
      <w:r>
        <w:t xml:space="preserve"> </w:t>
      </w:r>
      <w:r>
        <w:br w:type="textWrapping"/>
      </w:r>
      <w:r>
        <w:rPr>
          <w:color w:val="7A7E85"/>
        </w:rPr>
        <w:t>// 多轮对话调用</w:t>
      </w:r>
      <w:r>
        <w:t xml:space="preserve"> </w:t>
      </w:r>
      <w:r>
        <w:br w:type="textWrapping"/>
      </w:r>
      <w:r>
        <w:t xml:space="preserve">List&lt;ConversationMessage&gt; messages = </w:t>
      </w:r>
      <w:r>
        <w:rPr>
          <w:color w:val="CF8E6D"/>
        </w:rPr>
        <w:t xml:space="preserve">new </w:t>
      </w:r>
      <w:r>
        <w:t xml:space="preserve">ArrayList&lt;&gt;(); </w:t>
      </w:r>
      <w:r>
        <w:br w:type="textWrapping"/>
      </w:r>
      <w:r>
        <w:t>messages.add(ConversationMessage.builder().role(Role.</w:t>
      </w:r>
      <w:r>
        <w:rPr>
          <w:color w:val="C77DBB"/>
        </w:rPr>
        <w:t>USER</w:t>
      </w:r>
      <w:r>
        <w:t>).content(</w:t>
      </w:r>
      <w:r>
        <w:rPr>
          <w:color w:val="6AAB73"/>
        </w:rPr>
        <w:t>"定个2点的会议"</w:t>
      </w:r>
      <w:r>
        <w:t xml:space="preserve">).build()); </w:t>
      </w:r>
      <w:r>
        <w:br w:type="textWrapping"/>
      </w:r>
      <w:r>
        <w:t xml:space="preserve">messages.add( </w:t>
      </w:r>
      <w:r>
        <w:br w:type="textWrapping"/>
      </w:r>
      <w:r>
        <w:t xml:space="preserve">    ConversationMessage.builder().role(Role.</w:t>
      </w:r>
      <w:r>
        <w:rPr>
          <w:color w:val="C77DBB"/>
        </w:rPr>
        <w:t>ASSISTANT</w:t>
      </w:r>
      <w:r>
        <w:t>).content(</w:t>
      </w:r>
      <w:r>
        <w:rPr>
          <w:color w:val="6AAB73"/>
        </w:rPr>
        <w:t>"请问您的会议预计何时结束？另外，您是需要预订线上会议还是实体会议室？"</w:t>
      </w:r>
      <w:r>
        <w:t xml:space="preserve">).build()); </w:t>
      </w:r>
      <w:r>
        <w:br w:type="textWrapping"/>
      </w:r>
      <w:r>
        <w:t>messages.add(ConversationMessage.builder().role(Role.</w:t>
      </w:r>
      <w:r>
        <w:rPr>
          <w:color w:val="C77DBB"/>
        </w:rPr>
        <w:t>USER</w:t>
      </w:r>
      <w:r>
        <w:t>).content(</w:t>
      </w:r>
      <w:r>
        <w:rPr>
          <w:color w:val="6AAB73"/>
        </w:rPr>
        <w:t>"4点结束，线上会议"</w:t>
      </w:r>
      <w:r>
        <w:t xml:space="preserve">).build()); </w:t>
      </w:r>
      <w:r>
        <w:br w:type="textWrapping"/>
      </w:r>
      <w:r>
        <w:t xml:space="preserve">agent.run(messages); </w:t>
      </w:r>
      <w:r>
        <w:br w:type="textWrapping"/>
      </w:r>
      <w:r>
        <w:t xml:space="preserve"> </w:t>
      </w:r>
      <w:r>
        <w:br w:type="textWrapping"/>
      </w:r>
      <w:r>
        <w:rPr>
          <w:color w:val="7A7E85"/>
        </w:rPr>
        <w:t>// 删除工具</w:t>
      </w:r>
      <w:r>
        <w:t xml:space="preserve"> </w:t>
      </w:r>
      <w:r>
        <w:br w:type="textWrapping"/>
      </w:r>
      <w:r>
        <w:t>cssToolRetriever.remove(toolList.stream().map(Tool::getToolId).collect(Collectors.toList()));</w:t>
      </w:r>
    </w:p>
    <w:p>
      <w:r>
        <w:t>其中有两个变化值得关注：</w:t>
      </w:r>
    </w:p>
    <w:p>
      <w:r>
        <w:t>第一，我们为ToolRetriever添加了一个queryPreprocessor，它的作用为对用户输入的多轮对话进行改写，会将改写后的结果作为工具检索的输入，这里我们使用了系统内置的ConversationRewriteSkill，它的作用为将多轮对话改写为单轮。</w:t>
      </w:r>
    </w:p>
    <w:p>
      <w:r>
        <w:t>第二，我们在创建一个Agent后，调用了setToolRetriever方法为其添加了一个ToolRetriever，这样Agent所使用的工具会根据用户的对话动态的选择。</w:t>
      </w:r>
    </w:p>
    <w:p>
      <w:pPr>
        <w:pStyle w:val="4"/>
      </w:pPr>
      <w:bookmarkStart w:id="58" w:name="_ZH-CN_TOPIC_0000001713363025"/>
      <w:bookmarkEnd w:id="58"/>
      <w:bookmarkStart w:id="59" w:name="_Toc256000023"/>
      <w:bookmarkStart w:id="60" w:name="_ZH-CN_TOPIC_0000001713363025-chtext"/>
      <w:r>
        <w:t>应用示例</w:t>
      </w:r>
      <w:bookmarkEnd w:id="59"/>
      <w:bookmarkEnd w:id="60"/>
    </w:p>
    <w:p>
      <w:pPr>
        <w:pStyle w:val="5"/>
        <w:numPr>
          <w:ilvl w:val="2"/>
          <w:numId w:val="33"/>
        </w:numPr>
      </w:pPr>
      <w:bookmarkStart w:id="61" w:name="_ZH-CN_TOPIC_0000001666580318-chtext"/>
      <w:bookmarkStart w:id="62" w:name="_Toc256000024"/>
      <w:r>
        <w:t>搜索增强</w:t>
      </w:r>
      <w:bookmarkEnd w:id="61"/>
      <w:bookmarkEnd w:id="62"/>
    </w:p>
    <w:p>
      <w:pPr>
        <w:pStyle w:val="159"/>
      </w:pPr>
      <w:r>
        <w:t>场景介绍</w:t>
      </w:r>
    </w:p>
    <w:p>
      <w:r>
        <w:rPr>
          <w:color w:val="494949"/>
        </w:rPr>
        <w:t>私有化场景下，大模型需要基于现存的私有数据提供服务。通过外挂知识库（Embedding、向量库）方式提供通用的、标准化的文档问答场景。</w:t>
      </w:r>
    </w:p>
    <w:p>
      <w:pPr>
        <w:pStyle w:val="159"/>
      </w:pPr>
      <w:r>
        <w:t>工程实现</w:t>
      </w:r>
    </w:p>
    <w:p>
      <w:pPr>
        <w:pStyle w:val="188"/>
        <w:numPr>
          <w:ilvl w:val="0"/>
          <w:numId w:val="34"/>
        </w:numPr>
      </w:pPr>
      <w:r>
        <w:t>准备知识库。</w:t>
      </w:r>
    </w:p>
    <w:p>
      <w:pPr>
        <w:pStyle w:val="188"/>
        <w:numPr>
          <w:ilvl w:val="0"/>
          <w:numId w:val="34"/>
        </w:numPr>
      </w:pPr>
      <w:r>
        <w:t>获取并安装SDK包。</w:t>
      </w:r>
    </w:p>
    <w:p>
      <w:pPr>
        <w:pStyle w:val="188"/>
        <w:numPr>
          <w:ilvl w:val="0"/>
          <w:numId w:val="34"/>
        </w:numPr>
      </w:pPr>
      <w:r>
        <w:t>在配置文件(llm.properties)中配置模型信息。</w:t>
      </w:r>
    </w:p>
    <w:p>
      <w:pPr>
        <w:pStyle w:val="238"/>
      </w:pPr>
      <w:r>
        <w:t xml:space="preserve"># 盘古模型IAM 认证信息，根据实际填写 </w:t>
      </w:r>
      <w:r>
        <w:br w:type="textWrapping"/>
      </w:r>
      <w:r>
        <w:t xml:space="preserve">sdk.llm.pangu.iam.url= </w:t>
      </w:r>
      <w:r>
        <w:br w:type="textWrapping"/>
      </w:r>
      <w:r>
        <w:t xml:space="preserve">sdk.llm.pangu.iam.domain= </w:t>
      </w:r>
      <w:r>
        <w:br w:type="textWrapping"/>
      </w:r>
      <w:r>
        <w:t xml:space="preserve">sdk.llm.pangu.iam.user= </w:t>
      </w:r>
      <w:r>
        <w:br w:type="textWrapping"/>
      </w:r>
      <w:r>
        <w:t xml:space="preserve">sdk.llm.pangu.iam.password= </w:t>
      </w:r>
      <w:r>
        <w:br w:type="textWrapping"/>
      </w:r>
      <w:r>
        <w:t xml:space="preserve">sdk.llm.pangu.project= </w:t>
      </w:r>
      <w:r>
        <w:br w:type="textWrapping"/>
      </w:r>
      <w:r>
        <w:t xml:space="preserve"> </w:t>
      </w:r>
      <w:r>
        <w:br w:type="textWrapping"/>
      </w:r>
      <w:r>
        <w:t xml:space="preserve">## 盘古模型信息，根据实际情况填写 </w:t>
      </w:r>
      <w:r>
        <w:br w:type="textWrapping"/>
      </w:r>
      <w:r>
        <w:t xml:space="preserve">sdk.llm.pangu.url= </w:t>
      </w:r>
      <w:r>
        <w:br w:type="textWrapping"/>
      </w:r>
      <w:r>
        <w:t xml:space="preserve"> </w:t>
      </w:r>
      <w:r>
        <w:br w:type="textWrapping"/>
      </w:r>
      <w:r>
        <w:t xml:space="preserve">## CSS Embedding模型api </w:t>
      </w:r>
      <w:r>
        <w:br w:type="textWrapping"/>
      </w:r>
      <w:r>
        <w:t xml:space="preserve">sdk.embedding.css.url= </w:t>
      </w:r>
      <w:r>
        <w:br w:type="textWrapping"/>
      </w:r>
      <w:r>
        <w:t xml:space="preserve">sdk.embedding.css.iam.url= </w:t>
      </w:r>
      <w:r>
        <w:br w:type="textWrapping"/>
      </w:r>
      <w:r>
        <w:t xml:space="preserve">sdk.embedding.css.iam.domain= </w:t>
      </w:r>
      <w:r>
        <w:br w:type="textWrapping"/>
      </w:r>
      <w:r>
        <w:t xml:space="preserve">sdk.embedding.css.iam.user= </w:t>
      </w:r>
      <w:r>
        <w:br w:type="textWrapping"/>
      </w:r>
      <w:r>
        <w:t xml:space="preserve">sdk.embedding.css.iam.password= </w:t>
      </w:r>
      <w:r>
        <w:br w:type="textWrapping"/>
      </w:r>
      <w:r>
        <w:t xml:space="preserve">sdk.embedding.css.iam.project= </w:t>
      </w:r>
      <w:r>
        <w:br w:type="textWrapping"/>
      </w:r>
      <w:r>
        <w:t xml:space="preserve"> </w:t>
      </w:r>
      <w:r>
        <w:br w:type="textWrapping"/>
      </w:r>
      <w:r>
        <w:t xml:space="preserve">## CSS 向量库 </w:t>
      </w:r>
      <w:r>
        <w:br w:type="textWrapping"/>
      </w:r>
      <w:r>
        <w:t xml:space="preserve">sdk.memory.css.url= </w:t>
      </w:r>
      <w:r>
        <w:br w:type="textWrapping"/>
      </w:r>
      <w:r>
        <w:t xml:space="preserve">sdk.memory.css.user= </w:t>
      </w:r>
      <w:r>
        <w:br w:type="textWrapping"/>
      </w:r>
      <w:r>
        <w:t xml:space="preserve">sdk.memory.css.password= </w:t>
      </w:r>
      <w:r>
        <w:br w:type="textWrapping"/>
      </w:r>
    </w:p>
    <w:p>
      <w:pPr>
        <w:pStyle w:val="188"/>
        <w:numPr>
          <w:ilvl w:val="0"/>
          <w:numId w:val="34"/>
        </w:numPr>
      </w:pPr>
      <w:r>
        <w:t>工程实现。</w:t>
      </w:r>
    </w:p>
    <w:p>
      <w:pPr>
        <w:pStyle w:val="238"/>
      </w:pPr>
      <w:r>
        <w:t xml:space="preserve">import com.huaweicloud.pangu.dev.sdk.skill.DocSkill; </w:t>
      </w:r>
      <w:r>
        <w:br w:type="textWrapping"/>
      </w:r>
      <w:r>
        <w:t xml:space="preserve">import com.huaweicloud.pangu.dev.sdk.api.skill.Skills; </w:t>
      </w:r>
      <w:r>
        <w:br w:type="textWrapping"/>
      </w:r>
      <w:r>
        <w:t xml:space="preserve">import com.huaweicloud.pangu.dev.sdk.api.memory.vector.Vector; </w:t>
      </w:r>
      <w:r>
        <w:br w:type="textWrapping"/>
      </w:r>
      <w:r>
        <w:t xml:space="preserve">import com.huaweicloud.pangu.dev.sdk.api.memory.vector.Vectors; </w:t>
      </w:r>
      <w:r>
        <w:br w:type="textWrapping"/>
      </w:r>
      <w:r>
        <w:t xml:space="preserve">import com.huaweicloud.pangu.dev.sdk.api.memory.config.VectorStoreConfig; </w:t>
      </w:r>
      <w:r>
        <w:br w:type="textWrapping"/>
      </w:r>
      <w:r>
        <w:t xml:space="preserve">import com.huaweicloud.pangu.dev.sdk.api.embedings.Embeddings; </w:t>
      </w:r>
      <w:r>
        <w:br w:type="textWrapping"/>
      </w:r>
      <w:r>
        <w:t xml:space="preserve"> </w:t>
      </w:r>
      <w:r>
        <w:br w:type="textWrapping"/>
      </w:r>
      <w:r>
        <w:t xml:space="preserve">String query = "杜甫的诗代表了什么主义诗歌艺术的高峰？"; </w:t>
      </w:r>
      <w:r>
        <w:br w:type="textWrapping"/>
      </w:r>
      <w:r>
        <w:t xml:space="preserve">// 初始化向量库 </w:t>
      </w:r>
      <w:r>
        <w:br w:type="textWrapping"/>
      </w:r>
      <w:r>
        <w:t xml:space="preserve">Vector cssVector = Vectors.of(Vectors.CSS, </w:t>
      </w:r>
      <w:r>
        <w:br w:type="textWrapping"/>
      </w:r>
      <w:r>
        <w:t xml:space="preserve">    VectorStoreConfig.builder() </w:t>
      </w:r>
      <w:r>
        <w:br w:type="textWrapping"/>
      </w:r>
      <w:r>
        <w:t xml:space="preserve">        .embedding(Embeddings.of(Embeddings.CSS)) </w:t>
      </w:r>
      <w:r>
        <w:br w:type="textWrapping"/>
      </w:r>
      <w:r>
        <w:t xml:space="preserve">        .indexName(</w:t>
      </w:r>
      <w:r>
        <w:rPr>
          <w:color w:val="6A8759"/>
        </w:rPr>
        <w:t>"sdk-test-dataset-webqa-10"</w:t>
      </w:r>
      <w:r>
        <w:t xml:space="preserve">) </w:t>
      </w:r>
      <w:r>
        <w:br w:type="textWrapping"/>
      </w:r>
      <w:r>
        <w:t xml:space="preserve">        .build()); </w:t>
      </w:r>
      <w:r>
        <w:br w:type="textWrapping"/>
      </w:r>
      <w:r>
        <w:t xml:space="preserve"> </w:t>
      </w:r>
      <w:r>
        <w:br w:type="textWrapping"/>
      </w:r>
      <w:r>
        <w:t xml:space="preserve">// 检索文档； </w:t>
      </w:r>
      <w:r>
        <w:br w:type="textWrapping"/>
      </w:r>
      <w:r>
        <w:t xml:space="preserve">docs = cssVector.similaritySearch(query, 4, 105); </w:t>
      </w:r>
      <w:r>
        <w:br w:type="textWrapping"/>
      </w:r>
      <w:r>
        <w:t xml:space="preserve"> </w:t>
      </w:r>
      <w:r>
        <w:br w:type="textWrapping"/>
      </w:r>
      <w:r>
        <w:t xml:space="preserve">// 文档问答 </w:t>
      </w:r>
      <w:r>
        <w:br w:type="textWrapping"/>
      </w:r>
      <w:r>
        <w:t xml:space="preserve">DocSkill skill = Skills.Document.newDocAskStuffSkill(LLMs.of(LLMs.PANGU)); </w:t>
      </w:r>
      <w:r>
        <w:br w:type="textWrapping"/>
      </w:r>
      <w:r>
        <w:t>String answer = skill.executeWithDocs(docs, query);</w:t>
      </w:r>
    </w:p>
    <w:p>
      <w:pPr>
        <w:pStyle w:val="5"/>
      </w:pPr>
      <w:bookmarkStart w:id="63" w:name="_Toc256000025"/>
      <w:bookmarkStart w:id="64" w:name="_ZH-CN_TOPIC_0000001665443200-chtext"/>
      <w:r>
        <w:t>长文本摘要</w:t>
      </w:r>
      <w:bookmarkEnd w:id="63"/>
      <w:bookmarkEnd w:id="64"/>
    </w:p>
    <w:p>
      <w:pPr>
        <w:pStyle w:val="159"/>
      </w:pPr>
      <w:r>
        <w:t>场景介绍</w:t>
      </w:r>
    </w:p>
    <w:p>
      <w:r>
        <w:t>切割长文本，利用大模型逐步总结。 如对会议/报告/文章等较长内容总结概述。</w:t>
      </w:r>
    </w:p>
    <w:p>
      <w:pPr>
        <w:pStyle w:val="159"/>
      </w:pPr>
      <w:r>
        <w:t>工程实现</w:t>
      </w:r>
    </w:p>
    <w:p>
      <w:pPr>
        <w:pStyle w:val="188"/>
        <w:numPr>
          <w:ilvl w:val="0"/>
          <w:numId w:val="35"/>
        </w:numPr>
      </w:pPr>
      <w:r>
        <w:t>获取并安装SDK包。</w:t>
      </w:r>
    </w:p>
    <w:p>
      <w:pPr>
        <w:pStyle w:val="188"/>
        <w:numPr>
          <w:ilvl w:val="0"/>
          <w:numId w:val="35"/>
        </w:numPr>
      </w:pPr>
      <w:r>
        <w:t>在配置文件(llm.properties)中配置模型信息。</w:t>
      </w:r>
    </w:p>
    <w:p>
      <w:pPr>
        <w:pStyle w:val="238"/>
      </w:pPr>
      <w:r>
        <w:t xml:space="preserve"># IAM 认证信息，根据实际填写 </w:t>
      </w:r>
      <w:r>
        <w:br w:type="textWrapping"/>
      </w:r>
      <w:r>
        <w:t xml:space="preserve">sdk.llm.pangu.iam.url= </w:t>
      </w:r>
      <w:r>
        <w:br w:type="textWrapping"/>
      </w:r>
      <w:r>
        <w:t xml:space="preserve">sdk.llm.pangu.iam.domain= </w:t>
      </w:r>
      <w:r>
        <w:br w:type="textWrapping"/>
      </w:r>
      <w:r>
        <w:t xml:space="preserve">sdk.llm.pangu.iam.user= </w:t>
      </w:r>
      <w:r>
        <w:br w:type="textWrapping"/>
      </w:r>
      <w:r>
        <w:t xml:space="preserve">sdk.llm.pangu.iam.password= </w:t>
      </w:r>
      <w:r>
        <w:br w:type="textWrapping"/>
      </w:r>
      <w:r>
        <w:t xml:space="preserve">sdk.llm.pangu.project= </w:t>
      </w:r>
      <w:r>
        <w:br w:type="textWrapping"/>
      </w:r>
      <w:r>
        <w:t xml:space="preserve"> </w:t>
      </w:r>
      <w:r>
        <w:br w:type="textWrapping"/>
      </w:r>
      <w:r>
        <w:t xml:space="preserve">## 盘古模型信息，根据实际情况填写 </w:t>
      </w:r>
      <w:r>
        <w:br w:type="textWrapping"/>
      </w:r>
      <w:r>
        <w:t>sdk.llm.pangu.url=</w:t>
      </w:r>
    </w:p>
    <w:p>
      <w:pPr>
        <w:pStyle w:val="188"/>
        <w:numPr>
          <w:ilvl w:val="0"/>
          <w:numId w:val="35"/>
        </w:numPr>
      </w:pPr>
      <w:r>
        <w:t>工程实现。</w:t>
      </w:r>
    </w:p>
    <w:p>
      <w:pPr>
        <w:pStyle w:val="238"/>
      </w:pPr>
      <w:r>
        <w:t xml:space="preserve">import com.huaweicloud.pangu.dev.sdk.skill.DocSkill; </w:t>
      </w:r>
      <w:r>
        <w:br w:type="textWrapping"/>
      </w:r>
      <w:r>
        <w:t xml:space="preserve">import com.huaweicloud.pangu.dev.sdk.api.skill.Skills; </w:t>
      </w:r>
      <w:r>
        <w:br w:type="textWrapping"/>
      </w:r>
      <w:r>
        <w:t xml:space="preserve">import com.huaweicloud.pangu.dev.sdk.documentloader.splitter.TextSplitter; </w:t>
      </w:r>
      <w:r>
        <w:br w:type="textWrapping"/>
      </w:r>
      <w:r>
        <w:t xml:space="preserve"> </w:t>
      </w:r>
      <w:r>
        <w:br w:type="textWrapping"/>
      </w:r>
      <w:r>
        <w:t xml:space="preserve">import org.apache.commons.io.FileUtils; </w:t>
      </w:r>
      <w:r>
        <w:br w:type="textWrapping"/>
      </w:r>
      <w:r>
        <w:t xml:space="preserve"> </w:t>
      </w:r>
      <w:r>
        <w:br w:type="textWrapping"/>
      </w:r>
      <w:r>
        <w:t xml:space="preserve">// 加载原始内容， 需根据文件源自行实现读取步骤 </w:t>
      </w:r>
      <w:r>
        <w:br w:type="textWrapping"/>
      </w:r>
      <w:r>
        <w:t xml:space="preserve">// 以txt文件为例； </w:t>
      </w:r>
      <w:r>
        <w:br w:type="textWrapping"/>
      </w:r>
      <w:r>
        <w:t xml:space="preserve">String context = FileUtils.readFileToString(new File("D:/test.txt"), StandardCharsets.UTF_8); </w:t>
      </w:r>
      <w:r>
        <w:br w:type="textWrapping"/>
      </w:r>
      <w:r>
        <w:t xml:space="preserve"> </w:t>
      </w:r>
      <w:r>
        <w:br w:type="textWrapping"/>
      </w:r>
      <w:r>
        <w:t xml:space="preserve">// 通过分割符分割文档；  </w:t>
      </w:r>
      <w:r>
        <w:br w:type="textWrapping"/>
      </w:r>
      <w:r>
        <w:t xml:space="preserve">// 以 分割符“\n”， 每段大小最大1000字符 为例 </w:t>
      </w:r>
      <w:r>
        <w:br w:type="textWrapping"/>
      </w:r>
      <w:r>
        <w:t xml:space="preserve">List&lt;String&gt; docs = TextSplitter.splitByChars(context, "\n", 1000); </w:t>
      </w:r>
      <w:r>
        <w:br w:type="textWrapping"/>
      </w:r>
      <w:r>
        <w:t xml:space="preserve"> </w:t>
      </w:r>
      <w:r>
        <w:br w:type="textWrapping"/>
      </w:r>
      <w:r>
        <w:t xml:space="preserve">// 对文档进行摘要 </w:t>
      </w:r>
      <w:r>
        <w:br w:type="textWrapping"/>
      </w:r>
      <w:r>
        <w:t xml:space="preserve">DocSkill skill = Skills.Document.newDocSummarizeMapReduceSkill(LLMs.of(LLMs.PANGU)); </w:t>
      </w:r>
      <w:r>
        <w:br w:type="textWrapping"/>
      </w:r>
      <w:r>
        <w:t>String summarize= skill.executeWithTexts(docs);</w:t>
      </w:r>
    </w:p>
    <w:p>
      <w:pPr>
        <w:pStyle w:val="4"/>
      </w:pPr>
      <w:bookmarkStart w:id="65" w:name="_ZH-CN_TOPIC_0000001713279129"/>
      <w:bookmarkEnd w:id="65"/>
      <w:bookmarkStart w:id="66" w:name="_Toc256000026"/>
      <w:bookmarkStart w:id="67" w:name="_ZH-CN_TOPIC_0000001713279129-chtext"/>
      <w:r>
        <w:t>常见问题</w:t>
      </w:r>
      <w:bookmarkEnd w:id="66"/>
      <w:bookmarkEnd w:id="67"/>
    </w:p>
    <w:p>
      <w:pPr>
        <w:sectPr>
          <w:headerReference r:id="rId26" w:type="default"/>
          <w:footerReference r:id="rId28" w:type="default"/>
          <w:headerReference r:id="rId27" w:type="even"/>
          <w:footerReference r:id="rId29" w:type="even"/>
          <w:pgSz w:w="11907" w:h="16840"/>
          <w:pgMar w:top="1701" w:right="1134" w:bottom="1701" w:left="1134" w:header="567" w:footer="567" w:gutter="0"/>
          <w:pgNumType w:fmt="decimal"/>
          <w:cols w:space="425" w:num="1"/>
          <w:docGrid w:linePitch="312" w:charSpace="0"/>
        </w:sectPr>
      </w:pPr>
    </w:p>
    <w:p>
      <w:pPr>
        <w:pStyle w:val="3"/>
      </w:pPr>
      <w:bookmarkStart w:id="68" w:name="_ZH-CN_TOPIC_0000001668206714"/>
      <w:bookmarkEnd w:id="68"/>
      <w:bookmarkStart w:id="69" w:name="_ZH-CN_TOPIC_0000001668206714-chtext"/>
      <w:bookmarkStart w:id="70" w:name="_Toc256000027"/>
      <w:r>
        <w:t>Python SDK</w:t>
      </w:r>
      <w:bookmarkEnd w:id="69"/>
      <w:bookmarkEnd w:id="70"/>
    </w:p>
    <w:p>
      <w:r>
        <w:fldChar w:fldCharType="begin"/>
      </w:r>
      <w:r>
        <w:instrText xml:space="preserve"> HYPERLINK \l "_ZH-CN_TOPIC_0000001669070498" \o " " </w:instrText>
      </w:r>
      <w:r>
        <w:fldChar w:fldCharType="separate"/>
      </w:r>
      <w:r>
        <w:rPr>
          <w:rStyle w:val="145"/>
        </w:rPr>
        <w:t>4.1  安装SDK</w:t>
      </w:r>
      <w:r>
        <w:rPr>
          <w:rStyle w:val="145"/>
        </w:rPr>
        <w:fldChar w:fldCharType="end"/>
      </w:r>
    </w:p>
    <w:p>
      <w:r>
        <w:fldChar w:fldCharType="begin"/>
      </w:r>
      <w:r>
        <w:instrText xml:space="preserve"> HYPERLINK \l "_ZH-CN_TOPIC_0000001717109949" \o " " </w:instrText>
      </w:r>
      <w:r>
        <w:fldChar w:fldCharType="separate"/>
      </w:r>
      <w:r>
        <w:rPr>
          <w:rStyle w:val="145"/>
        </w:rPr>
        <w:t>4.2  配置SDK</w:t>
      </w:r>
      <w:r>
        <w:rPr>
          <w:rStyle w:val="145"/>
        </w:rPr>
        <w:fldChar w:fldCharType="end"/>
      </w:r>
    </w:p>
    <w:p>
      <w:r>
        <w:fldChar w:fldCharType="begin"/>
      </w:r>
      <w:r>
        <w:instrText xml:space="preserve"> HYPERLINK \l "_ZH-CN_TOPIC_0000001716597361" \o " " </w:instrText>
      </w:r>
      <w:r>
        <w:fldChar w:fldCharType="separate"/>
      </w:r>
      <w:r>
        <w:rPr>
          <w:rStyle w:val="145"/>
        </w:rPr>
        <w:t>4.3  LLMs（语言模型）</w:t>
      </w:r>
      <w:r>
        <w:rPr>
          <w:rStyle w:val="145"/>
        </w:rPr>
        <w:fldChar w:fldCharType="end"/>
      </w:r>
    </w:p>
    <w:p>
      <w:r>
        <w:fldChar w:fldCharType="begin"/>
      </w:r>
      <w:r>
        <w:instrText xml:space="preserve"> HYPERLINK \l "_ZH-CN_TOPIC_0000001668637648" \o " " </w:instrText>
      </w:r>
      <w:r>
        <w:fldChar w:fldCharType="separate"/>
      </w:r>
      <w:r>
        <w:rPr>
          <w:rStyle w:val="145"/>
        </w:rPr>
        <w:t>4.4  Prompt（提示词模板）</w:t>
      </w:r>
      <w:r>
        <w:rPr>
          <w:rStyle w:val="145"/>
        </w:rPr>
        <w:fldChar w:fldCharType="end"/>
      </w:r>
    </w:p>
    <w:p>
      <w:r>
        <w:fldChar w:fldCharType="begin"/>
      </w:r>
      <w:r>
        <w:instrText xml:space="preserve"> HYPERLINK \l "_ZH-CN_TOPIC_0000001716517225" \o " " </w:instrText>
      </w:r>
      <w:r>
        <w:fldChar w:fldCharType="separate"/>
      </w:r>
      <w:r>
        <w:rPr>
          <w:rStyle w:val="145"/>
        </w:rPr>
        <w:t>4.5  Memory（记忆）</w:t>
      </w:r>
      <w:r>
        <w:rPr>
          <w:rStyle w:val="145"/>
        </w:rPr>
        <w:fldChar w:fldCharType="end"/>
      </w:r>
    </w:p>
    <w:p>
      <w:r>
        <w:fldChar w:fldCharType="begin"/>
      </w:r>
      <w:r>
        <w:instrText xml:space="preserve"> HYPERLINK \l "_ZH-CN_TOPIC_0000001716517229" \o " " </w:instrText>
      </w:r>
      <w:r>
        <w:fldChar w:fldCharType="separate"/>
      </w:r>
      <w:r>
        <w:rPr>
          <w:rStyle w:val="145"/>
        </w:rPr>
        <w:t>4.6  Skill（技能）</w:t>
      </w:r>
      <w:r>
        <w:rPr>
          <w:rStyle w:val="145"/>
        </w:rPr>
        <w:fldChar w:fldCharType="end"/>
      </w:r>
    </w:p>
    <w:p>
      <w:r>
        <w:fldChar w:fldCharType="begin"/>
      </w:r>
      <w:r>
        <w:instrText xml:space="preserve"> HYPERLINK \l "_ZH-CN_TOPIC_0000001680598294" \o " " </w:instrText>
      </w:r>
      <w:r>
        <w:fldChar w:fldCharType="separate"/>
      </w:r>
      <w:r>
        <w:rPr>
          <w:rStyle w:val="145"/>
        </w:rPr>
        <w:t>4.7  Agent（智能代理）</w:t>
      </w:r>
      <w:r>
        <w:rPr>
          <w:rStyle w:val="145"/>
        </w:rPr>
        <w:fldChar w:fldCharType="end"/>
      </w:r>
    </w:p>
    <w:p>
      <w:r>
        <w:fldChar w:fldCharType="begin"/>
      </w:r>
      <w:r>
        <w:instrText xml:space="preserve"> HYPERLINK \l "_ZH-CN_TOPIC_0000001668477924" \o " " </w:instrText>
      </w:r>
      <w:r>
        <w:fldChar w:fldCharType="separate"/>
      </w:r>
      <w:r>
        <w:rPr>
          <w:rStyle w:val="145"/>
        </w:rPr>
        <w:t>4.8  应用示例</w:t>
      </w:r>
      <w:r>
        <w:rPr>
          <w:rStyle w:val="145"/>
        </w:rPr>
        <w:fldChar w:fldCharType="end"/>
      </w:r>
    </w:p>
    <w:p>
      <w:r>
        <w:fldChar w:fldCharType="begin"/>
      </w:r>
      <w:r>
        <w:instrText xml:space="preserve"> HYPERLINK \l "_ZH-CN_TOPIC_0000001716517233" \o " " </w:instrText>
      </w:r>
      <w:r>
        <w:fldChar w:fldCharType="separate"/>
      </w:r>
      <w:r>
        <w:rPr>
          <w:rStyle w:val="145"/>
        </w:rPr>
        <w:t>4.9  常见问题</w:t>
      </w:r>
      <w:r>
        <w:rPr>
          <w:rStyle w:val="145"/>
        </w:rPr>
        <w:fldChar w:fldCharType="end"/>
      </w:r>
    </w:p>
    <w:p>
      <w:pPr>
        <w:pStyle w:val="4"/>
        <w:numPr>
          <w:ilvl w:val="1"/>
          <w:numId w:val="36"/>
        </w:numPr>
      </w:pPr>
      <w:bookmarkStart w:id="71" w:name="_ZH-CN_TOPIC_0000001669070498"/>
      <w:bookmarkEnd w:id="71"/>
      <w:bookmarkStart w:id="72" w:name="_ZH-CN_TOPIC_0000001669070498-chtext"/>
      <w:bookmarkStart w:id="73" w:name="_Toc256000028"/>
      <w:r>
        <w:t>安装SDK</w:t>
      </w:r>
      <w:bookmarkEnd w:id="72"/>
      <w:bookmarkEnd w:id="73"/>
    </w:p>
    <w:p>
      <w:pPr>
        <w:pStyle w:val="159"/>
      </w:pPr>
      <w:r>
        <w:t>pip直接安装</w:t>
      </w:r>
    </w:p>
    <w:p>
      <w:pPr>
        <w:pStyle w:val="217"/>
      </w:pPr>
      <w:r>
        <w:t>pip install pangu_kits_app_dev_py</w:t>
      </w:r>
    </w:p>
    <w:p>
      <w:pPr>
        <w:pStyle w:val="159"/>
      </w:pPr>
      <w:r>
        <w:t>本地导入</w:t>
      </w:r>
    </w:p>
    <w:p>
      <w:pPr>
        <w:pStyle w:val="188"/>
        <w:numPr>
          <w:ilvl w:val="0"/>
          <w:numId w:val="37"/>
        </w:numPr>
      </w:pPr>
      <w:r>
        <w:rPr>
          <w:color w:val="494949"/>
        </w:rPr>
        <w:t>从support网站上下载pangu-kits-app-dev-py的whl包</w:t>
      </w:r>
      <w:r>
        <w:t>。</w:t>
      </w:r>
    </w:p>
    <w:p>
      <w:pPr>
        <w:pStyle w:val="188"/>
        <w:numPr>
          <w:ilvl w:val="0"/>
          <w:numId w:val="37"/>
        </w:numPr>
      </w:pPr>
      <w:r>
        <w:t>建议使用conda创建一个新的python环境，python版本选择3.9。</w:t>
      </w:r>
    </w:p>
    <w:p>
      <w:pPr>
        <w:pStyle w:val="188"/>
        <w:numPr>
          <w:ilvl w:val="0"/>
          <w:numId w:val="37"/>
        </w:numPr>
      </w:pPr>
      <w:r>
        <w:t>在whl包同级目录下，执行如下命令安装。</w:t>
      </w:r>
    </w:p>
    <w:p>
      <w:pPr>
        <w:pStyle w:val="238"/>
      </w:pPr>
      <w:r>
        <w:t>pip install pangu_kits_app_dev_py-2.0.0-py3-none-any.whl</w:t>
      </w:r>
    </w:p>
    <w:p>
      <w:pPr>
        <w:pStyle w:val="159"/>
      </w:pPr>
      <w:r>
        <w:t>安装可选</w:t>
      </w:r>
    </w:p>
    <w:p>
      <w:pPr>
        <w:pStyle w:val="188"/>
        <w:numPr>
          <w:ilvl w:val="0"/>
          <w:numId w:val="38"/>
        </w:numPr>
      </w:pPr>
      <w:r>
        <w:t>安装全部依赖项</w:t>
      </w:r>
    </w:p>
    <w:p>
      <w:pPr>
        <w:pStyle w:val="238"/>
      </w:pPr>
      <w:r>
        <w:t>pip install pangu_kits_app_dev_py[all]</w:t>
      </w:r>
    </w:p>
    <w:p>
      <w:pPr>
        <w:pStyle w:val="188"/>
        <w:numPr>
          <w:ilvl w:val="0"/>
          <w:numId w:val="38"/>
        </w:numPr>
      </w:pPr>
      <w:r>
        <w:t>cache相关依赖</w:t>
      </w:r>
    </w:p>
    <w:p>
      <w:pPr>
        <w:pStyle w:val="238"/>
      </w:pPr>
      <w:r>
        <w:t xml:space="preserve">pip install redis~=4.5.5 </w:t>
      </w:r>
      <w:r>
        <w:br w:type="textWrapping"/>
      </w:r>
      <w:r>
        <w:t xml:space="preserve">pip install gptcache~=0.1.37 </w:t>
      </w:r>
      <w:r>
        <w:br w:type="textWrapping"/>
      </w:r>
      <w:r>
        <w:t xml:space="preserve">pip install redis-om~=0.1.3 </w:t>
      </w:r>
      <w:r>
        <w:br w:type="textWrapping"/>
      </w:r>
      <w:r>
        <w:t xml:space="preserve">pip install pymysql~=1.1.0 </w:t>
      </w:r>
      <w:r>
        <w:br w:type="textWrapping"/>
      </w:r>
      <w:r>
        <w:t>pip install SQLAlchemy~=2.0.19</w:t>
      </w:r>
    </w:p>
    <w:p>
      <w:pPr>
        <w:pStyle w:val="4"/>
      </w:pPr>
      <w:bookmarkStart w:id="74" w:name="_ZH-CN_TOPIC_0000001717109949"/>
      <w:bookmarkEnd w:id="74"/>
      <w:bookmarkStart w:id="75" w:name="_ZH-CN_TOPIC_0000001717109949-chtext"/>
      <w:bookmarkStart w:id="76" w:name="_Toc256000029"/>
      <w:r>
        <w:t>配置SDK</w:t>
      </w:r>
      <w:bookmarkEnd w:id="75"/>
      <w:bookmarkEnd w:id="76"/>
    </w:p>
    <w:p>
      <w:pPr>
        <w:pStyle w:val="159"/>
      </w:pPr>
      <w:r>
        <w:t>基础配置项</w:t>
      </w:r>
    </w:p>
    <w:p>
      <w:r>
        <w:t>SDK依赖的配置项主要通过加载llm.properties配置文件。</w:t>
      </w:r>
    </w:p>
    <w:p>
      <w:pPr>
        <w:pStyle w:val="188"/>
        <w:numPr>
          <w:ilvl w:val="0"/>
          <w:numId w:val="39"/>
        </w:numPr>
      </w:pPr>
      <w:r>
        <w:t>在项目路径下，创建llm.properties文件，并根据实际需要配置相应的值。</w:t>
      </w:r>
    </w:p>
    <w:p>
      <w:pPr>
        <w:pStyle w:val="188"/>
        <w:numPr>
          <w:ilvl w:val="0"/>
          <w:numId w:val="39"/>
        </w:numPr>
      </w:pPr>
      <w:r>
        <w:t>在环境变量中配置"SDK_CONF_PATH"指向该配置文件。</w:t>
      </w:r>
    </w:p>
    <w:p>
      <w:pPr>
        <w:pStyle w:val="238"/>
      </w:pPr>
      <w:r>
        <w:t xml:space="preserve"># 建议在业务项目入口处配置 </w:t>
      </w:r>
      <w:r>
        <w:br w:type="textWrapping"/>
      </w:r>
      <w:r>
        <w:t xml:space="preserve">import os </w:t>
      </w:r>
      <w:r>
        <w:br w:type="textWrapping"/>
      </w:r>
      <w:r>
        <w:t>os.environ["SDK_CONFIG_PATH"] = "./llm.properties"</w:t>
      </w:r>
    </w:p>
    <w:p>
      <w:pPr>
        <w:pStyle w:val="188"/>
        <w:numPr>
          <w:ilvl w:val="0"/>
          <w:numId w:val="39"/>
        </w:numPr>
      </w:pPr>
      <w:r>
        <w:t>完整配置项如下。</w:t>
      </w:r>
    </w:p>
    <w:p>
      <w:pPr>
        <w:pStyle w:val="187"/>
      </w:pPr>
      <w:r>
        <w:t>配置项中的密码等字段建议在配置文件或者环境变量中密文存放，使用时解密，确保安全，详见</w:t>
      </w:r>
      <w:r>
        <w:fldChar w:fldCharType="begin"/>
      </w:r>
      <w:r>
        <w:instrText xml:space="preserve"> HYPERLINK \l "d0e4270" \o " " </w:instrText>
      </w:r>
      <w:r>
        <w:fldChar w:fldCharType="separate"/>
      </w:r>
      <w:r>
        <w:rPr>
          <w:rStyle w:val="145"/>
        </w:rPr>
        <w:t>配置文件敏感信息加密配置</w:t>
      </w:r>
      <w:r>
        <w:rPr>
          <w:rStyle w:val="145"/>
        </w:rPr>
        <w:fldChar w:fldCharType="end"/>
      </w:r>
      <w:r>
        <w:t>。</w:t>
      </w:r>
    </w:p>
    <w:p>
      <w:pPr>
        <w:pStyle w:val="238"/>
      </w:pPr>
      <w:r>
        <w:t xml:space="preserve">################################ GENERIC CONFIG ############################### </w:t>
      </w:r>
      <w:r>
        <w:br w:type="textWrapping"/>
      </w:r>
      <w:r>
        <w:t xml:space="preserve"> </w:t>
      </w:r>
      <w:r>
        <w:br w:type="textWrapping"/>
      </w:r>
      <w:r>
        <w:t xml:space="preserve">## User-defined Prompt. </w:t>
      </w:r>
      <w:r>
        <w:br w:type="textWrapping"/>
      </w:r>
      <w:r>
        <w:t xml:space="preserve"># </w:t>
      </w:r>
      <w:r>
        <w:br w:type="textWrapping"/>
      </w:r>
      <w:r>
        <w:t xml:space="preserve">sdk.prompt.path= </w:t>
      </w:r>
      <w:r>
        <w:br w:type="textWrapping"/>
      </w:r>
      <w:r>
        <w:t xml:space="preserve"> </w:t>
      </w:r>
      <w:r>
        <w:br w:type="textWrapping"/>
      </w:r>
      <w:r>
        <w:t xml:space="preserve">## Proxy. </w:t>
      </w:r>
      <w:r>
        <w:br w:type="textWrapping"/>
      </w:r>
      <w:r>
        <w:t xml:space="preserve"># Examples: http://127.0.0.1:8000 ; </w:t>
      </w:r>
      <w:r>
        <w:br w:type="textWrapping"/>
      </w:r>
      <w:r>
        <w:t xml:space="preserve"># </w:t>
      </w:r>
      <w:r>
        <w:br w:type="textWrapping"/>
      </w:r>
      <w:r>
        <w:t xml:space="preserve"># sdk.proxy.enabled= </w:t>
      </w:r>
      <w:r>
        <w:br w:type="textWrapping"/>
      </w:r>
      <w:r>
        <w:t xml:space="preserve"># sdk.proxy.url= </w:t>
      </w:r>
      <w:r>
        <w:br w:type="textWrapping"/>
      </w:r>
      <w:r>
        <w:t xml:space="preserve"># sdk.proxy.user= </w:t>
      </w:r>
      <w:r>
        <w:br w:type="textWrapping"/>
      </w:r>
      <w:r>
        <w:t xml:space="preserve"># sdk.proxy.password= </w:t>
      </w:r>
      <w:r>
        <w:br w:type="textWrapping"/>
      </w:r>
      <w:r>
        <w:t xml:space="preserve"> </w:t>
      </w:r>
      <w:r>
        <w:br w:type="textWrapping"/>
      </w:r>
      <w:r>
        <w:t xml:space="preserve">## Generic IAM info. This config is used when the specified IAM is not configured. </w:t>
      </w:r>
      <w:r>
        <w:br w:type="textWrapping"/>
      </w:r>
      <w:r>
        <w:t xml:space="preserve">## Either user password authentication or AK/SK authentication. </w:t>
      </w:r>
      <w:r>
        <w:br w:type="textWrapping"/>
      </w:r>
      <w:r>
        <w:t xml:space="preserve"># </w:t>
      </w:r>
      <w:r>
        <w:br w:type="textWrapping"/>
      </w:r>
      <w:r>
        <w:t xml:space="preserve">sdk.iam.url= </w:t>
      </w:r>
      <w:r>
        <w:br w:type="textWrapping"/>
      </w:r>
      <w:r>
        <w:t xml:space="preserve">sdk.iam.domain= </w:t>
      </w:r>
      <w:r>
        <w:br w:type="textWrapping"/>
      </w:r>
      <w:r>
        <w:t xml:space="preserve">sdk.iam.user= </w:t>
      </w:r>
      <w:r>
        <w:br w:type="textWrapping"/>
      </w:r>
      <w:r>
        <w:t xml:space="preserve">sdk.iam.password= </w:t>
      </w:r>
      <w:r>
        <w:br w:type="textWrapping"/>
      </w:r>
      <w:r>
        <w:t xml:space="preserve">sdk.iam.project= </w:t>
      </w:r>
      <w:r>
        <w:br w:type="textWrapping"/>
      </w:r>
      <w:r>
        <w:t xml:space="preserve">sdk.iam.ak= </w:t>
      </w:r>
      <w:r>
        <w:br w:type="textWrapping"/>
      </w:r>
      <w:r>
        <w:t xml:space="preserve">sdk.iam.sk= </w:t>
      </w:r>
      <w:r>
        <w:br w:type="textWrapping"/>
      </w:r>
      <w:r>
        <w:t xml:space="preserve">sdk.iam.disabled= </w:t>
      </w:r>
      <w:r>
        <w:br w:type="textWrapping"/>
      </w:r>
      <w:r>
        <w:t xml:space="preserve"> </w:t>
      </w:r>
      <w:r>
        <w:br w:type="textWrapping"/>
      </w:r>
      <w:r>
        <w:t xml:space="preserve"> </w:t>
      </w:r>
      <w:r>
        <w:br w:type="textWrapping"/>
      </w:r>
      <w:r>
        <w:t xml:space="preserve">################################ LLM ############################### </w:t>
      </w:r>
      <w:r>
        <w:br w:type="textWrapping"/>
      </w:r>
      <w:r>
        <w:t xml:space="preserve"> </w:t>
      </w:r>
      <w:r>
        <w:br w:type="textWrapping"/>
      </w:r>
      <w:r>
        <w:t xml:space="preserve">## Pangu </w:t>
      </w:r>
      <w:r>
        <w:br w:type="textWrapping"/>
      </w:r>
      <w:r>
        <w:t xml:space="preserve"># Examples: https://{endPoint}/v1/{projectId}/deployments/{deploymentId} ; </w:t>
      </w:r>
      <w:r>
        <w:br w:type="textWrapping"/>
      </w:r>
      <w:r>
        <w:t xml:space="preserve"># </w:t>
      </w:r>
      <w:r>
        <w:br w:type="textWrapping"/>
      </w:r>
      <w:r>
        <w:t xml:space="preserve">sdk.llm.pangu.url= </w:t>
      </w:r>
      <w:r>
        <w:br w:type="textWrapping"/>
      </w:r>
      <w:r>
        <w:t xml:space="preserve">## If necessary, you can specify the IAM configuration. </w:t>
      </w:r>
      <w:r>
        <w:br w:type="textWrapping"/>
      </w:r>
      <w:r>
        <w:t xml:space="preserve"># sdk.llm.pangu.iam.url= </w:t>
      </w:r>
      <w:r>
        <w:br w:type="textWrapping"/>
      </w:r>
      <w:r>
        <w:t xml:space="preserve"># sdk.llm.pangu.iam.domain= </w:t>
      </w:r>
      <w:r>
        <w:br w:type="textWrapping"/>
      </w:r>
      <w:r>
        <w:t xml:space="preserve"># sdk.llm.pangu.iam.user= </w:t>
      </w:r>
      <w:r>
        <w:br w:type="textWrapping"/>
      </w:r>
      <w:r>
        <w:t xml:space="preserve"># sdk.llm.pangu.iam.password= </w:t>
      </w:r>
      <w:r>
        <w:br w:type="textWrapping"/>
      </w:r>
      <w:r>
        <w:t xml:space="preserve"># sdk.llm.pangu.iam.project= </w:t>
      </w:r>
      <w:r>
        <w:br w:type="textWrapping"/>
      </w:r>
      <w:r>
        <w:t xml:space="preserve"># sdk.llm.pangu.iam.disabled= </w:t>
      </w:r>
      <w:r>
        <w:br w:type="textWrapping"/>
      </w:r>
      <w:r>
        <w:t xml:space="preserve">## If necessary, you can specify the proxy status. </w:t>
      </w:r>
      <w:r>
        <w:br w:type="textWrapping"/>
      </w:r>
      <w:r>
        <w:t xml:space="preserve"># sdk.llm.pangu.proxy.enabled= </w:t>
      </w:r>
      <w:r>
        <w:br w:type="textWrapping"/>
      </w:r>
      <w:r>
        <w:t xml:space="preserve"> </w:t>
      </w:r>
      <w:r>
        <w:br w:type="textWrapping"/>
      </w:r>
      <w:r>
        <w:t xml:space="preserve">## Gallery </w:t>
      </w:r>
      <w:r>
        <w:br w:type="textWrapping"/>
      </w:r>
      <w:r>
        <w:t xml:space="preserve"># Examples: https://{endPoint}/v1/infers/{deploymentId} ; </w:t>
      </w:r>
      <w:r>
        <w:br w:type="textWrapping"/>
      </w:r>
      <w:r>
        <w:t xml:space="preserve"># </w:t>
      </w:r>
      <w:r>
        <w:br w:type="textWrapping"/>
      </w:r>
      <w:r>
        <w:t xml:space="preserve">sdk.llm.gallery.url= </w:t>
      </w:r>
      <w:r>
        <w:br w:type="textWrapping"/>
      </w:r>
      <w:r>
        <w:t xml:space="preserve">## If necessary, you can specify the IAM configuration. </w:t>
      </w:r>
      <w:r>
        <w:br w:type="textWrapping"/>
      </w:r>
      <w:r>
        <w:t xml:space="preserve"># sdk.llm.gallery.iam.url= </w:t>
      </w:r>
      <w:r>
        <w:br w:type="textWrapping"/>
      </w:r>
      <w:r>
        <w:t xml:space="preserve"># sdk.llm.gallery.iam.domain= </w:t>
      </w:r>
      <w:r>
        <w:br w:type="textWrapping"/>
      </w:r>
      <w:r>
        <w:t xml:space="preserve"># sdk.llm.gallery.iam.user= </w:t>
      </w:r>
      <w:r>
        <w:br w:type="textWrapping"/>
      </w:r>
      <w:r>
        <w:t xml:space="preserve"># sdk.llm.gallery.iam.password= </w:t>
      </w:r>
      <w:r>
        <w:br w:type="textWrapping"/>
      </w:r>
      <w:r>
        <w:t xml:space="preserve"># sdk.llm.gallery.iam.project= </w:t>
      </w:r>
      <w:r>
        <w:br w:type="textWrapping"/>
      </w:r>
      <w:r>
        <w:t xml:space="preserve"># sdk.llm.gallery.iam.disabled= </w:t>
      </w:r>
      <w:r>
        <w:br w:type="textWrapping"/>
      </w:r>
      <w:r>
        <w:t xml:space="preserve">## If necessary, you can specify the proxy status. </w:t>
      </w:r>
      <w:r>
        <w:br w:type="textWrapping"/>
      </w:r>
      <w:r>
        <w:t xml:space="preserve"># sdk.llm.gallery.proxy.enabled= </w:t>
      </w:r>
      <w:r>
        <w:br w:type="textWrapping"/>
      </w:r>
      <w:r>
        <w:t xml:space="preserve"> </w:t>
      </w:r>
      <w:r>
        <w:br w:type="textWrapping"/>
      </w:r>
      <w:r>
        <w:t xml:space="preserve"> </w:t>
      </w:r>
      <w:r>
        <w:br w:type="textWrapping"/>
      </w:r>
      <w:r>
        <w:t xml:space="preserve">################################ EMBEDDINGS ############################### </w:t>
      </w:r>
      <w:r>
        <w:br w:type="textWrapping"/>
      </w:r>
      <w:r>
        <w:t xml:space="preserve"> </w:t>
      </w:r>
      <w:r>
        <w:br w:type="textWrapping"/>
      </w:r>
      <w:r>
        <w:t xml:space="preserve">## CSS </w:t>
      </w:r>
      <w:r>
        <w:br w:type="textWrapping"/>
      </w:r>
      <w:r>
        <w:t xml:space="preserve"># Examples: https://{endPoint}/v1/{projectId}/applications/{appId}/{modelVersion} ; </w:t>
      </w:r>
      <w:r>
        <w:br w:type="textWrapping"/>
      </w:r>
      <w:r>
        <w:t xml:space="preserve"># </w:t>
      </w:r>
      <w:r>
        <w:br w:type="textWrapping"/>
      </w:r>
      <w:r>
        <w:t xml:space="preserve">sdk.embedding.css.url= </w:t>
      </w:r>
      <w:r>
        <w:br w:type="textWrapping"/>
      </w:r>
      <w:r>
        <w:t xml:space="preserve">## If necessary, you can specify the IAM configuration. </w:t>
      </w:r>
      <w:r>
        <w:br w:type="textWrapping"/>
      </w:r>
      <w:r>
        <w:t xml:space="preserve"># sdk.embedding.css.iam.url= </w:t>
      </w:r>
      <w:r>
        <w:br w:type="textWrapping"/>
      </w:r>
      <w:r>
        <w:t xml:space="preserve"># sdk.embedding.css.iam.domain= </w:t>
      </w:r>
      <w:r>
        <w:br w:type="textWrapping"/>
      </w:r>
      <w:r>
        <w:t xml:space="preserve"># sdk.embedding.css.iam.user= </w:t>
      </w:r>
      <w:r>
        <w:br w:type="textWrapping"/>
      </w:r>
      <w:r>
        <w:t xml:space="preserve"># sdk.embedding.css.iam.password= </w:t>
      </w:r>
      <w:r>
        <w:br w:type="textWrapping"/>
      </w:r>
      <w:r>
        <w:t xml:space="preserve"># sdk.embedding.css.iam.project= </w:t>
      </w:r>
      <w:r>
        <w:br w:type="textWrapping"/>
      </w:r>
      <w:r>
        <w:t xml:space="preserve"># sdk.embedding.css.iam.disabled= </w:t>
      </w:r>
      <w:r>
        <w:br w:type="textWrapping"/>
      </w:r>
      <w:r>
        <w:t xml:space="preserve">## If necessary, you can specify the proxy status. </w:t>
      </w:r>
      <w:r>
        <w:br w:type="textWrapping"/>
      </w:r>
      <w:r>
        <w:t xml:space="preserve"># sdk.embedding.css.proxy.enabled= </w:t>
      </w:r>
      <w:r>
        <w:br w:type="textWrapping"/>
      </w:r>
      <w:r>
        <w:t xml:space="preserve"> </w:t>
      </w:r>
      <w:r>
        <w:br w:type="textWrapping"/>
      </w:r>
      <w:r>
        <w:t xml:space="preserve"> </w:t>
      </w:r>
      <w:r>
        <w:br w:type="textWrapping"/>
      </w:r>
      <w:r>
        <w:t xml:space="preserve">################################ MEMORY ############################### </w:t>
      </w:r>
      <w:r>
        <w:br w:type="textWrapping"/>
      </w:r>
      <w:r>
        <w:t xml:space="preserve"> </w:t>
      </w:r>
      <w:r>
        <w:br w:type="textWrapping"/>
      </w:r>
      <w:r>
        <w:t xml:space="preserve">## CSS or ES </w:t>
      </w:r>
      <w:r>
        <w:br w:type="textWrapping"/>
      </w:r>
      <w:r>
        <w:t xml:space="preserve"># Examples: http://127.0.0.1:9200,http://127.0.0.2:9200 ; </w:t>
      </w:r>
      <w:r>
        <w:br w:type="textWrapping"/>
      </w:r>
      <w:r>
        <w:t xml:space="preserve"># </w:t>
      </w:r>
      <w:r>
        <w:br w:type="textWrapping"/>
      </w:r>
      <w:r>
        <w:t xml:space="preserve">sdk.memory.css.url= </w:t>
      </w:r>
      <w:r>
        <w:br w:type="textWrapping"/>
      </w:r>
      <w:r>
        <w:t xml:space="preserve">sdk.memory.css.user= </w:t>
      </w:r>
      <w:r>
        <w:br w:type="textWrapping"/>
      </w:r>
      <w:r>
        <w:t xml:space="preserve">sdk.memory.css.password= </w:t>
      </w:r>
      <w:r>
        <w:br w:type="textWrapping"/>
      </w:r>
      <w:r>
        <w:t xml:space="preserve"> </w:t>
      </w:r>
      <w:r>
        <w:br w:type="textWrapping"/>
      </w:r>
      <w:r>
        <w:t xml:space="preserve">## DCS or Redis </w:t>
      </w:r>
      <w:r>
        <w:br w:type="textWrapping"/>
      </w:r>
      <w:r>
        <w:t xml:space="preserve"># Examples: 127.0.0.1:6379 ; </w:t>
      </w:r>
      <w:r>
        <w:br w:type="textWrapping"/>
      </w:r>
      <w:r>
        <w:t xml:space="preserve"># </w:t>
      </w:r>
      <w:r>
        <w:br w:type="textWrapping"/>
      </w:r>
      <w:r>
        <w:t xml:space="preserve"># sdk.memory.dcs.url= </w:t>
      </w:r>
      <w:r>
        <w:br w:type="textWrapping"/>
      </w:r>
      <w:r>
        <w:t xml:space="preserve"># sdk.memory.dcs.user= </w:t>
      </w:r>
      <w:r>
        <w:br w:type="textWrapping"/>
      </w:r>
      <w:r>
        <w:t xml:space="preserve"># sdk.memory.dcs.password= </w:t>
      </w:r>
      <w:r>
        <w:br w:type="textWrapping"/>
      </w:r>
      <w:r>
        <w:t xml:space="preserve"> </w:t>
      </w:r>
      <w:r>
        <w:br w:type="textWrapping"/>
      </w:r>
      <w:r>
        <w:t xml:space="preserve">## RDS or Mysql </w:t>
      </w:r>
      <w:r>
        <w:br w:type="textWrapping"/>
      </w:r>
      <w:r>
        <w:t xml:space="preserve"># Examples: jdbc:mariadb://127.0.0.1:3306/sdk?useSSL=false&amp;useUnicode=true&amp;characterEncoding=UTF-8&amp;serverTimezone=Asia/Shanghai ;  </w:t>
      </w:r>
      <w:r>
        <w:br w:type="textWrapping"/>
      </w:r>
      <w:r>
        <w:t xml:space="preserve"># </w:t>
      </w:r>
      <w:r>
        <w:br w:type="textWrapping"/>
      </w:r>
      <w:r>
        <w:t xml:space="preserve"># sdk.memory.rds.url= </w:t>
      </w:r>
      <w:r>
        <w:br w:type="textWrapping"/>
      </w:r>
      <w:r>
        <w:t xml:space="preserve"># sdk.memory.rds.user= </w:t>
      </w:r>
      <w:r>
        <w:br w:type="textWrapping"/>
      </w:r>
      <w:r>
        <w:t xml:space="preserve"># sdk.memory.rds.password= </w:t>
      </w:r>
      <w:r>
        <w:br w:type="textWrapping"/>
      </w:r>
      <w:r>
        <w:t xml:space="preserve"># sdk.memory.rds.poolSize= </w:t>
      </w:r>
      <w:r>
        <w:br w:type="textWrapping"/>
      </w:r>
      <w:r>
        <w:t xml:space="preserve"> </w:t>
      </w:r>
      <w:r>
        <w:br w:type="textWrapping"/>
      </w:r>
      <w:r>
        <w:t xml:space="preserve"> </w:t>
      </w:r>
      <w:r>
        <w:br w:type="textWrapping"/>
      </w:r>
      <w:r>
        <w:t xml:space="preserve">################################ DOC SPLIT ############################### </w:t>
      </w:r>
      <w:r>
        <w:br w:type="textWrapping"/>
      </w:r>
      <w:r>
        <w:t xml:space="preserve"> </w:t>
      </w:r>
      <w:r>
        <w:br w:type="textWrapping"/>
      </w:r>
      <w:r>
        <w:t xml:space="preserve">## CSS </w:t>
      </w:r>
      <w:r>
        <w:br w:type="textWrapping"/>
      </w:r>
      <w:r>
        <w:t xml:space="preserve"># Examples: https://{endPoint}/v1/{projectId}/applications/{appId} ; </w:t>
      </w:r>
      <w:r>
        <w:br w:type="textWrapping"/>
      </w:r>
      <w:r>
        <w:t xml:space="preserve"># </w:t>
      </w:r>
      <w:r>
        <w:br w:type="textWrapping"/>
      </w:r>
      <w:r>
        <w:t xml:space="preserve"># sdk.doc.split.css.url= </w:t>
      </w:r>
      <w:r>
        <w:br w:type="textWrapping"/>
      </w:r>
      <w:r>
        <w:t xml:space="preserve"># sdk.doc.split.css.filepath= </w:t>
      </w:r>
      <w:r>
        <w:br w:type="textWrapping"/>
      </w:r>
      <w:r>
        <w:t xml:space="preserve"># sdk.doc.split.css.mode= </w:t>
      </w:r>
      <w:r>
        <w:br w:type="textWrapping"/>
      </w:r>
      <w:r>
        <w:t xml:space="preserve">## If necessary, you can specify the IAM configuration. </w:t>
      </w:r>
      <w:r>
        <w:br w:type="textWrapping"/>
      </w:r>
      <w:r>
        <w:t xml:space="preserve"># sdk.doc.split.css.iam.url= </w:t>
      </w:r>
      <w:r>
        <w:br w:type="textWrapping"/>
      </w:r>
      <w:r>
        <w:t xml:space="preserve"># sdk.doc.split.css.iam.domain= </w:t>
      </w:r>
      <w:r>
        <w:br w:type="textWrapping"/>
      </w:r>
      <w:r>
        <w:t xml:space="preserve"># sdk.doc.split.css.iam.user= </w:t>
      </w:r>
      <w:r>
        <w:br w:type="textWrapping"/>
      </w:r>
      <w:r>
        <w:t xml:space="preserve"># sdk.doc.split.css.iam.password= </w:t>
      </w:r>
      <w:r>
        <w:br w:type="textWrapping"/>
      </w:r>
      <w:r>
        <w:t xml:space="preserve"># sdk.doc.split.css.iam.project= </w:t>
      </w:r>
      <w:r>
        <w:br w:type="textWrapping"/>
      </w:r>
      <w:r>
        <w:t xml:space="preserve"># sdk.doc.split.css.iam.disabled= </w:t>
      </w:r>
      <w:r>
        <w:br w:type="textWrapping"/>
      </w:r>
      <w:r>
        <w:t xml:space="preserve">## If necessary, you can specify the proxy status. </w:t>
      </w:r>
      <w:r>
        <w:br w:type="textWrapping"/>
      </w:r>
      <w:r>
        <w:t># sdk.doc.split.css.proxy.enabled=</w:t>
      </w:r>
    </w:p>
    <w:p>
      <w:pPr>
        <w:pStyle w:val="159"/>
      </w:pPr>
      <w:r>
        <w:t>日志打印配置</w:t>
      </w:r>
    </w:p>
    <w:p>
      <w:r>
        <w:t>SDK日志采用logging模块。</w:t>
      </w:r>
    </w:p>
    <w:p>
      <w:pPr>
        <w:pStyle w:val="181"/>
      </w:pPr>
      <w:r>
        <w:t>参考以下代码开启相应日志打印信息。</w:t>
      </w:r>
    </w:p>
    <w:p>
      <w:pPr>
        <w:pStyle w:val="238"/>
      </w:pPr>
      <w:r>
        <w:t xml:space="preserve">import logging </w:t>
      </w:r>
      <w:r>
        <w:br w:type="textWrapping"/>
      </w:r>
      <w:r>
        <w:t xml:space="preserve"># 打印在命令行（与打印在文件不同时生效） </w:t>
      </w:r>
      <w:r>
        <w:br w:type="textWrapping"/>
      </w:r>
      <w:r>
        <w:t xml:space="preserve">logging.basicConfig(level=logging.DEBUG) </w:t>
      </w:r>
      <w:r>
        <w:br w:type="textWrapping"/>
      </w:r>
      <w:r>
        <w:t xml:space="preserve"> </w:t>
      </w:r>
      <w:r>
        <w:br w:type="textWrapping"/>
      </w:r>
      <w:r>
        <w:t xml:space="preserve"># 打印在日志文件（与打印在命令行不同时生效） </w:t>
      </w:r>
      <w:r>
        <w:br w:type="textWrapping"/>
      </w:r>
      <w:r>
        <w:t xml:space="preserve">logging.basicConfig(level=logging.DEBUG,  # 控制台打印的日志级别 </w:t>
      </w:r>
      <w:r>
        <w:br w:type="textWrapping"/>
      </w:r>
      <w:r>
        <w:t xml:space="preserve">                    filename='new.log', </w:t>
      </w:r>
      <w:r>
        <w:br w:type="textWrapping"/>
      </w:r>
      <w:r>
        <w:t xml:space="preserve">                    filemode='a', </w:t>
      </w:r>
      <w:r>
        <w:br w:type="textWrapping"/>
      </w:r>
      <w:r>
        <w:t xml:space="preserve">                    format='%(asctime)s - %(pathname)s[line:%(lineno)d] - %(levelname)s: %(message)s')</w:t>
      </w:r>
    </w:p>
    <w:p>
      <w:pPr>
        <w:pStyle w:val="159"/>
      </w:pPr>
      <w:bookmarkStart w:id="77" w:name="d0e4270"/>
      <w:bookmarkEnd w:id="77"/>
      <w:r>
        <w:t>配置文件敏感信息加密配置</w:t>
      </w:r>
    </w:p>
    <w:p>
      <w:r>
        <w:t>配置项中的认证凭据等信息不建议明文配置在配置文件中。可以通过下述方式扩展自定义的加解密组件。</w:t>
      </w:r>
    </w:p>
    <w:p>
      <w:pPr>
        <w:pStyle w:val="188"/>
        <w:numPr>
          <w:ilvl w:val="0"/>
          <w:numId w:val="40"/>
        </w:numPr>
      </w:pPr>
      <w:r>
        <w:t>在一个module(yourmodule)自定义一个解密方法，decrypt_func(key_id, cipher)，要求可以通过`from yourmodule import decrypt_func`这样的方式使用该方法。</w:t>
      </w:r>
    </w:p>
    <w:p>
      <w:pPr>
        <w:pStyle w:val="188"/>
        <w:numPr>
          <w:ilvl w:val="0"/>
          <w:numId w:val="40"/>
        </w:numPr>
      </w:pPr>
      <w:r>
        <w:t>在配置文件中配置`sdk.crypto.implementation.path=yourmodule.decrypt_func`指向自定义的解密方法的引用。程序加载时会通过import_lib加载该方法。</w:t>
      </w:r>
    </w:p>
    <w:p>
      <w:pPr>
        <w:pStyle w:val="188"/>
        <w:numPr>
          <w:ilvl w:val="0"/>
          <w:numId w:val="40"/>
        </w:numPr>
      </w:pPr>
      <w:r>
        <w:t>配置文件中配置密文的格式：`sdk.llm.iam.iamPwd={Crypto.key_id}cipher`，其中key_id和cipher会在配置项读取时被解析传递进decrypt_func方法中，进行解密。</w:t>
      </w:r>
    </w:p>
    <w:p>
      <w:pPr>
        <w:pStyle w:val="4"/>
      </w:pPr>
      <w:bookmarkStart w:id="78" w:name="_ZH-CN_TOPIC_0000001716597361"/>
      <w:bookmarkEnd w:id="78"/>
      <w:bookmarkStart w:id="79" w:name="_ZH-CN_TOPIC_0000001716597361-chtext"/>
      <w:bookmarkStart w:id="80" w:name="_Toc256000030"/>
      <w:r>
        <w:t>LLMs（语言模型）</w:t>
      </w:r>
      <w:bookmarkEnd w:id="79"/>
      <w:bookmarkEnd w:id="80"/>
    </w:p>
    <w:p>
      <w:r>
        <w:t>LLMs模块用于对大语言模型API的适配封装，提供统一的接口快速地调用盘古、GALLERY三方模型等模型API。</w:t>
      </w:r>
    </w:p>
    <w:p>
      <w:pPr>
        <w:pStyle w:val="181"/>
      </w:pPr>
      <w:r>
        <w:t>初始化</w:t>
      </w:r>
    </w:p>
    <w:p>
      <w:pPr>
        <w:pStyle w:val="187"/>
      </w:pPr>
      <w:r>
        <w:t>根据相应模型定义LLM类，如使用盘古LLM为： LLMs.of("pangu")。</w:t>
      </w:r>
    </w:p>
    <w:p>
      <w:pPr>
        <w:pStyle w:val="238"/>
      </w:pPr>
      <w:r>
        <w:t xml:space="preserve">from pangukitsappdev.api.llms.factory import LLMs </w:t>
      </w:r>
      <w:r>
        <w:br w:type="textWrapping"/>
      </w:r>
      <w:r>
        <w:t xml:space="preserve"># 初始化盘古LLM </w:t>
      </w:r>
      <w:r>
        <w:br w:type="textWrapping"/>
      </w:r>
      <w:r>
        <w:t xml:space="preserve">llm_api = LLMs.of("pangu") </w:t>
      </w:r>
      <w:r>
        <w:br w:type="textWrapping"/>
      </w:r>
      <w:r>
        <w:t xml:space="preserve"> </w:t>
      </w:r>
      <w:r>
        <w:br w:type="textWrapping"/>
      </w:r>
      <w:r>
        <w:t xml:space="preserve"># 初始化三方Gallery 托管 LLM </w:t>
      </w:r>
      <w:r>
        <w:br w:type="textWrapping"/>
      </w:r>
      <w:r>
        <w:t>llm_api = LLMs.of("gallery")</w:t>
      </w:r>
    </w:p>
    <w:p>
      <w:pPr>
        <w:pStyle w:val="181"/>
      </w:pPr>
      <w:r>
        <w:t>基础问答</w:t>
      </w:r>
    </w:p>
    <w:p>
      <w:pPr>
        <w:pStyle w:val="187"/>
      </w:pPr>
      <w:r>
        <w:t>基础的模型文本问答（template等参数采用模型默认的设置）。</w:t>
      </w:r>
    </w:p>
    <w:p>
      <w:pPr>
        <w:pStyle w:val="238"/>
      </w:pPr>
      <w:r>
        <w:t>llm_api.ask("你是谁？").answer</w:t>
      </w:r>
    </w:p>
    <w:p>
      <w:pPr>
        <w:pStyle w:val="181"/>
      </w:pPr>
      <w:r>
        <w:t>自定义参数问答</w:t>
      </w:r>
    </w:p>
    <w:p>
      <w:pPr>
        <w:pStyle w:val="187"/>
      </w:pPr>
      <w:r>
        <w:t>自定义设置如template等参数，获得对应的效果。</w:t>
      </w:r>
    </w:p>
    <w:p>
      <w:pPr>
        <w:pStyle w:val="238"/>
      </w:pPr>
      <w:r>
        <w:t xml:space="preserve">from pangukitsappdev.api.llms.llm_config import LLMConfig, LLMParamConfig </w:t>
      </w:r>
      <w:r>
        <w:br w:type="textWrapping"/>
      </w:r>
      <w:r>
        <w:t xml:space="preserve">from pangukitsappdev.api.llms.factory import LLMs </w:t>
      </w:r>
      <w:r>
        <w:br w:type="textWrapping"/>
      </w:r>
      <w:r>
        <w:t xml:space="preserve"># 设置模型参数，temperature为0.9 </w:t>
      </w:r>
      <w:r>
        <w:br w:type="textWrapping"/>
      </w:r>
      <w:r>
        <w:t xml:space="preserve">llm_config = LLMConfig(llm_param_config=LLMParamConfig(temperature=0.9)) </w:t>
      </w:r>
      <w:r>
        <w:br w:type="textWrapping"/>
      </w:r>
      <w:r>
        <w:t xml:space="preserve"> </w:t>
      </w:r>
      <w:r>
        <w:br w:type="textWrapping"/>
      </w:r>
      <w:r>
        <w:t xml:space="preserve"># 初始化带参数的盘古LLM </w:t>
      </w:r>
      <w:r>
        <w:br w:type="textWrapping"/>
      </w:r>
      <w:r>
        <w:t xml:space="preserve">pangu_api = LLMs.of("pangu", llm_config) </w:t>
      </w:r>
      <w:r>
        <w:br w:type="textWrapping"/>
      </w:r>
      <w:r>
        <w:t>pangu_api.ask("写一篇五言律诗").answer</w:t>
      </w:r>
    </w:p>
    <w:p>
      <w:pPr>
        <w:pStyle w:val="187"/>
      </w:pPr>
      <w:r>
        <w:t>支持调整的参数解释</w:t>
      </w:r>
    </w:p>
    <w:p>
      <w:pPr>
        <w:pStyle w:val="238"/>
      </w:pPr>
      <w:r>
        <w:t xml:space="preserve">max_tokens: Optional[int]           # 完成时要生成的令牌的最大数量 </w:t>
      </w:r>
      <w:r>
        <w:br w:type="textWrapping"/>
      </w:r>
      <w:r>
        <w:t xml:space="preserve">temperature: Optional[float]        # 调整随机抽样的程度，温度值越高，随机性越大; 范围见模型API规范 </w:t>
      </w:r>
      <w:r>
        <w:br w:type="textWrapping"/>
      </w:r>
      <w:r>
        <w:t xml:space="preserve">top_p: Optional[float]              # 核采样值， 和temperature不同时配置 </w:t>
      </w:r>
      <w:r>
        <w:br w:type="textWrapping"/>
      </w:r>
      <w:r>
        <w:t xml:space="preserve">presence_penalty: Optional[float]   # 存在惩罚，增加模型谈论新主题的可能性，范围见具体模型API规范 </w:t>
      </w:r>
      <w:r>
        <w:br w:type="textWrapping"/>
      </w:r>
      <w:r>
        <w:t xml:space="preserve">frequency_penalty: Optional[float]  # 频率惩罚，降低模型重复的可能性，提高文本的多样性、创新性（从参数盘古大模型暂不支持） </w:t>
      </w:r>
      <w:r>
        <w:br w:type="textWrapping"/>
      </w:r>
      <w:r>
        <w:t xml:space="preserve">best_of: Optional[int]              # 服务侧生成优选的回答数 </w:t>
      </w:r>
      <w:r>
        <w:br w:type="textWrapping"/>
      </w:r>
      <w:r>
        <w:t>stream: Optional[bool]              # 是否开启流式调用</w:t>
      </w:r>
    </w:p>
    <w:p>
      <w:pPr>
        <w:pStyle w:val="181"/>
      </w:pPr>
      <w:r>
        <w:t>流式问答</w:t>
      </w:r>
    </w:p>
    <w:p>
      <w:pPr>
        <w:pStyle w:val="187"/>
      </w:pPr>
      <w:r>
        <w:t>模型问答，开启流式效果，响应消息流式打印。</w:t>
      </w:r>
    </w:p>
    <w:p>
      <w:pPr>
        <w:pStyle w:val="238"/>
      </w:pPr>
      <w:r>
        <w:t xml:space="preserve">import sys </w:t>
      </w:r>
      <w:r>
        <w:br w:type="textWrapping"/>
      </w:r>
      <w:r>
        <w:t xml:space="preserve">from pangukitsappdev.api.llms.factory import LLMs </w:t>
      </w:r>
      <w:r>
        <w:br w:type="textWrapping"/>
      </w:r>
      <w:r>
        <w:t xml:space="preserve">from pangukitsappdev.api.llms.llm_config import LLMConfig, LLMParamConfig </w:t>
      </w:r>
      <w:r>
        <w:br w:type="textWrapping"/>
      </w:r>
      <w:r>
        <w:t xml:space="preserve"># 设置模型参数，stream为true </w:t>
      </w:r>
      <w:r>
        <w:br w:type="textWrapping"/>
      </w:r>
      <w:r>
        <w:t xml:space="preserve">llm_config = LLMConfig(llm_param_config=LLMParamConfig(stream=True)) </w:t>
      </w:r>
      <w:r>
        <w:br w:type="textWrapping"/>
      </w:r>
      <w:r>
        <w:t xml:space="preserve"># 盘古LLM </w:t>
      </w:r>
      <w:r>
        <w:br w:type="textWrapping"/>
      </w:r>
      <w:r>
        <w:t xml:space="preserve">pangu_llm = LLMs.of("pangu", llm_config) </w:t>
      </w:r>
      <w:r>
        <w:br w:type="textWrapping"/>
      </w:r>
      <w:r>
        <w:t xml:space="preserve"> </w:t>
      </w:r>
      <w:r>
        <w:br w:type="textWrapping"/>
      </w:r>
      <w:r>
        <w:t xml:space="preserve">tokens = pangu_llm.ask("写一篇200字的散文") </w:t>
      </w:r>
      <w:r>
        <w:br w:type="textWrapping"/>
      </w:r>
      <w:r>
        <w:t xml:space="preserve"> </w:t>
      </w:r>
      <w:r>
        <w:br w:type="textWrapping"/>
      </w:r>
      <w:r>
        <w:t xml:space="preserve">actual_tokens = [] </w:t>
      </w:r>
      <w:r>
        <w:br w:type="textWrapping"/>
      </w:r>
      <w:r>
        <w:t xml:space="preserve">for token in tokens: </w:t>
      </w:r>
      <w:r>
        <w:br w:type="textWrapping"/>
      </w:r>
      <w:r>
        <w:t xml:space="preserve">    sys.stdout.write(token) </w:t>
      </w:r>
      <w:r>
        <w:br w:type="textWrapping"/>
      </w:r>
      <w:r>
        <w:t xml:space="preserve">    sys.stdout.flush() </w:t>
      </w:r>
      <w:r>
        <w:br w:type="textWrapping"/>
      </w:r>
      <w:r>
        <w:t xml:space="preserve">    actual_tokens.append(token)</w:t>
      </w:r>
    </w:p>
    <w:p>
      <w:pPr>
        <w:pStyle w:val="181"/>
      </w:pPr>
      <w:r>
        <w:t>多轮对话问答</w:t>
      </w:r>
    </w:p>
    <w:p>
      <w:pPr>
        <w:pStyle w:val="187"/>
      </w:pPr>
      <w:r>
        <w:t>传递历史问答记录，实现多轮对话问答能力，同时支持自定义参数问答、流式问答。</w:t>
      </w:r>
    </w:p>
    <w:p>
      <w:pPr>
        <w:pStyle w:val="238"/>
      </w:pPr>
      <w:r>
        <w:t xml:space="preserve">from langchain.schema import ChatMessage </w:t>
      </w:r>
      <w:r>
        <w:br w:type="textWrapping"/>
      </w:r>
      <w:r>
        <w:t xml:space="preserve">from pangukitsappdev.api.llms.factory import LLMs </w:t>
      </w:r>
      <w:r>
        <w:br w:type="textWrapping"/>
      </w:r>
      <w:r>
        <w:t xml:space="preserve"> </w:t>
      </w:r>
      <w:r>
        <w:br w:type="textWrapping"/>
      </w:r>
      <w:r>
        <w:t xml:space="preserve">messages = [ChatMessage(role="system", content="你是一个乐于助人的助手"), ChatMessage(role="user", content="北京有什么好玩的地方"), ChatMessage(role="assistant", content="长城"), </w:t>
      </w:r>
      <w:r>
        <w:br w:type="textWrapping"/>
      </w:r>
      <w:r>
        <w:t xml:space="preserve">            ChatMessage(role="user", content="具体介绍一下")] </w:t>
      </w:r>
      <w:r>
        <w:br w:type="textWrapping"/>
      </w:r>
      <w:r>
        <w:t xml:space="preserve">pangu_llm = LLMs.of("pangu") </w:t>
      </w:r>
      <w:r>
        <w:br w:type="textWrapping"/>
      </w:r>
      <w:r>
        <w:t>pangu_llm.ask(messages).answer</w:t>
      </w:r>
    </w:p>
    <w:p>
      <w:pPr>
        <w:pStyle w:val="181"/>
      </w:pPr>
      <w:r>
        <w:t>带人设的问答</w:t>
      </w:r>
    </w:p>
    <w:p>
      <w:pPr>
        <w:pStyle w:val="187"/>
      </w:pPr>
      <w:r>
        <w:t>支持在LLM配置项中设置人设，在LLM问答时系统会自动加上该人设，同时支持以上问答功能（暂不支持GALLERY三方模型）。</w:t>
      </w:r>
    </w:p>
    <w:p>
      <w:pPr>
        <w:pStyle w:val="238"/>
      </w:pPr>
      <w:r>
        <w:t xml:space="preserve">import sys </w:t>
      </w:r>
      <w:r>
        <w:br w:type="textWrapping"/>
      </w:r>
      <w:r>
        <w:t xml:space="preserve">from pangukitsappdev.api.llms.factory import LLMs </w:t>
      </w:r>
      <w:r>
        <w:br w:type="textWrapping"/>
      </w:r>
      <w:r>
        <w:t xml:space="preserve">from pangukitsappdev.api.llms.llm_config import LLMConfig, LLMParamConfig </w:t>
      </w:r>
      <w:r>
        <w:br w:type="textWrapping"/>
      </w:r>
      <w:r>
        <w:t xml:space="preserve"> </w:t>
      </w:r>
      <w:r>
        <w:br w:type="textWrapping"/>
      </w:r>
      <w:r>
        <w:t xml:space="preserve">llm_config = LLMConfig() </w:t>
      </w:r>
      <w:r>
        <w:br w:type="textWrapping"/>
      </w:r>
      <w:r>
        <w:t xml:space="preserve">llm_config.llm_module_config.system_prompt = "你是华为开发的AI助手" </w:t>
      </w:r>
      <w:r>
        <w:br w:type="textWrapping"/>
      </w:r>
      <w:r>
        <w:t xml:space="preserve"># 盘古LLM </w:t>
      </w:r>
      <w:r>
        <w:br w:type="textWrapping"/>
      </w:r>
      <w:r>
        <w:t xml:space="preserve">pangu_llm = LLMs.of("pangu", llm_config) </w:t>
      </w:r>
      <w:r>
        <w:br w:type="textWrapping"/>
      </w:r>
      <w:r>
        <w:t xml:space="preserve"> </w:t>
      </w:r>
      <w:r>
        <w:br w:type="textWrapping"/>
      </w:r>
      <w:r>
        <w:t>answer = pangu_llm.ask("你是谁")</w:t>
      </w:r>
    </w:p>
    <w:p>
      <w:pPr>
        <w:pStyle w:val="4"/>
      </w:pPr>
      <w:bookmarkStart w:id="81" w:name="_ZH-CN_TOPIC_0000001668637648"/>
      <w:bookmarkEnd w:id="81"/>
      <w:bookmarkStart w:id="82" w:name="_Toc256000031"/>
      <w:bookmarkStart w:id="83" w:name="_ZH-CN_TOPIC_0000001668637648-chtext"/>
      <w:r>
        <w:t>Prompt（提示词模板）</w:t>
      </w:r>
      <w:bookmarkEnd w:id="82"/>
      <w:bookmarkEnd w:id="83"/>
    </w:p>
    <w:p>
      <w:r>
        <w:t>提示词模板模块提供模板格式化、自定义配置管理功能。</w:t>
      </w:r>
    </w:p>
    <w:p>
      <w:pPr>
        <w:pStyle w:val="181"/>
      </w:pPr>
      <w:r>
        <w:t>模板格式化</w:t>
      </w:r>
    </w:p>
    <w:p>
      <w:pPr>
        <w:pStyle w:val="238"/>
      </w:pPr>
      <w:r>
        <w:t xml:space="preserve">from langchain import PromptTemplate </w:t>
      </w:r>
      <w:r>
        <w:br w:type="textWrapping"/>
      </w:r>
      <w:r>
        <w:t xml:space="preserve">from pangukitsappdev.api.llms.factory import LLMs </w:t>
      </w:r>
      <w:r>
        <w:br w:type="textWrapping"/>
      </w:r>
      <w:r>
        <w:t xml:space="preserve">from pangukitsappdev.api.llms.llm_config import LLMConfig, LLMParamConfig </w:t>
      </w:r>
      <w:r>
        <w:br w:type="textWrapping"/>
      </w:r>
      <w:r>
        <w:t xml:space="preserve"># 初始化Prompt模板对象 </w:t>
      </w:r>
      <w:r>
        <w:br w:type="textWrapping"/>
      </w:r>
      <w:r>
        <w:t xml:space="preserve">prompt_template = PromptTemplate.from_template("Tell me a {{adjective}} joke about {{content}}", template_format="jinja2") </w:t>
      </w:r>
      <w:r>
        <w:br w:type="textWrapping"/>
      </w:r>
      <w:r>
        <w:t xml:space="preserve"> </w:t>
      </w:r>
      <w:r>
        <w:br w:type="textWrapping"/>
      </w:r>
      <w:r>
        <w:t xml:space="preserve"># 支持dict格式匹配替换Prompt模板 </w:t>
      </w:r>
      <w:r>
        <w:br w:type="textWrapping"/>
      </w:r>
      <w:r>
        <w:t xml:space="preserve">format1 = prompt_template.format(**{"adjective": "funny", "content": "chickens"}) </w:t>
      </w:r>
      <w:r>
        <w:br w:type="textWrapping"/>
      </w:r>
      <w:r>
        <w:t xml:space="preserve">assert "Tell me a funny joke about chickens" == format1 </w:t>
      </w:r>
      <w:r>
        <w:br w:type="textWrapping"/>
      </w:r>
      <w:r>
        <w:t xml:space="preserve"> </w:t>
      </w:r>
      <w:r>
        <w:br w:type="textWrapping"/>
      </w:r>
      <w:r>
        <w:t xml:space="preserve"># 支持**kwargs匹配替换Prompt模板 </w:t>
      </w:r>
      <w:r>
        <w:br w:type="textWrapping"/>
      </w:r>
      <w:r>
        <w:t xml:space="preserve">format2 = prompt_template.format(adjective="funny", content="chickens") </w:t>
      </w:r>
      <w:r>
        <w:br w:type="textWrapping"/>
      </w:r>
      <w:r>
        <w:t>assert "Tell me a funny joke about chickens" == format2</w:t>
      </w:r>
    </w:p>
    <w:p>
      <w:pPr>
        <w:pStyle w:val="181"/>
      </w:pPr>
      <w:r>
        <w:t>自定义prompt</w:t>
      </w:r>
    </w:p>
    <w:p>
      <w:pPr>
        <w:pStyle w:val="238"/>
      </w:pPr>
      <w:r>
        <w:t xml:space="preserve"># 按约定的格式准备prompt文件；  </w:t>
      </w:r>
      <w:r>
        <w:br w:type="textWrapping"/>
      </w:r>
      <w:r>
        <w:t xml:space="preserve"># 文档结构和文件名参考提供的系统预置prompts文件 </w:t>
      </w:r>
      <w:r>
        <w:br w:type="textWrapping"/>
      </w:r>
      <w:r>
        <w:t xml:space="preserve"> </w:t>
      </w:r>
      <w:r>
        <w:br w:type="textWrapping"/>
      </w:r>
      <w:r>
        <w:t xml:space="preserve">文档结构示例： </w:t>
      </w:r>
      <w:r>
        <w:br w:type="textWrapping"/>
      </w:r>
      <w:r>
        <w:t xml:space="preserve">…… </w:t>
      </w:r>
      <w:r>
        <w:br w:type="textWrapping"/>
      </w:r>
      <w:r>
        <w:t xml:space="preserve">  prompts </w:t>
      </w:r>
      <w:r>
        <w:br w:type="textWrapping"/>
      </w:r>
      <w:r>
        <w:t xml:space="preserve">    -- default </w:t>
      </w:r>
      <w:r>
        <w:br w:type="textWrapping"/>
      </w:r>
      <w:r>
        <w:t xml:space="preserve">      -- documents </w:t>
      </w:r>
      <w:r>
        <w:br w:type="textWrapping"/>
      </w:r>
      <w:r>
        <w:t xml:space="preserve">        -- stuff.pt</w:t>
      </w:r>
    </w:p>
    <w:p>
      <w:pPr>
        <w:pStyle w:val="238"/>
      </w:pPr>
      <w:r>
        <w:t xml:space="preserve"># 配置sdk配置项，指定prompt文件绝对路径，以 /home 路径为例 </w:t>
      </w:r>
      <w:r>
        <w:br w:type="textWrapping"/>
      </w:r>
      <w:r>
        <w:t xml:space="preserve"> </w:t>
      </w:r>
      <w:r>
        <w:br w:type="textWrapping"/>
      </w:r>
      <w:r>
        <w:t>sdk.prompt.path=/home/prompts/default</w:t>
      </w:r>
    </w:p>
    <w:p>
      <w:pPr>
        <w:pStyle w:val="4"/>
      </w:pPr>
      <w:bookmarkStart w:id="84" w:name="_ZH-CN_TOPIC_0000001716517225"/>
      <w:bookmarkEnd w:id="84"/>
      <w:bookmarkStart w:id="85" w:name="_Toc256000032"/>
      <w:bookmarkStart w:id="86" w:name="_ZH-CN_TOPIC_0000001716517225-chtext"/>
      <w:r>
        <w:t>Memory（记忆）</w:t>
      </w:r>
      <w:bookmarkEnd w:id="85"/>
      <w:bookmarkEnd w:id="86"/>
    </w:p>
    <w:p>
      <w:r>
        <w:t>Memory（记忆）模块结合外部存储为LLM应用提供长短期记忆功能，用于支持上下文记忆的对话、搜索增强等场景。</w:t>
      </w:r>
    </w:p>
    <w:p>
      <w:r>
        <w:t>Memory（记忆）支持多种不同的存储方式和功能。</w:t>
      </w:r>
    </w:p>
    <w:p>
      <w:pPr>
        <w:pStyle w:val="181"/>
      </w:pPr>
      <w:r>
        <w:t>Cache 缓存</w:t>
      </w:r>
    </w:p>
    <w:p>
      <w:pPr>
        <w:pStyle w:val="187"/>
      </w:pPr>
      <w:r>
        <w:t>这是一种临时存储数据的方法，它可以提高数据的访问速度和效率。缓存可以根据不同的存储方式进行初始化、更新、查找和清理操作。缓存还可以支持语义匹配和查询，通过向量和相似度的计算，实现对数据的语义理解和检索。</w:t>
      </w:r>
    </w:p>
    <w:p>
      <w:pPr>
        <w:pStyle w:val="181"/>
      </w:pPr>
      <w:r>
        <w:t>Vector 向量存储</w:t>
      </w:r>
    </w:p>
    <w:p>
      <w:pPr>
        <w:pStyle w:val="187"/>
      </w:pPr>
      <w:r>
        <w:t>这是一种将数据转换为数学表示的方法，它可以度量数据之间的关系和相似度。向量存储可以根据不同的词向量模型进行初始化、更新、查找和清理操作。向量存储还可以支持多种相似算法，如余弦相似度、欧氏距离、曼哈顿距离等，实现对数据的相似度评分和排序。</w:t>
      </w:r>
    </w:p>
    <w:p>
      <w:pPr>
        <w:pStyle w:val="181"/>
      </w:pPr>
      <w:r>
        <w:t>History 对话消息存储</w:t>
      </w:r>
    </w:p>
    <w:p>
      <w:pPr>
        <w:pStyle w:val="187"/>
      </w:pPr>
      <w:r>
        <w:t>这是一种将对话消息保存在内存中的方法，它可以记录和管理对话历史。对话消息存储可以根据不同的会话标识进行初始化、更新、查找和清理操作。对话消息存储还可以支持多种过滤条件，如时间范围、用户标识、消息类型等，实现对对话消息的筛选和分析。</w:t>
      </w:r>
    </w:p>
    <w:p>
      <w:pPr>
        <w:pStyle w:val="5"/>
        <w:numPr>
          <w:ilvl w:val="2"/>
          <w:numId w:val="41"/>
        </w:numPr>
      </w:pPr>
      <w:bookmarkStart w:id="87" w:name="_ZH-CN_TOPIC_0000001668477920-chtext"/>
      <w:bookmarkStart w:id="88" w:name="_Toc256000033"/>
      <w:r>
        <w:t>Cache</w:t>
      </w:r>
      <w:bookmarkEnd w:id="87"/>
      <w:bookmarkEnd w:id="88"/>
    </w:p>
    <w:p>
      <w:r>
        <w:t>Cache 缓存是一种临时存储数据的方法，它可以把常用的数据保存在内存或者其它设备中，这样当我们需要访问这些数据时，就不用再去原始的数据源查找，而是直接从缓存中获取，从而节省时间和资源。</w:t>
      </w:r>
    </w:p>
    <w:p>
      <w:r>
        <w:t>Cache 缓存有以下几个操作。</w:t>
      </w:r>
    </w:p>
    <w:p>
      <w:pPr>
        <w:pStyle w:val="181"/>
      </w:pPr>
      <w:r>
        <w:t>初始化</w:t>
      </w:r>
    </w:p>
    <w:p>
      <w:pPr>
        <w:pStyle w:val="187"/>
      </w:pPr>
      <w:r>
        <w:t>指定缓存使用哪种存储方式，例如，使用内存型缓存可以设置为memory_cache = Caches.of("inMemory")。</w:t>
      </w:r>
    </w:p>
    <w:p>
      <w:pPr>
        <w:pStyle w:val="238"/>
      </w:pPr>
      <w:r>
        <w:t xml:space="preserve">from pangukitsappdev.api.memory.cache.factory import Caches </w:t>
      </w:r>
      <w:r>
        <w:br w:type="textWrapping"/>
      </w:r>
      <w:r>
        <w:t xml:space="preserve"># 内存型 </w:t>
      </w:r>
      <w:r>
        <w:br w:type="textWrapping"/>
      </w:r>
      <w:r>
        <w:t xml:space="preserve">memory_cache = Caches.of("inMemory") </w:t>
      </w:r>
      <w:r>
        <w:br w:type="textWrapping"/>
      </w:r>
      <w:r>
        <w:t xml:space="preserve"># Redis </w:t>
      </w:r>
      <w:r>
        <w:br w:type="textWrapping"/>
      </w:r>
      <w:r>
        <w:t xml:space="preserve">redis_cache = Caches.of("redis") </w:t>
      </w:r>
      <w:r>
        <w:br w:type="textWrapping"/>
      </w:r>
      <w:r>
        <w:t xml:space="preserve"># mysql </w:t>
      </w:r>
      <w:r>
        <w:br w:type="textWrapping"/>
      </w:r>
      <w:r>
        <w:t>sql_cache = Caches.of("sql")</w:t>
      </w:r>
    </w:p>
    <w:p>
      <w:pPr>
        <w:pStyle w:val="181"/>
      </w:pPr>
      <w:r>
        <w:t>更新数据</w:t>
      </w:r>
    </w:p>
    <w:p>
      <w:pPr>
        <w:pStyle w:val="187"/>
      </w:pPr>
      <w:r>
        <w:t>指向缓存中添加或修改数据，需要指定数据的键值对和结果对象。</w:t>
      </w:r>
    </w:p>
    <w:p>
      <w:pPr>
        <w:pStyle w:val="187"/>
      </w:pPr>
      <w:r>
        <w:t>例如，把1+1这个问题和用户cache会话下对应的答案2保存到缓存中，可以参考以下示例。</w:t>
      </w:r>
    </w:p>
    <w:p>
      <w:pPr>
        <w:pStyle w:val="238"/>
      </w:pPr>
      <w:r>
        <w:t xml:space="preserve">from pangukitsappdev.api.schema import LLMResp </w:t>
      </w:r>
      <w:r>
        <w:br w:type="textWrapping"/>
      </w:r>
      <w:r>
        <w:t xml:space="preserve">cache = Caches.of("inMemory") </w:t>
      </w:r>
      <w:r>
        <w:br w:type="textWrapping"/>
      </w:r>
      <w:r>
        <w:t xml:space="preserve"># 更新数据 </w:t>
      </w:r>
      <w:r>
        <w:br w:type="textWrapping"/>
      </w:r>
      <w:r>
        <w:t>cache.update("1+1", LLMResp(answer=2))</w:t>
      </w:r>
    </w:p>
    <w:p>
      <w:pPr>
        <w:pStyle w:val="181"/>
      </w:pPr>
      <w:r>
        <w:t>查询数据</w:t>
      </w:r>
    </w:p>
    <w:p>
      <w:pPr>
        <w:pStyle w:val="187"/>
      </w:pPr>
      <w:r>
        <w:t>从缓存中获取数据，需要指定数据的键值对。</w:t>
      </w:r>
    </w:p>
    <w:p>
      <w:pPr>
        <w:pStyle w:val="187"/>
      </w:pPr>
      <w:r>
        <w:t>例如，查找1+1这个问题对应的答案，可以参考以下示例。</w:t>
      </w:r>
    </w:p>
    <w:p>
      <w:pPr>
        <w:pStyle w:val="238"/>
      </w:pPr>
      <w:r>
        <w:t xml:space="preserve"># 查找数据 </w:t>
      </w:r>
      <w:r>
        <w:br w:type="textWrapping"/>
      </w:r>
      <w:r>
        <w:t>cache_value = cache.lookup("1+1")</w:t>
      </w:r>
    </w:p>
    <w:p>
      <w:pPr>
        <w:pStyle w:val="181"/>
      </w:pPr>
      <w:r>
        <w:t>清理数据</w:t>
      </w:r>
    </w:p>
    <w:p>
      <w:pPr>
        <w:pStyle w:val="187"/>
      </w:pPr>
      <w:r>
        <w:t>删除用户cache会话下缓存中的数据。</w:t>
      </w:r>
    </w:p>
    <w:p>
      <w:pPr>
        <w:pStyle w:val="187"/>
      </w:pPr>
      <w:r>
        <w:t>例如，删除所有缓存数据，可以参考以下示例。</w:t>
      </w:r>
    </w:p>
    <w:p>
      <w:pPr>
        <w:pStyle w:val="238"/>
      </w:pPr>
      <w:r>
        <w:t xml:space="preserve"># 清理 </w:t>
      </w:r>
      <w:r>
        <w:br w:type="textWrapping"/>
      </w:r>
      <w:r>
        <w:t>cache.clear()</w:t>
      </w:r>
    </w:p>
    <w:p>
      <w:pPr>
        <w:pStyle w:val="181"/>
      </w:pPr>
      <w:r>
        <w:t>参数解释</w:t>
      </w:r>
    </w:p>
    <w:p>
      <w:pPr>
        <w:pStyle w:val="187"/>
      </w:pPr>
      <w:r>
        <w:t>用于设置缓存对象的一些基本信息，如过期时间、session_tag等。</w:t>
      </w:r>
    </w:p>
    <w:p>
      <w:pPr>
        <w:pStyle w:val="238"/>
      </w:pPr>
      <w:r>
        <w:t xml:space="preserve">expire_after_access: int  # 缓存失效策略-基于访问后到期时间（支持inMemeory缓存） </w:t>
      </w:r>
      <w:r>
        <w:br w:type="textWrapping"/>
      </w:r>
      <w:r>
        <w:t xml:space="preserve">expire_after_write: int   # 缓存失效策略-基于写入后到期时间（支持redis缓存） </w:t>
      </w:r>
      <w:r>
        <w:br w:type="textWrapping"/>
      </w:r>
      <w:r>
        <w:t xml:space="preserve">maximum_size: int         # 缓存失效策略-基于个数大小（支持inMemory、sql缓存） </w:t>
      </w:r>
      <w:r>
        <w:br w:type="textWrapping"/>
      </w:r>
      <w:r>
        <w:t>session_tag: str          # 用户指定cache会话标志</w:t>
      </w:r>
    </w:p>
    <w:p>
      <w:pPr>
        <w:pStyle w:val="181"/>
      </w:pPr>
      <w:r>
        <w:t>缓存失效策略</w:t>
      </w:r>
    </w:p>
    <w:p>
      <w:pPr>
        <w:pStyle w:val="238"/>
      </w:pPr>
      <w:r>
        <w:t xml:space="preserve">from pangukitsappdev.api.memory.cache.cache_config import CacheStoreConfig </w:t>
      </w:r>
      <w:r>
        <w:br w:type="textWrapping"/>
      </w:r>
      <w:r>
        <w:t xml:space="preserve"> </w:t>
      </w:r>
      <w:r>
        <w:br w:type="textWrapping"/>
      </w:r>
      <w:r>
        <w:t xml:space="preserve"># redis缓存配置写入2s后到期 </w:t>
      </w:r>
      <w:r>
        <w:br w:type="textWrapping"/>
      </w:r>
      <w:r>
        <w:t xml:space="preserve">redis_cache = Caches.of("redis", CacheStoreConfig(expire_after_write=2)) </w:t>
      </w:r>
      <w:r>
        <w:br w:type="textWrapping"/>
      </w:r>
      <w:r>
        <w:t xml:space="preserve"># inMemory缓存配置缓存窗口数量为3，访问后2s到期 </w:t>
      </w:r>
      <w:r>
        <w:br w:type="textWrapping"/>
      </w:r>
      <w:r>
        <w:t xml:space="preserve">memory_cache = Caches.of("inMemory", CacheStoreConfig(maximum_size=3, expire_after_access=2)) </w:t>
      </w:r>
      <w:r>
        <w:br w:type="textWrapping"/>
      </w:r>
      <w:r>
        <w:t xml:space="preserve"># sql缓存配置缓存窗口数量为3 </w:t>
      </w:r>
      <w:r>
        <w:br w:type="textWrapping"/>
      </w:r>
      <w:r>
        <w:t>sql_cache = Caches.of("sql", CacheStoreConfig(maximum_size=3))</w:t>
      </w:r>
    </w:p>
    <w:p>
      <w:pPr>
        <w:pStyle w:val="181"/>
      </w:pPr>
      <w:r>
        <w:t>语义缓存（同步适配langchain语义缓存暂时不支持expire_after_write）</w:t>
      </w:r>
    </w:p>
    <w:p>
      <w:pPr>
        <w:pStyle w:val="187"/>
      </w:pPr>
      <w:r>
        <w:t>语义缓存是一种基于向量和相似度的缓存方法，它可以实现对数据的语义匹配和查询。语义缓存可以根据不同的向量存储、相似算法、评分规则和阈值进行配置，并且可以使用不同的词向量模型进行嵌入。</w:t>
      </w:r>
    </w:p>
    <w:p>
      <w:pPr>
        <w:pStyle w:val="238"/>
      </w:pPr>
      <w:r>
        <w:t xml:space="preserve">from pangukitsappdev.api.memory.cache.cache_config import CacheStoreConfig, ServerInfoRedis </w:t>
      </w:r>
      <w:r>
        <w:br w:type="textWrapping"/>
      </w:r>
      <w:r>
        <w:t xml:space="preserve">from pangukitsappdev.api.embeddings.factory import Embeddings </w:t>
      </w:r>
      <w:r>
        <w:br w:type="textWrapping"/>
      </w:r>
      <w:r>
        <w:t xml:space="preserve"># redis向量 </w:t>
      </w:r>
      <w:r>
        <w:br w:type="textWrapping"/>
      </w:r>
      <w:r>
        <w:t xml:space="preserve"># 不同的向量存储， 不同的相似算法；计算的评分规则不同； 可以同过scoreThreshold 设置相似性判断阈值 </w:t>
      </w:r>
      <w:r>
        <w:br w:type="textWrapping"/>
      </w:r>
      <w:r>
        <w:t xml:space="preserve"># 例如使用Redis向量、余弦相似度、CSS词向量模型，并且设置相似性判断阈值为0.1f，代码示例如下 </w:t>
      </w:r>
      <w:r>
        <w:br w:type="textWrapping"/>
      </w:r>
      <w:r>
        <w:t xml:space="preserve">embedding_api = Embeddings.of("css") </w:t>
      </w:r>
      <w:r>
        <w:br w:type="textWrapping"/>
      </w:r>
      <w:r>
        <w:t xml:space="preserve">cache_config = CacheStoreConfig(store_name="semantic_redis", </w:t>
      </w:r>
      <w:r>
        <w:br w:type="textWrapping"/>
      </w:r>
      <w:r>
        <w:t xml:space="preserve">                                server_info=ServerInfoRedis(env_prefix="sdk.memory.dcs"), </w:t>
      </w:r>
      <w:r>
        <w:br w:type="textWrapping"/>
      </w:r>
      <w:r>
        <w:t xml:space="preserve">                                embedding=embedding_api, </w:t>
      </w:r>
      <w:r>
        <w:br w:type="textWrapping"/>
      </w:r>
      <w:r>
        <w:t xml:space="preserve">                                vector_store_name="redis", </w:t>
      </w:r>
      <w:r>
        <w:br w:type="textWrapping"/>
      </w:r>
      <w:r>
        <w:t xml:space="preserve">                                distance_strategy="cosine", </w:t>
      </w:r>
      <w:r>
        <w:br w:type="textWrapping"/>
      </w:r>
      <w:r>
        <w:t xml:space="preserve">                                score_threshold=0.1, </w:t>
      </w:r>
      <w:r>
        <w:br w:type="textWrapping"/>
      </w:r>
      <w:r>
        <w:t xml:space="preserve">                                session_tag="test-semantic-cache-vector-001") </w:t>
      </w:r>
      <w:r>
        <w:br w:type="textWrapping"/>
      </w:r>
      <w:r>
        <w:t xml:space="preserve">cache = Caches.of("semantic_redis", cache_config) </w:t>
      </w:r>
      <w:r>
        <w:br w:type="textWrapping"/>
      </w:r>
      <w:r>
        <w:t xml:space="preserve"> </w:t>
      </w:r>
      <w:r>
        <w:br w:type="textWrapping"/>
      </w:r>
      <w:r>
        <w:t xml:space="preserve"># 更新数据 </w:t>
      </w:r>
      <w:r>
        <w:br w:type="textWrapping"/>
      </w:r>
      <w:r>
        <w:t xml:space="preserve"># 指向语义缓存中添加或修改数据，需要指定数据的键值对和结果对象 </w:t>
      </w:r>
      <w:r>
        <w:br w:type="textWrapping"/>
      </w:r>
      <w:r>
        <w:t xml:space="preserve"># 例如，把“把缓存是否存在？”这个问题和“test-semantic-cache-vector-001”这个会话标识对应的答案“存在”保存到语义缓存中，代码示例如下 </w:t>
      </w:r>
      <w:r>
        <w:br w:type="textWrapping"/>
      </w:r>
      <w:r>
        <w:t xml:space="preserve">cache.update("缓存是否存在？", LLMResp(answer="存在。")) </w:t>
      </w:r>
      <w:r>
        <w:br w:type="textWrapping"/>
      </w:r>
      <w:r>
        <w:t xml:space="preserve"> </w:t>
      </w:r>
      <w:r>
        <w:br w:type="textWrapping"/>
      </w:r>
      <w:r>
        <w:t xml:space="preserve"># 校验，一致 </w:t>
      </w:r>
      <w:r>
        <w:br w:type="textWrapping"/>
      </w:r>
      <w:r>
        <w:t xml:space="preserve"># 用于检查缓存中的数据是否与查询的数据是否一致，如果一致，就返回缓存中的结果对象 </w:t>
      </w:r>
      <w:r>
        <w:br w:type="textWrapping"/>
      </w:r>
      <w:r>
        <w:t xml:space="preserve"># 例如，查询“缓存是否存在？”这个问题和“test-semantic-cache-vector-001”这个会话标识，就可以从缓存中获取到之前保存的答案“存在” </w:t>
      </w:r>
      <w:r>
        <w:br w:type="textWrapping"/>
      </w:r>
      <w:r>
        <w:t xml:space="preserve">query = "缓存是否存在？" </w:t>
      </w:r>
      <w:r>
        <w:br w:type="textWrapping"/>
      </w:r>
      <w:r>
        <w:t xml:space="preserve">cache_value_after = cache.lookup(query) </w:t>
      </w:r>
      <w:r>
        <w:br w:type="textWrapping"/>
      </w:r>
      <w:r>
        <w:t xml:space="preserve">assert cache_value_after is not None </w:t>
      </w:r>
      <w:r>
        <w:br w:type="textWrapping"/>
      </w:r>
      <w:r>
        <w:t xml:space="preserve">print(cache_value_after.answer) </w:t>
      </w:r>
      <w:r>
        <w:br w:type="textWrapping"/>
      </w:r>
      <w:r>
        <w:t xml:space="preserve"> </w:t>
      </w:r>
      <w:r>
        <w:br w:type="textWrapping"/>
      </w:r>
      <w:r>
        <w:t xml:space="preserve"># 校验，相似 </w:t>
      </w:r>
      <w:r>
        <w:br w:type="textWrapping"/>
      </w:r>
      <w:r>
        <w:t xml:space="preserve"># 用于检查缓存中的数据是否与查询的数据语义相似，如果相似，就返回缓存中的结果对象。这个操作需要使用向量和相似度的计算，以及设置的阈值来判断 </w:t>
      </w:r>
      <w:r>
        <w:br w:type="textWrapping"/>
      </w:r>
      <w:r>
        <w:t xml:space="preserve"># 例如，查询“缓存存在？”这个问题和“test-semantic-cache-vector-001”这个会话标识，就可以从缓存中获取到之前保存的答案“存在”，因为这个问题和“缓存是否存在？”问题语义相似 </w:t>
      </w:r>
      <w:r>
        <w:br w:type="textWrapping"/>
      </w:r>
      <w:r>
        <w:t xml:space="preserve">query_sim = "缓存存在？" </w:t>
      </w:r>
      <w:r>
        <w:br w:type="textWrapping"/>
      </w:r>
      <w:r>
        <w:t xml:space="preserve">cache_value_semantic = cache.lookup(query_sim) </w:t>
      </w:r>
      <w:r>
        <w:br w:type="textWrapping"/>
      </w:r>
      <w:r>
        <w:t xml:space="preserve">assert cache_value_semantic is not None </w:t>
      </w:r>
      <w:r>
        <w:br w:type="textWrapping"/>
      </w:r>
      <w:r>
        <w:t xml:space="preserve">print(cache_value_semantic.answer) </w:t>
      </w:r>
      <w:r>
        <w:br w:type="textWrapping"/>
      </w:r>
      <w:r>
        <w:t xml:space="preserve"> </w:t>
      </w:r>
      <w:r>
        <w:br w:type="textWrapping"/>
      </w:r>
      <w:r>
        <w:t xml:space="preserve"># 校验，不一致 </w:t>
      </w:r>
      <w:r>
        <w:br w:type="textWrapping"/>
      </w:r>
      <w:r>
        <w:t xml:space="preserve"># 用于检查缓存中的数据是否与查询的数据不一致，如果不一致，返回空值 </w:t>
      </w:r>
      <w:r>
        <w:br w:type="textWrapping"/>
      </w:r>
      <w:r>
        <w:t xml:space="preserve"># 例如，查询“有没有数据？”这个问题和“test-semantic-cache-vector-001”这个会话标识，就无法从缓存中获取到任何答案，因为这个问题和之前保存的问题都不一致 </w:t>
      </w:r>
      <w:r>
        <w:br w:type="textWrapping"/>
      </w:r>
      <w:r>
        <w:t xml:space="preserve">query_not = "有没有数据？" </w:t>
      </w:r>
      <w:r>
        <w:br w:type="textWrapping"/>
      </w:r>
      <w:r>
        <w:t>assert cache.lookup(query_not) is None</w:t>
      </w:r>
    </w:p>
    <w:p>
      <w:pPr>
        <w:pStyle w:val="5"/>
      </w:pPr>
      <w:bookmarkStart w:id="89" w:name="_Toc256000034"/>
      <w:bookmarkStart w:id="90" w:name="_ZH-CN_TOPIC_0000001716597365-chtext"/>
      <w:r>
        <w:t>Vector</w:t>
      </w:r>
      <w:bookmarkEnd w:id="89"/>
      <w:bookmarkEnd w:id="90"/>
    </w:p>
    <w:p>
      <w:pPr>
        <w:pStyle w:val="159"/>
      </w:pPr>
      <w:r>
        <w:t>Embedding</w:t>
      </w:r>
    </w:p>
    <w:p>
      <w:r>
        <w:t>Emebedding模块用于对Emebedding模型API的适配封装，提供统一的接口快速地调用CSS等模型emebedding能力。</w:t>
      </w:r>
    </w:p>
    <w:p>
      <w:pPr>
        <w:pStyle w:val="181"/>
      </w:pPr>
      <w:r>
        <w:t>初始化</w:t>
      </w:r>
    </w:p>
    <w:p>
      <w:pPr>
        <w:pStyle w:val="187"/>
      </w:pPr>
      <w:r>
        <w:t>根据相应模型定义Emebedding类，如使用华为CSS Embedding为：Embeddings.of("css");。</w:t>
      </w:r>
    </w:p>
    <w:p>
      <w:pPr>
        <w:pStyle w:val="238"/>
      </w:pPr>
      <w:r>
        <w:t xml:space="preserve">from pangukitsappdev.api.embeddings.factory import Embeddings </w:t>
      </w:r>
      <w:r>
        <w:br w:type="textWrapping"/>
      </w:r>
      <w:r>
        <w:t xml:space="preserve"># 初始化 Css Embedding </w:t>
      </w:r>
      <w:r>
        <w:br w:type="textWrapping"/>
      </w:r>
      <w:r>
        <w:t>embedding_api = Embeddings.of("css")</w:t>
      </w:r>
    </w:p>
    <w:p>
      <w:pPr>
        <w:pStyle w:val="181"/>
      </w:pPr>
      <w:r>
        <w:t>embedding 单文本</w:t>
      </w:r>
    </w:p>
    <w:p>
      <w:pPr>
        <w:pStyle w:val="187"/>
      </w:pPr>
      <w:r>
        <w:t>把单个字符串转换为向量数据。（向量维度由模型确定）。</w:t>
      </w:r>
    </w:p>
    <w:p>
      <w:pPr>
        <w:pStyle w:val="238"/>
      </w:pPr>
      <w:r>
        <w:t xml:space="preserve">text = "this is a test text." </w:t>
      </w:r>
      <w:r>
        <w:br w:type="textWrapping"/>
      </w:r>
      <w:r>
        <w:t xml:space="preserve"># embed query. </w:t>
      </w:r>
      <w:r>
        <w:br w:type="textWrapping"/>
      </w:r>
      <w:r>
        <w:t xml:space="preserve">embedding = embedding_api.embed_query(text) </w:t>
      </w:r>
      <w:r>
        <w:br w:type="textWrapping"/>
      </w:r>
      <w:r>
        <w:t>print(embedding)</w:t>
      </w:r>
    </w:p>
    <w:p>
      <w:pPr>
        <w:pStyle w:val="181"/>
      </w:pPr>
      <w:r>
        <w:t>embedding 批量文档</w:t>
      </w:r>
    </w:p>
    <w:p>
      <w:pPr>
        <w:pStyle w:val="187"/>
      </w:pPr>
      <w:r>
        <w:t>把文档批量转换为向量数据。</w:t>
      </w:r>
    </w:p>
    <w:p>
      <w:pPr>
        <w:pStyle w:val="238"/>
      </w:pPr>
      <w:r>
        <w:t xml:space="preserve">text = "this is a test text." </w:t>
      </w:r>
      <w:r>
        <w:br w:type="textWrapping"/>
      </w:r>
      <w:r>
        <w:t xml:space="preserve"># embed documents. </w:t>
      </w:r>
      <w:r>
        <w:br w:type="textWrapping"/>
      </w:r>
      <w:r>
        <w:t xml:space="preserve">embeddings = embedding_api.embed_documents([text]) </w:t>
      </w:r>
      <w:r>
        <w:br w:type="textWrapping"/>
      </w:r>
      <w:r>
        <w:t>print(embeddings)</w:t>
      </w:r>
    </w:p>
    <w:p>
      <w:pPr>
        <w:pStyle w:val="159"/>
      </w:pPr>
      <w:r>
        <w:t>Splitter</w:t>
      </w:r>
    </w:p>
    <w:p>
      <w:r>
        <w:t>文档拆分解析，提供对文档数据进行拆分解析能力，支持pdf/doc/docx/ppt/pptx/xls/xlsx/png/jpg/jpeg/bmp/gif/tiff/webp/pcx/ico/psd等格式文档。</w:t>
      </w:r>
    </w:p>
    <w:p>
      <w:pPr>
        <w:pStyle w:val="181"/>
      </w:pPr>
      <w:r>
        <w:t>初始化</w:t>
      </w:r>
    </w:p>
    <w:p>
      <w:pPr>
        <w:pStyle w:val="187"/>
      </w:pPr>
      <w:r>
        <w:t>根据相应解析接口定义DocSplit类，如使用华为Pangu DocSplit为例。</w:t>
      </w:r>
    </w:p>
    <w:p>
      <w:pPr>
        <w:pStyle w:val="187"/>
      </w:pPr>
      <w:r>
        <w:t>其中filePath指的是需要解析的文档路径；mode为分割解析模式，具体定义如下：</w:t>
      </w:r>
    </w:p>
    <w:p>
      <w:pPr>
        <w:pStyle w:val="187"/>
      </w:pPr>
      <w:r>
        <w:t>0 - 返回文档的原始段落，不做其它处理。</w:t>
      </w:r>
    </w:p>
    <w:p>
      <w:pPr>
        <w:pStyle w:val="187"/>
      </w:pPr>
      <w:r>
        <w:t>1 - 根据标注的书签或目录分段，一般适合有层级标签的word文档。</w:t>
      </w:r>
    </w:p>
    <w:p>
      <w:pPr>
        <w:pStyle w:val="187"/>
      </w:pPr>
      <w:r>
        <w:t>2 - 根据内容里的章节条分段，适合制度类文档。</w:t>
      </w:r>
    </w:p>
    <w:p>
      <w:pPr>
        <w:pStyle w:val="187"/>
      </w:pPr>
      <w:r>
        <w:t>3 - 根据长度分段，默认按照500字拆分，会尽量保留完整句子。</w:t>
      </w:r>
    </w:p>
    <w:p>
      <w:pPr>
        <w:pStyle w:val="238"/>
      </w:pPr>
      <w:r>
        <w:t xml:space="preserve">from pangukitsappdev.api.doc_split.factory import DocSplits </w:t>
      </w:r>
      <w:r>
        <w:br w:type="textWrapping"/>
      </w:r>
      <w:r>
        <w:t xml:space="preserve">from pangukitsappdev.api.doc_split.split_config import SplitConfig </w:t>
      </w:r>
      <w:r>
        <w:br w:type="textWrapping"/>
      </w:r>
      <w:r>
        <w:t xml:space="preserve">split_config = SplitConfig() </w:t>
      </w:r>
      <w:r>
        <w:br w:type="textWrapping"/>
      </w:r>
      <w:r>
        <w:t xml:space="preserve">split_config.file_path='/data/xxx.docx' </w:t>
      </w:r>
      <w:r>
        <w:br w:type="textWrapping"/>
      </w:r>
      <w:r>
        <w:t>split_api = DocSplits.of("pangu-doc", split_config)</w:t>
      </w:r>
    </w:p>
    <w:p>
      <w:pPr>
        <w:pStyle w:val="181"/>
      </w:pPr>
      <w:r>
        <w:t>文档解析</w:t>
      </w:r>
    </w:p>
    <w:p>
      <w:pPr>
        <w:pStyle w:val="238"/>
      </w:pPr>
      <w:r>
        <w:t xml:space="preserve">doc_list = split_api.load() </w:t>
      </w:r>
      <w:r>
        <w:br w:type="textWrapping"/>
      </w:r>
      <w:r>
        <w:t xml:space="preserve">for doc in doc_list:     </w:t>
      </w:r>
      <w:r>
        <w:br w:type="textWrapping"/>
      </w:r>
      <w:r>
        <w:t xml:space="preserve">    print(doc.page_content)</w:t>
      </w:r>
    </w:p>
    <w:p>
      <w:pPr>
        <w:pStyle w:val="159"/>
      </w:pPr>
      <w:r>
        <w:t>向量库</w:t>
      </w:r>
    </w:p>
    <w:p>
      <w:r>
        <w:t>向量库，作为向量数据存储； 并提供向量数据检索能力。</w:t>
      </w:r>
    </w:p>
    <w:p>
      <w:pPr>
        <w:pStyle w:val="181"/>
      </w:pPr>
      <w:r>
        <w:t>初始化</w:t>
      </w:r>
    </w:p>
    <w:p>
      <w:pPr>
        <w:pStyle w:val="187"/>
      </w:pPr>
      <w:r>
        <w:t>以使用华为CSS示例。</w:t>
      </w:r>
    </w:p>
    <w:p>
      <w:pPr>
        <w:pStyle w:val="238"/>
      </w:pPr>
      <w:r>
        <w:t xml:space="preserve">from pangukitsappdev.api.memory.vector.factory import Vectors </w:t>
      </w:r>
      <w:r>
        <w:br w:type="textWrapping"/>
      </w:r>
      <w:r>
        <w:t xml:space="preserve">from pangukitsappdev.api.memory.vector.vector_config import VectorStoreConfig, ServerInfoCss </w:t>
      </w:r>
      <w:r>
        <w:br w:type="textWrapping"/>
      </w:r>
      <w:r>
        <w:t xml:space="preserve">from pangukitsappdev.api.embeddings.factory import Embeddings </w:t>
      </w:r>
      <w:r>
        <w:br w:type="textWrapping"/>
      </w:r>
      <w:r>
        <w:t xml:space="preserve">vector_store_config = VectorStoreConfig(store_name="css", </w:t>
      </w:r>
      <w:r>
        <w:br w:type="textWrapping"/>
      </w:r>
      <w:r>
        <w:t xml:space="preserve">                                        index_name="your_index_name", </w:t>
      </w:r>
      <w:r>
        <w:br w:type="textWrapping"/>
      </w:r>
      <w:r>
        <w:t xml:space="preserve">                                        embedding=Embeddings.of("css"), </w:t>
      </w:r>
      <w:r>
        <w:br w:type="textWrapping"/>
      </w:r>
      <w:r>
        <w:t xml:space="preserve">                                        text_key="name", </w:t>
      </w:r>
      <w:r>
        <w:br w:type="textWrapping"/>
      </w:r>
      <w:r>
        <w:t xml:space="preserve">                                        vector_fields=["description"], </w:t>
      </w:r>
      <w:r>
        <w:br w:type="textWrapping"/>
      </w:r>
      <w:r>
        <w:t xml:space="preserve">                                        distance_strategy="inner_product", </w:t>
      </w:r>
      <w:r>
        <w:br w:type="textWrapping"/>
      </w:r>
      <w:r>
        <w:t xml:space="preserve">                                        server_info=ServerInfoCss(env_prefix="sdk.memory.css")) </w:t>
      </w:r>
      <w:r>
        <w:br w:type="textWrapping"/>
      </w:r>
      <w:r>
        <w:t>vector_api = Vectors.of("css", vector_store_config)</w:t>
      </w:r>
    </w:p>
    <w:p>
      <w:pPr>
        <w:pStyle w:val="181"/>
      </w:pPr>
      <w:r>
        <w:t>数据入库</w:t>
      </w:r>
    </w:p>
    <w:p>
      <w:pPr>
        <w:pStyle w:val="238"/>
      </w:pPr>
      <w:r>
        <w:t xml:space="preserve">from pangukitsappdev.vectorstores.bulk_data import BulkData </w:t>
      </w:r>
      <w:r>
        <w:br w:type="textWrapping"/>
      </w:r>
      <w:r>
        <w:t xml:space="preserve">bulk_list = [BulkData(id="1", data={"name": "名称name1", "description": "foo"}), </w:t>
      </w:r>
      <w:r>
        <w:br w:type="textWrapping"/>
      </w:r>
      <w:r>
        <w:t xml:space="preserve">             BulkData(id="2", data={"name": "名称name2", "description": "bar"}), </w:t>
      </w:r>
      <w:r>
        <w:br w:type="textWrapping"/>
      </w:r>
      <w:r>
        <w:t xml:space="preserve">             BulkData(id="3", data={"name": "名称name3", "description": "baz"})] </w:t>
      </w:r>
      <w:r>
        <w:br w:type="textWrapping"/>
      </w:r>
      <w:r>
        <w:t xml:space="preserve">] </w:t>
      </w:r>
      <w:r>
        <w:br w:type="textWrapping"/>
      </w:r>
      <w:r>
        <w:t>vector_api.add_docs(bulk_list)</w:t>
      </w:r>
    </w:p>
    <w:p>
      <w:pPr>
        <w:pStyle w:val="181"/>
      </w:pPr>
      <w:r>
        <w:t>数据检索</w:t>
      </w:r>
    </w:p>
    <w:p>
      <w:pPr>
        <w:pStyle w:val="238"/>
      </w:pPr>
      <w:r>
        <w:t>docs = vector_api.similarity_search("bar", top_k=2)</w:t>
      </w:r>
    </w:p>
    <w:p>
      <w:pPr>
        <w:pStyle w:val="181"/>
      </w:pPr>
      <w:r>
        <w:t>数据清理</w:t>
      </w:r>
    </w:p>
    <w:p>
      <w:pPr>
        <w:pStyle w:val="238"/>
      </w:pPr>
      <w:r>
        <w:t xml:space="preserve"> vector_api.clear()</w:t>
      </w:r>
    </w:p>
    <w:p>
      <w:pPr>
        <w:pStyle w:val="181"/>
      </w:pPr>
      <w:r>
        <w:t>CSS插件模式（内部已集成Embedding， 支持多字段组合向量检索）。</w:t>
      </w:r>
    </w:p>
    <w:p>
      <w:pPr>
        <w:pStyle w:val="187"/>
      </w:pPr>
      <w:r>
        <w:t>CSS插件模式，需要提前手工创建索引（因索引中需要指定embdding/rank模型，SDK不能简单自动创建）。</w:t>
      </w:r>
    </w:p>
    <w:p>
      <w:pPr>
        <w:pStyle w:val="187"/>
      </w:pPr>
      <w:r>
        <w:t>CSS插件模式，不支持clear删除索引接口（索引外部创建，应由外部删除）。</w:t>
      </w:r>
    </w:p>
    <w:p>
      <w:pPr>
        <w:pStyle w:val="238"/>
      </w:pPr>
      <w:r>
        <w:t xml:space="preserve">  </w:t>
      </w:r>
      <w:r>
        <w:br w:type="textWrapping"/>
      </w:r>
      <w:r>
        <w:t xml:space="preserve">vector_store_config = VectorStoreConfig(store_name="css", </w:t>
      </w:r>
      <w:r>
        <w:br w:type="textWrapping"/>
      </w:r>
      <w:r>
        <w:t xml:space="preserve">                                        index_name="your_index_name", </w:t>
      </w:r>
      <w:r>
        <w:br w:type="textWrapping"/>
      </w:r>
      <w:r>
        <w:t xml:space="preserve">                                        text_key="name", </w:t>
      </w:r>
      <w:r>
        <w:br w:type="textWrapping"/>
      </w:r>
      <w:r>
        <w:t xml:space="preserve">                                        vector_fields=["name", "description"], </w:t>
      </w:r>
      <w:r>
        <w:br w:type="textWrapping"/>
      </w:r>
      <w:r>
        <w:t xml:space="preserve">                                        server_info=ServerInfoCss(env_prefix="sdk.memory.css")) </w:t>
      </w:r>
      <w:r>
        <w:br w:type="textWrapping"/>
      </w:r>
      <w:r>
        <w:t xml:space="preserve">vector_api = Vectors.of("css", vector_store_config) </w:t>
      </w:r>
      <w:r>
        <w:br w:type="textWrapping"/>
      </w:r>
      <w:r>
        <w:t xml:space="preserve"> </w:t>
      </w:r>
      <w:r>
        <w:br w:type="textWrapping"/>
      </w:r>
      <w:r>
        <w:t xml:space="preserve"># 检索 </w:t>
      </w:r>
      <w:r>
        <w:br w:type="textWrapping"/>
      </w:r>
      <w:r>
        <w:t xml:space="preserve">docs = vector_api.similarity_search("bar", top_k=2) </w:t>
      </w:r>
      <w:r>
        <w:br w:type="textWrapping"/>
      </w:r>
      <w:r>
        <w:t xml:space="preserve"> </w:t>
      </w:r>
      <w:r>
        <w:br w:type="textWrapping"/>
      </w:r>
      <w:r>
        <w:t xml:space="preserve"># 添加 </w:t>
      </w:r>
      <w:r>
        <w:br w:type="textWrapping"/>
      </w:r>
      <w:r>
        <w:t xml:space="preserve">bulk_list = [BulkData(id="1", data={"name": "名称name1", "description": "foo"}), </w:t>
      </w:r>
      <w:r>
        <w:br w:type="textWrapping"/>
      </w:r>
      <w:r>
        <w:t xml:space="preserve">             BulkData(id="2", data={"name": "名称name2", "description": "bar"}), </w:t>
      </w:r>
      <w:r>
        <w:br w:type="textWrapping"/>
      </w:r>
      <w:r>
        <w:t xml:space="preserve">             BulkData(id="3", data={"name": "名称name3", "description": "baz"})] </w:t>
      </w:r>
      <w:r>
        <w:br w:type="textWrapping"/>
      </w:r>
      <w:r>
        <w:t xml:space="preserve">] </w:t>
      </w:r>
      <w:r>
        <w:br w:type="textWrapping"/>
      </w:r>
      <w:r>
        <w:t>vector_api.add_docs(bulk_list)</w:t>
      </w:r>
    </w:p>
    <w:p>
      <w:r>
        <w:t>通过vectorStoreConfig判断使用CSS的插件模式和非插件模式，如果配置了embedding模型，则使用非插件模式；否则使用插件模式。注意，在非插件模式下，vectorFields有且只有1个。</w:t>
      </w:r>
    </w:p>
    <w:p>
      <w:pPr>
        <w:pStyle w:val="5"/>
      </w:pPr>
      <w:bookmarkStart w:id="91" w:name="_ZH-CN_TOPIC_0000001668637652-chtext"/>
      <w:bookmarkStart w:id="92" w:name="_Toc256000035"/>
      <w:r>
        <w:t>History</w:t>
      </w:r>
      <w:bookmarkEnd w:id="91"/>
      <w:bookmarkEnd w:id="92"/>
    </w:p>
    <w:p>
      <w:r>
        <w:t>History 缓存，用于存储历史对话信息，用于辅助模型理解上下文信息；  历史消息对有固定窗口、消息摘要等策略。</w:t>
      </w:r>
    </w:p>
    <w:p>
      <w:pPr>
        <w:pStyle w:val="181"/>
      </w:pPr>
      <w:r>
        <w:t>初始化</w:t>
      </w:r>
    </w:p>
    <w:p>
      <w:pPr>
        <w:pStyle w:val="187"/>
      </w:pPr>
      <w:r>
        <w:t>消息记录支持不同的存储方式， 如内存、DCS（Redis）、RDS（Sql）。</w:t>
      </w:r>
    </w:p>
    <w:p>
      <w:pPr>
        <w:pStyle w:val="238"/>
      </w:pPr>
      <w:r>
        <w:t xml:space="preserve">from pangukitsappdev.memory.sql_message_history import SQLMessageHistory </w:t>
      </w:r>
      <w:r>
        <w:br w:type="textWrapping"/>
      </w:r>
      <w:r>
        <w:t xml:space="preserve">from pangukitsappdev.api.memory.cache.cache_config import ServerInfoSql, ServerInfoRedis </w:t>
      </w:r>
      <w:r>
        <w:br w:type="textWrapping"/>
      </w:r>
      <w:r>
        <w:t xml:space="preserve">from pangukitsappdev.api.memory.message_history_config import MessageHistoryConfig </w:t>
      </w:r>
      <w:r>
        <w:br w:type="textWrapping"/>
      </w:r>
      <w:r>
        <w:t xml:space="preserve">from pangukitsappdev.memory.redis_message_history import RedisMessageHistory </w:t>
      </w:r>
      <w:r>
        <w:br w:type="textWrapping"/>
      </w:r>
      <w:r>
        <w:t xml:space="preserve">from langchain.memory import ChatMessageHistory </w:t>
      </w:r>
      <w:r>
        <w:br w:type="textWrapping"/>
      </w:r>
      <w:r>
        <w:t xml:space="preserve"># 内存型: </w:t>
      </w:r>
      <w:r>
        <w:br w:type="textWrapping"/>
      </w:r>
      <w:r>
        <w:t xml:space="preserve">chat_message = ChatMessageHistory() </w:t>
      </w:r>
      <w:r>
        <w:br w:type="textWrapping"/>
      </w:r>
      <w:r>
        <w:t xml:space="preserve"> </w:t>
      </w:r>
      <w:r>
        <w:br w:type="textWrapping"/>
      </w:r>
      <w:r>
        <w:t xml:space="preserve"># Redis: </w:t>
      </w:r>
      <w:r>
        <w:br w:type="textWrapping"/>
      </w:r>
      <w:r>
        <w:t xml:space="preserve">redis_chat_message = RedisMessageHistory(msg_history_config=MessageHistoryConfig(store_name="redis", </w:t>
      </w:r>
      <w:r>
        <w:br w:type="textWrapping"/>
      </w:r>
      <w:r>
        <w:t xml:space="preserve">                                                                                 server_info=ServerInfoRedis(env_prefix="sdk.memory.dcs"), </w:t>
      </w:r>
      <w:r>
        <w:br w:type="textWrapping"/>
      </w:r>
      <w:r>
        <w:t xml:space="preserve">                                                                                 session_tag="test-memory-0624")) </w:t>
      </w:r>
      <w:r>
        <w:br w:type="textWrapping"/>
      </w:r>
      <w:r>
        <w:t xml:space="preserve"># Sql: </w:t>
      </w:r>
      <w:r>
        <w:br w:type="textWrapping"/>
      </w:r>
      <w:r>
        <w:t xml:space="preserve">sql_chat_message = SQLMessageHistory(msg_history_config=MessageHistoryConfig(store_name="sql", </w:t>
      </w:r>
      <w:r>
        <w:br w:type="textWrapping"/>
      </w:r>
      <w:r>
        <w:t xml:space="preserve">                                                                             server_info=ServerInfoSql(env_prefix="sdk.memory.rds"), </w:t>
      </w:r>
      <w:r>
        <w:br w:type="textWrapping"/>
      </w:r>
      <w:r>
        <w:t xml:space="preserve">                                                                             session_tag="test-memory-0624"))</w:t>
      </w:r>
    </w:p>
    <w:p>
      <w:pPr>
        <w:pStyle w:val="181"/>
      </w:pPr>
      <w:r>
        <w:t>添加、查找、删除数据</w:t>
      </w:r>
    </w:p>
    <w:p>
      <w:pPr>
        <w:pStyle w:val="238"/>
      </w:pPr>
      <w:r>
        <w:t xml:space="preserve"># 更新数据 </w:t>
      </w:r>
      <w:r>
        <w:br w:type="textWrapping"/>
      </w:r>
      <w:r>
        <w:t xml:space="preserve">chat_message.add_ai_message("i am ai.") </w:t>
      </w:r>
      <w:r>
        <w:br w:type="textWrapping"/>
      </w:r>
      <w:r>
        <w:t xml:space="preserve">chat_message.add_user_message("i am tester.") </w:t>
      </w:r>
      <w:r>
        <w:br w:type="textWrapping"/>
      </w:r>
      <w:r>
        <w:t xml:space="preserve"># 查找数据 </w:t>
      </w:r>
      <w:r>
        <w:br w:type="textWrapping"/>
      </w:r>
      <w:r>
        <w:t xml:space="preserve">contents = [msg.content for msg in chat_message.messages] </w:t>
      </w:r>
      <w:r>
        <w:br w:type="textWrapping"/>
      </w:r>
      <w:r>
        <w:t xml:space="preserve"># 清理 </w:t>
      </w:r>
      <w:r>
        <w:br w:type="textWrapping"/>
      </w:r>
      <w:r>
        <w:t>chat_message.clear()</w:t>
      </w:r>
    </w:p>
    <w:p>
      <w:pPr>
        <w:pStyle w:val="181"/>
      </w:pPr>
      <w:r>
        <w:t>消息策略（windows-size）</w:t>
      </w:r>
    </w:p>
    <w:p>
      <w:pPr>
        <w:pStyle w:val="187"/>
      </w:pPr>
      <w:r>
        <w:t>将固定轮次历史对话信息，作为历史上下文信息。</w:t>
      </w:r>
    </w:p>
    <w:p>
      <w:pPr>
        <w:pStyle w:val="238"/>
      </w:pPr>
      <w:r>
        <w:t xml:space="preserve">from langchain.memory import ChatMessageHistory, ConversationBufferWindowMemory </w:t>
      </w:r>
      <w:r>
        <w:br w:type="textWrapping"/>
      </w:r>
      <w:r>
        <w:t xml:space="preserve">from pangukitsappdev.api.memory.cache.cache_config import ServerInfoRedis </w:t>
      </w:r>
      <w:r>
        <w:br w:type="textWrapping"/>
      </w:r>
      <w:r>
        <w:t xml:space="preserve"># 历史消息存储 </w:t>
      </w:r>
      <w:r>
        <w:br w:type="textWrapping"/>
      </w:r>
      <w:r>
        <w:t xml:space="preserve">redis_chat_message = RedisMessageHistory(msg_history_config=MessageHistoryConfig(store_name="redis", </w:t>
      </w:r>
      <w:r>
        <w:br w:type="textWrapping"/>
      </w:r>
      <w:r>
        <w:t xml:space="preserve">                                                                                 server_info=ServerInfoRedis(env_prefix="sdk.memory.dcs"), </w:t>
      </w:r>
      <w:r>
        <w:br w:type="textWrapping"/>
      </w:r>
      <w:r>
        <w:t xml:space="preserve">                                                                                 session_tag="test-memory")) </w:t>
      </w:r>
      <w:r>
        <w:br w:type="textWrapping"/>
      </w:r>
      <w:r>
        <w:t xml:space="preserve"># 固定窗口策略: langchain.memory.buffer_window.ConversationBufferWindowMemory </w:t>
      </w:r>
      <w:r>
        <w:br w:type="textWrapping"/>
      </w:r>
      <w:r>
        <w:t xml:space="preserve">memory = ConversationBufferWindowMemory(k=3, chat_memory=redis_chat_message) </w:t>
      </w:r>
      <w:r>
        <w:br w:type="textWrapping"/>
      </w:r>
      <w:r>
        <w:t xml:space="preserve"> </w:t>
      </w:r>
      <w:r>
        <w:br w:type="textWrapping"/>
      </w:r>
      <w:r>
        <w:t xml:space="preserve">memory.chat_memory.add_user_message("This is me, the human") </w:t>
      </w:r>
      <w:r>
        <w:br w:type="textWrapping"/>
      </w:r>
      <w:r>
        <w:t xml:space="preserve">memory.chat_memory.add_ai_message("This is me, the AI") </w:t>
      </w:r>
      <w:r>
        <w:br w:type="textWrapping"/>
      </w:r>
      <w:r>
        <w:t xml:space="preserve">print(memory.chat_memory.messages) </w:t>
      </w:r>
      <w:r>
        <w:br w:type="textWrapping"/>
      </w:r>
      <w:r>
        <w:t>memory.chat_memory.clear()</w:t>
      </w:r>
    </w:p>
    <w:p>
      <w:pPr>
        <w:pStyle w:val="181"/>
      </w:pPr>
      <w:r>
        <w:t>消息策略（信息摘要）</w:t>
      </w:r>
    </w:p>
    <w:p>
      <w:pPr>
        <w:pStyle w:val="187"/>
      </w:pPr>
      <w:r>
        <w:t>将历史消息进行摘要后，作为历史上下文信息。</w:t>
      </w:r>
    </w:p>
    <w:p>
      <w:pPr>
        <w:pStyle w:val="238"/>
      </w:pPr>
      <w:r>
        <w:t xml:space="preserve">from pangukitsappdev.memory.conversation_summory_memory import ConversationSummaryBufferMemory </w:t>
      </w:r>
      <w:r>
        <w:br w:type="textWrapping"/>
      </w:r>
      <w:r>
        <w:t xml:space="preserve">from pangukitsappdev.api.skill.base import SimpleSkill </w:t>
      </w:r>
      <w:r>
        <w:br w:type="textWrapping"/>
      </w:r>
      <w:r>
        <w:t xml:space="preserve">from pangukitsappdev.prompt.prompt_tmpl import PromptTemplates </w:t>
      </w:r>
      <w:r>
        <w:br w:type="textWrapping"/>
      </w:r>
      <w:r>
        <w:t xml:space="preserve"># 历史消息存储 </w:t>
      </w:r>
      <w:r>
        <w:br w:type="textWrapping"/>
      </w:r>
      <w:r>
        <w:t xml:space="preserve">redis_chat_message = RedisMessageHistory(msg_history_config=MessageHistoryConfig(store_name="redis", </w:t>
      </w:r>
      <w:r>
        <w:br w:type="textWrapping"/>
      </w:r>
      <w:r>
        <w:t xml:space="preserve">                                                                                 server_info=ServerInfoRedis(env_prefix="sdk.memory.dcs"), </w:t>
      </w:r>
      <w:r>
        <w:br w:type="textWrapping"/>
      </w:r>
      <w:r>
        <w:t xml:space="preserve">                                                                                 session_tag="test-memory")) </w:t>
      </w:r>
      <w:r>
        <w:br w:type="textWrapping"/>
      </w:r>
      <w:r>
        <w:t xml:space="preserve"># 摘要策略 </w:t>
      </w:r>
      <w:r>
        <w:br w:type="textWrapping"/>
      </w:r>
      <w:r>
        <w:t xml:space="preserve">memory = ConversationSummaryBufferMemory(summary_skill=SimpleSkill(PromptTemplates.get("memory_summary"), LLMs.of("pangu")), </w:t>
      </w:r>
      <w:r>
        <w:br w:type="textWrapping"/>
      </w:r>
      <w:r>
        <w:t xml:space="preserve">                                         chat_memory=redis_chat_message) </w:t>
      </w:r>
      <w:r>
        <w:br w:type="textWrapping"/>
      </w:r>
      <w:r>
        <w:t xml:space="preserve"> </w:t>
      </w:r>
      <w:r>
        <w:br w:type="textWrapping"/>
      </w:r>
      <w:r>
        <w:t xml:space="preserve">memory.chat_memory.add_user_message("This is me, the human") </w:t>
      </w:r>
      <w:r>
        <w:br w:type="textWrapping"/>
      </w:r>
      <w:r>
        <w:t xml:space="preserve">memory.chat_memory.add_ai_message("This is me, the AI") </w:t>
      </w:r>
      <w:r>
        <w:br w:type="textWrapping"/>
      </w:r>
      <w:r>
        <w:t xml:space="preserve">print(memory.chat_memory.messages) </w:t>
      </w:r>
      <w:r>
        <w:br w:type="textWrapping"/>
      </w:r>
      <w:r>
        <w:t>memory.chat_memory.clear()</w:t>
      </w:r>
    </w:p>
    <w:p>
      <w:pPr>
        <w:pStyle w:val="4"/>
      </w:pPr>
      <w:bookmarkStart w:id="93" w:name="_ZH-CN_TOPIC_0000001716517229"/>
      <w:bookmarkEnd w:id="93"/>
      <w:bookmarkStart w:id="94" w:name="_ZH-CN_TOPIC_0000001716517229-chtext"/>
      <w:bookmarkStart w:id="95" w:name="_Toc256000036"/>
      <w:r>
        <w:t>Skill（技能）</w:t>
      </w:r>
      <w:bookmarkEnd w:id="94"/>
      <w:bookmarkEnd w:id="95"/>
    </w:p>
    <w:p>
      <w:pPr>
        <w:pStyle w:val="5"/>
        <w:numPr>
          <w:ilvl w:val="2"/>
          <w:numId w:val="42"/>
        </w:numPr>
      </w:pPr>
      <w:bookmarkStart w:id="96" w:name="_ZH-CN_TOPIC_0000001718343625-chtext"/>
      <w:bookmarkStart w:id="97" w:name="_Toc256000037"/>
      <w:r>
        <w:t>基础问答</w:t>
      </w:r>
      <w:bookmarkEnd w:id="96"/>
      <w:bookmarkEnd w:id="97"/>
    </w:p>
    <w:p>
      <w:r>
        <w:t>提供简单的对话实现。</w:t>
      </w:r>
    </w:p>
    <w:p>
      <w:pPr>
        <w:pStyle w:val="181"/>
      </w:pPr>
      <w:r>
        <w:t>初始化</w:t>
      </w:r>
    </w:p>
    <w:p>
      <w:pPr>
        <w:pStyle w:val="238"/>
      </w:pPr>
      <w:r>
        <w:t xml:space="preserve">from pangukitsappdev.api.llms.factory import LLMs </w:t>
      </w:r>
      <w:r>
        <w:br w:type="textWrapping"/>
      </w:r>
      <w:r>
        <w:t xml:space="preserve">from pangukitsappdev.api.skill.base import SimpleSkill </w:t>
      </w:r>
      <w:r>
        <w:br w:type="textWrapping"/>
      </w:r>
      <w:r>
        <w:t xml:space="preserve">from langchain.prompts import PromptTemplate </w:t>
      </w:r>
      <w:r>
        <w:br w:type="textWrapping"/>
      </w:r>
      <w:r>
        <w:t xml:space="preserve"># 自定义模板 </w:t>
      </w:r>
      <w:r>
        <w:br w:type="textWrapping"/>
      </w:r>
      <w:r>
        <w:t xml:space="preserve">prompt_template = PromptTemplate.from_template("讲一个关于{{subject}}的笑话，字数{{count}}字以内", template_format="jinja2") </w:t>
      </w:r>
      <w:r>
        <w:br w:type="textWrapping"/>
      </w:r>
      <w:r>
        <w:t>skill = SimpleSkill(prompt_template=prompt_template, llm_api=LLMs.of("pangu"))</w:t>
      </w:r>
    </w:p>
    <w:p>
      <w:pPr>
        <w:pStyle w:val="181"/>
      </w:pPr>
      <w:r>
        <w:t>问答</w:t>
      </w:r>
    </w:p>
    <w:p>
      <w:pPr>
        <w:pStyle w:val="238"/>
      </w:pPr>
      <w:r>
        <w:t xml:space="preserve">from pangukitsappdev.api.llms.llm_config import LLMParamConfig </w:t>
      </w:r>
      <w:r>
        <w:br w:type="textWrapping"/>
      </w:r>
      <w:r>
        <w:t xml:space="preserve"> </w:t>
      </w:r>
      <w:r>
        <w:br w:type="textWrapping"/>
      </w:r>
      <w:r>
        <w:t xml:space="preserve"># 不带参数的问答 </w:t>
      </w:r>
      <w:r>
        <w:br w:type="textWrapping"/>
      </w:r>
      <w:r>
        <w:t xml:space="preserve">skill.execute({"subject": "哈士奇", "count": 20}) </w:t>
      </w:r>
      <w:r>
        <w:br w:type="textWrapping"/>
      </w:r>
      <w:r>
        <w:t xml:space="preserve"> </w:t>
      </w:r>
      <w:r>
        <w:br w:type="textWrapping"/>
      </w:r>
      <w:r>
        <w:t xml:space="preserve"># 带参数的问答 </w:t>
      </w:r>
      <w:r>
        <w:br w:type="textWrapping"/>
      </w:r>
      <w:r>
        <w:t xml:space="preserve">llm_param_config = LLMParamConfig(temperature=0.9) </w:t>
      </w:r>
      <w:r>
        <w:br w:type="textWrapping"/>
      </w:r>
      <w:r>
        <w:t>skill.execute({"subject": "哈士奇", "count": 20}, llm_param_config)</w:t>
      </w:r>
    </w:p>
    <w:p>
      <w:pPr>
        <w:pStyle w:val="5"/>
      </w:pPr>
      <w:bookmarkStart w:id="98" w:name="_Toc256000038"/>
      <w:bookmarkStart w:id="99" w:name="_ZH-CN_TOPIC_0000001718463489-chtext"/>
      <w:r>
        <w:t>多轮对话</w:t>
      </w:r>
      <w:bookmarkEnd w:id="98"/>
      <w:bookmarkEnd w:id="99"/>
    </w:p>
    <w:p>
      <w:r>
        <w:t>支持上下文记忆的多轮对话。</w:t>
      </w:r>
    </w:p>
    <w:p>
      <w:pPr>
        <w:pStyle w:val="181"/>
      </w:pPr>
      <w:r>
        <w:t>初始化</w:t>
      </w:r>
    </w:p>
    <w:p>
      <w:pPr>
        <w:pStyle w:val="238"/>
      </w:pPr>
      <w:r>
        <w:t xml:space="preserve">from pangukitsappdev.skill.conversation_skill import ConversationSkill </w:t>
      </w:r>
      <w:r>
        <w:br w:type="textWrapping"/>
      </w:r>
      <w:r>
        <w:t xml:space="preserve">from pangukitsappdev.api.llms.factory import LLMs </w:t>
      </w:r>
      <w:r>
        <w:br w:type="textWrapping"/>
      </w:r>
      <w:r>
        <w:t>skill = ConversationSkill(LLMs.of("pangu"))</w:t>
      </w:r>
    </w:p>
    <w:p>
      <w:pPr>
        <w:pStyle w:val="181"/>
      </w:pPr>
      <w:r>
        <w:t>问答</w:t>
      </w:r>
    </w:p>
    <w:p>
      <w:pPr>
        <w:pStyle w:val="238"/>
      </w:pPr>
      <w:r>
        <w:t xml:space="preserve">from pangukitsappdev.memory.redis_message_history import RedisMessageHistory </w:t>
      </w:r>
      <w:r>
        <w:br w:type="textWrapping"/>
      </w:r>
      <w:r>
        <w:t xml:space="preserve">from langchain.memory import ConversationBufferWindowMemory </w:t>
      </w:r>
      <w:r>
        <w:br w:type="textWrapping"/>
      </w:r>
      <w:r>
        <w:t xml:space="preserve"># 定义存储策略 </w:t>
      </w:r>
      <w:r>
        <w:br w:type="textWrapping"/>
      </w:r>
      <w:r>
        <w:t xml:space="preserve">skill.set_memory(ConversationBufferWindowMemory(k=3, chat_memory=RedisMessageHistory())) </w:t>
      </w:r>
      <w:r>
        <w:br w:type="textWrapping"/>
      </w:r>
      <w:r>
        <w:t xml:space="preserve">answer = skill.execute("中国首都是哪个城市？") </w:t>
      </w:r>
      <w:r>
        <w:br w:type="textWrapping"/>
      </w:r>
      <w:r>
        <w:t xml:space="preserve">print(answer) </w:t>
      </w:r>
      <w:r>
        <w:br w:type="textWrapping"/>
      </w:r>
      <w:r>
        <w:t xml:space="preserve">assert "北京" in answer </w:t>
      </w:r>
      <w:r>
        <w:br w:type="textWrapping"/>
      </w:r>
      <w:r>
        <w:t xml:space="preserve">answer = skill.execute("它有什么好玩的地方？") </w:t>
      </w:r>
      <w:r>
        <w:br w:type="textWrapping"/>
      </w:r>
      <w:r>
        <w:t xml:space="preserve">print(answer) </w:t>
      </w:r>
      <w:r>
        <w:br w:type="textWrapping"/>
      </w:r>
      <w:r>
        <w:t>assert "故宫" in answer</w:t>
      </w:r>
    </w:p>
    <w:p>
      <w:pPr>
        <w:pStyle w:val="5"/>
      </w:pPr>
      <w:bookmarkStart w:id="100" w:name="_Toc256000039"/>
      <w:bookmarkStart w:id="101" w:name="_ZH-CN_TOPIC_0000001670503942-chtext"/>
      <w:r>
        <w:t>文档问答</w:t>
      </w:r>
      <w:bookmarkEnd w:id="100"/>
      <w:bookmarkEnd w:id="101"/>
    </w:p>
    <w:p>
      <w:r>
        <w:t>基于已有的知识库，进行回答。有stuff、refine， map-reduce策略。</w:t>
      </w:r>
    </w:p>
    <w:p>
      <w:pPr>
        <w:pStyle w:val="181"/>
      </w:pPr>
      <w:r>
        <w:t>Stuff</w:t>
      </w:r>
    </w:p>
    <w:p>
      <w:pPr>
        <w:pStyle w:val="187"/>
      </w:pPr>
      <w:r>
        <w:t>将所有文档直接填充到prompt中，提给模型回答； 适合文档较少场景。</w:t>
      </w:r>
    </w:p>
    <w:p>
      <w:pPr>
        <w:pStyle w:val="238"/>
      </w:pPr>
      <w:r>
        <w:t xml:space="preserve">from pangukitsappdev.api.embeddings.factory import Embeddings </w:t>
      </w:r>
      <w:r>
        <w:br w:type="textWrapping"/>
      </w:r>
      <w:r>
        <w:t xml:space="preserve">from pangukitsappdev.api.llms.factory import LLMs </w:t>
      </w:r>
      <w:r>
        <w:br w:type="textWrapping"/>
      </w:r>
      <w:r>
        <w:t xml:space="preserve">from pangukitsappdev.api.memory.vector.factory import Vectors </w:t>
      </w:r>
      <w:r>
        <w:br w:type="textWrapping"/>
      </w:r>
      <w:r>
        <w:t xml:space="preserve">from pangukitsappdev.api.memory.vector.vector_config import VectorStoreConfig, ServerInfoCss </w:t>
      </w:r>
      <w:r>
        <w:br w:type="textWrapping"/>
      </w:r>
      <w:r>
        <w:t xml:space="preserve">from pangukitsappdev.skill.doc.ask import DocAskStuffSkill </w:t>
      </w:r>
      <w:r>
        <w:br w:type="textWrapping"/>
      </w:r>
      <w:r>
        <w:t xml:space="preserve">vector_store_config = VectorStoreConfig(store_name="css", </w:t>
      </w:r>
      <w:r>
        <w:br w:type="textWrapping"/>
      </w:r>
      <w:r>
        <w:t xml:space="preserve">                                        index_name="your_index_name", </w:t>
      </w:r>
      <w:r>
        <w:br w:type="textWrapping"/>
      </w:r>
      <w:r>
        <w:t xml:space="preserve">                                        embedding=Embeddings.of("css"), </w:t>
      </w:r>
      <w:r>
        <w:br w:type="textWrapping"/>
      </w:r>
      <w:r>
        <w:t xml:space="preserve">                                        text_key="name", </w:t>
      </w:r>
      <w:r>
        <w:br w:type="textWrapping"/>
      </w:r>
      <w:r>
        <w:t xml:space="preserve">                                        vector_fields=["description"], </w:t>
      </w:r>
      <w:r>
        <w:br w:type="textWrapping"/>
      </w:r>
      <w:r>
        <w:t xml:space="preserve">                                        distance_strategy="inner_product", </w:t>
      </w:r>
      <w:r>
        <w:br w:type="textWrapping"/>
      </w:r>
      <w:r>
        <w:t xml:space="preserve">                                        server_info=ServerInfoCss(env_prefix="sdk.memory.css")) </w:t>
      </w:r>
      <w:r>
        <w:br w:type="textWrapping"/>
      </w:r>
      <w:r>
        <w:t xml:space="preserve">vector_api = Vectors.of("css", vector_store_config) </w:t>
      </w:r>
      <w:r>
        <w:br w:type="textWrapping"/>
      </w:r>
      <w:r>
        <w:t xml:space="preserve"># 检索 </w:t>
      </w:r>
      <w:r>
        <w:br w:type="textWrapping"/>
      </w:r>
      <w:r>
        <w:t xml:space="preserve">query = "杜甫的诗代表了什么主义诗歌艺术的高峰？" </w:t>
      </w:r>
      <w:r>
        <w:br w:type="textWrapping"/>
      </w:r>
      <w:r>
        <w:t xml:space="preserve">docs = vector_api.similarity_search(query, 4) </w:t>
      </w:r>
      <w:r>
        <w:br w:type="textWrapping"/>
      </w:r>
      <w:r>
        <w:t xml:space="preserve"> </w:t>
      </w:r>
      <w:r>
        <w:br w:type="textWrapping"/>
      </w:r>
      <w:r>
        <w:t xml:space="preserve"># 问答 </w:t>
      </w:r>
      <w:r>
        <w:br w:type="textWrapping"/>
      </w:r>
      <w:r>
        <w:t xml:space="preserve">doc_skill = DocAskStuffSkill(LLMs.of("pangu")) </w:t>
      </w:r>
      <w:r>
        <w:br w:type="textWrapping"/>
      </w:r>
      <w:r>
        <w:t xml:space="preserve"> </w:t>
      </w:r>
      <w:r>
        <w:br w:type="textWrapping"/>
      </w:r>
      <w:r>
        <w:t xml:space="preserve">print(doc_skill.execute({"documents": docs, "question": query})) </w:t>
      </w:r>
      <w:r>
        <w:br w:type="textWrapping"/>
      </w:r>
    </w:p>
    <w:p>
      <w:pPr>
        <w:pStyle w:val="181"/>
      </w:pPr>
      <w:r>
        <w:t>Refine</w:t>
      </w:r>
    </w:p>
    <w:p>
      <w:pPr>
        <w:pStyle w:val="187"/>
      </w:pPr>
      <w:r>
        <w:t>基于首个文档，并循环后续文档来迭代更新答案。</w:t>
      </w:r>
    </w:p>
    <w:p>
      <w:pPr>
        <w:pStyle w:val="238"/>
      </w:pPr>
      <w:r>
        <w:t xml:space="preserve">from pangukitsappdev.api.embeddings.factory import Embeddings </w:t>
      </w:r>
      <w:r>
        <w:br w:type="textWrapping"/>
      </w:r>
      <w:r>
        <w:t xml:space="preserve">from pangukitsappdev.api.llms.factory import LLMs </w:t>
      </w:r>
      <w:r>
        <w:br w:type="textWrapping"/>
      </w:r>
      <w:r>
        <w:t xml:space="preserve">from pangukitsappdev.api.memory.vector.factory import Vectors </w:t>
      </w:r>
      <w:r>
        <w:br w:type="textWrapping"/>
      </w:r>
      <w:r>
        <w:t xml:space="preserve">from pangukitsappdev.api.memory.vector.vector_config import VectorStoreConfig, ServerInfoCss </w:t>
      </w:r>
      <w:r>
        <w:br w:type="textWrapping"/>
      </w:r>
      <w:r>
        <w:t xml:space="preserve">from pangukitsappdev.skill.doc.ask import DocAskRefineSkill </w:t>
      </w:r>
      <w:r>
        <w:br w:type="textWrapping"/>
      </w:r>
      <w:r>
        <w:t xml:space="preserve">vector_store_config = VectorStoreConfig(store_name="css", </w:t>
      </w:r>
      <w:r>
        <w:br w:type="textWrapping"/>
      </w:r>
      <w:r>
        <w:t xml:space="preserve">                                        index_name="your_index_name", </w:t>
      </w:r>
      <w:r>
        <w:br w:type="textWrapping"/>
      </w:r>
      <w:r>
        <w:t xml:space="preserve">                                        embedding=Embeddings.of("css"), </w:t>
      </w:r>
      <w:r>
        <w:br w:type="textWrapping"/>
      </w:r>
      <w:r>
        <w:t xml:space="preserve">                                        text_key="name", </w:t>
      </w:r>
      <w:r>
        <w:br w:type="textWrapping"/>
      </w:r>
      <w:r>
        <w:t xml:space="preserve">                                        vector_fields=["description"], </w:t>
      </w:r>
      <w:r>
        <w:br w:type="textWrapping"/>
      </w:r>
      <w:r>
        <w:t xml:space="preserve">                                        distance_strategy="inner_product", </w:t>
      </w:r>
      <w:r>
        <w:br w:type="textWrapping"/>
      </w:r>
      <w:r>
        <w:t xml:space="preserve">                                        server_info=ServerInfoCss(env_prefix="sdk.memory.css")) </w:t>
      </w:r>
      <w:r>
        <w:br w:type="textWrapping"/>
      </w:r>
      <w:r>
        <w:t xml:space="preserve">vector_api = Vectors.of("css", vector_store_config) </w:t>
      </w:r>
      <w:r>
        <w:br w:type="textWrapping"/>
      </w:r>
      <w:r>
        <w:t xml:space="preserve"> </w:t>
      </w:r>
      <w:r>
        <w:br w:type="textWrapping"/>
      </w:r>
      <w:r>
        <w:t xml:space="preserve"># 检索 </w:t>
      </w:r>
      <w:r>
        <w:br w:type="textWrapping"/>
      </w:r>
      <w:r>
        <w:t xml:space="preserve">query = "杜甫的诗代表了什么主义诗歌艺术的高峰？" </w:t>
      </w:r>
      <w:r>
        <w:br w:type="textWrapping"/>
      </w:r>
      <w:r>
        <w:t xml:space="preserve">docs = vector_api.similarity_search(query, 4) </w:t>
      </w:r>
      <w:r>
        <w:br w:type="textWrapping"/>
      </w:r>
      <w:r>
        <w:t xml:space="preserve"> </w:t>
      </w:r>
      <w:r>
        <w:br w:type="textWrapping"/>
      </w:r>
      <w:r>
        <w:t xml:space="preserve"># 问答 </w:t>
      </w:r>
      <w:r>
        <w:br w:type="textWrapping"/>
      </w:r>
      <w:r>
        <w:t xml:space="preserve">doc_skill = DocAskRefineSkill(LLMs.of("pangu")) </w:t>
      </w:r>
      <w:r>
        <w:br w:type="textWrapping"/>
      </w:r>
      <w:r>
        <w:t xml:space="preserve"> </w:t>
      </w:r>
      <w:r>
        <w:br w:type="textWrapping"/>
      </w:r>
      <w:r>
        <w:t>print(doc_skill.execute({"documents": docs, "question": query}))</w:t>
      </w:r>
    </w:p>
    <w:p>
      <w:pPr>
        <w:pStyle w:val="181"/>
      </w:pPr>
      <w:r>
        <w:t>Map-Reduce</w:t>
      </w:r>
    </w:p>
    <w:p>
      <w:pPr>
        <w:pStyle w:val="187"/>
      </w:pPr>
      <w:r>
        <w:t>先将文档单独进行摘要， 将摘要后的文档再提交给模型。 必要时，会循环迭代摘要。</w:t>
      </w:r>
    </w:p>
    <w:p>
      <w:pPr>
        <w:pStyle w:val="238"/>
      </w:pPr>
      <w:r>
        <w:t xml:space="preserve">from pangukitsappdev.api.embeddings.factory import Embeddings </w:t>
      </w:r>
      <w:r>
        <w:br w:type="textWrapping"/>
      </w:r>
      <w:r>
        <w:t xml:space="preserve">from pangukitsappdev.api.llms.factory import LLMs </w:t>
      </w:r>
      <w:r>
        <w:br w:type="textWrapping"/>
      </w:r>
      <w:r>
        <w:t xml:space="preserve">from pangukitsappdev.api.memory.vector.factory import Vectors </w:t>
      </w:r>
      <w:r>
        <w:br w:type="textWrapping"/>
      </w:r>
      <w:r>
        <w:t xml:space="preserve">from pangukitsappdev.api.memory.vector.vector_config import VectorStoreConfig, ServerInfoCss </w:t>
      </w:r>
      <w:r>
        <w:br w:type="textWrapping"/>
      </w:r>
      <w:r>
        <w:t xml:space="preserve">from pangukitsappdev.skill.doc.ask import DocAskMapReduceSkill </w:t>
      </w:r>
      <w:r>
        <w:br w:type="textWrapping"/>
      </w:r>
      <w:r>
        <w:t xml:space="preserve">vector_store_config = VectorStoreConfig(store_name="css", </w:t>
      </w:r>
      <w:r>
        <w:br w:type="textWrapping"/>
      </w:r>
      <w:r>
        <w:t xml:space="preserve">                                        index_name="your_index_name", </w:t>
      </w:r>
      <w:r>
        <w:br w:type="textWrapping"/>
      </w:r>
      <w:r>
        <w:t xml:space="preserve">                                        embedding=Embeddings.of("css"), </w:t>
      </w:r>
      <w:r>
        <w:br w:type="textWrapping"/>
      </w:r>
      <w:r>
        <w:t xml:space="preserve">                                        text_key="name", </w:t>
      </w:r>
      <w:r>
        <w:br w:type="textWrapping"/>
      </w:r>
      <w:r>
        <w:t xml:space="preserve">                                        vector_fields=["description"], </w:t>
      </w:r>
      <w:r>
        <w:br w:type="textWrapping"/>
      </w:r>
      <w:r>
        <w:t xml:space="preserve">                                        distance_strategy="inner_product", </w:t>
      </w:r>
      <w:r>
        <w:br w:type="textWrapping"/>
      </w:r>
      <w:r>
        <w:t xml:space="preserve">                                        server_info=ServerInfoCss(env_prefix="sdk.memory.css")) </w:t>
      </w:r>
      <w:r>
        <w:br w:type="textWrapping"/>
      </w:r>
      <w:r>
        <w:t xml:space="preserve">vector_api = Vectors.of("css", vector_store_config) </w:t>
      </w:r>
      <w:r>
        <w:br w:type="textWrapping"/>
      </w:r>
      <w:r>
        <w:t xml:space="preserve"> </w:t>
      </w:r>
      <w:r>
        <w:br w:type="textWrapping"/>
      </w:r>
      <w:r>
        <w:t xml:space="preserve"># 检索 </w:t>
      </w:r>
      <w:r>
        <w:br w:type="textWrapping"/>
      </w:r>
      <w:r>
        <w:t xml:space="preserve">query = "杜甫的诗代表了什么主义诗歌艺术的高峰？" </w:t>
      </w:r>
      <w:r>
        <w:br w:type="textWrapping"/>
      </w:r>
      <w:r>
        <w:t xml:space="preserve">docs = vector_api.similarity_search(query, 4) </w:t>
      </w:r>
      <w:r>
        <w:br w:type="textWrapping"/>
      </w:r>
      <w:r>
        <w:t xml:space="preserve"> </w:t>
      </w:r>
      <w:r>
        <w:br w:type="textWrapping"/>
      </w:r>
      <w:r>
        <w:t xml:space="preserve"># 问答 </w:t>
      </w:r>
      <w:r>
        <w:br w:type="textWrapping"/>
      </w:r>
      <w:r>
        <w:t xml:space="preserve">doc_skill = DocAskMapReduceSkill(LLMs.of("pangu")) </w:t>
      </w:r>
      <w:r>
        <w:br w:type="textWrapping"/>
      </w:r>
      <w:r>
        <w:t xml:space="preserve"> </w:t>
      </w:r>
      <w:r>
        <w:br w:type="textWrapping"/>
      </w:r>
      <w:r>
        <w:t>print(doc_skill.execute({"documents": docs, "question": query}))</w:t>
      </w:r>
    </w:p>
    <w:p>
      <w:pPr>
        <w:pStyle w:val="5"/>
      </w:pPr>
      <w:bookmarkStart w:id="102" w:name="_ZH-CN_TOPIC_0000001670344238-chtext"/>
      <w:bookmarkStart w:id="103" w:name="_Toc256000040"/>
      <w:r>
        <w:t>文档摘要</w:t>
      </w:r>
      <w:bookmarkEnd w:id="102"/>
      <w:bookmarkEnd w:id="103"/>
    </w:p>
    <w:p>
      <w:r>
        <w:t>基于已有的知识库，进行摘要总结。有stuff、refine、map-reduce策略。</w:t>
      </w:r>
    </w:p>
    <w:p>
      <w:pPr>
        <w:pStyle w:val="181"/>
      </w:pPr>
      <w:r>
        <w:t>Stuff</w:t>
      </w:r>
    </w:p>
    <w:p>
      <w:pPr>
        <w:pStyle w:val="187"/>
      </w:pPr>
      <w:r>
        <w:t>将所有文档直接填充到prompt中，提给模型处理； 适合文档较少场景。</w:t>
      </w:r>
    </w:p>
    <w:p>
      <w:pPr>
        <w:pStyle w:val="238"/>
      </w:pPr>
      <w:r>
        <w:t xml:space="preserve">from pangukitsappdev.api.embeddings.factory import Embeddings </w:t>
      </w:r>
      <w:r>
        <w:br w:type="textWrapping"/>
      </w:r>
      <w:r>
        <w:t xml:space="preserve">from pangukitsappdev.api.llms.factory import LLMs </w:t>
      </w:r>
      <w:r>
        <w:br w:type="textWrapping"/>
      </w:r>
      <w:r>
        <w:t xml:space="preserve">from pangukitsappdev.api.memory.vector.factory import Vectors </w:t>
      </w:r>
      <w:r>
        <w:br w:type="textWrapping"/>
      </w:r>
      <w:r>
        <w:t xml:space="preserve">from pangukitsappdev.api.memory.vector.vector_config import VectorStoreConfig, ServerInfoCss </w:t>
      </w:r>
      <w:r>
        <w:br w:type="textWrapping"/>
      </w:r>
      <w:r>
        <w:t xml:space="preserve">from pangukitsappdev.skill.doc.summary import DocSummaryStuffSkill </w:t>
      </w:r>
      <w:r>
        <w:br w:type="textWrapping"/>
      </w:r>
      <w:r>
        <w:t xml:space="preserve">vector_store_config = VectorStoreConfig(store_name="css", </w:t>
      </w:r>
      <w:r>
        <w:br w:type="textWrapping"/>
      </w:r>
      <w:r>
        <w:t xml:space="preserve">                                        index_name="your_index_name", </w:t>
      </w:r>
      <w:r>
        <w:br w:type="textWrapping"/>
      </w:r>
      <w:r>
        <w:t xml:space="preserve">                                        embedding=Embeddings.of("css"), </w:t>
      </w:r>
      <w:r>
        <w:br w:type="textWrapping"/>
      </w:r>
      <w:r>
        <w:t xml:space="preserve">                                        text_key="name", </w:t>
      </w:r>
      <w:r>
        <w:br w:type="textWrapping"/>
      </w:r>
      <w:r>
        <w:t xml:space="preserve">                                        vector_fields=["description"], </w:t>
      </w:r>
      <w:r>
        <w:br w:type="textWrapping"/>
      </w:r>
      <w:r>
        <w:t xml:space="preserve">                                        distance_strategy="inner_product", </w:t>
      </w:r>
      <w:r>
        <w:br w:type="textWrapping"/>
      </w:r>
      <w:r>
        <w:t xml:space="preserve">                                        server_info=ServerInfoCss(env_prefix="sdk.memory.css")) </w:t>
      </w:r>
      <w:r>
        <w:br w:type="textWrapping"/>
      </w:r>
      <w:r>
        <w:t xml:space="preserve">vector_api = Vectors.of("css", vector_store_config) </w:t>
      </w:r>
      <w:r>
        <w:br w:type="textWrapping"/>
      </w:r>
      <w:r>
        <w:t xml:space="preserve"> </w:t>
      </w:r>
      <w:r>
        <w:br w:type="textWrapping"/>
      </w:r>
      <w:r>
        <w:t xml:space="preserve"># 检索 </w:t>
      </w:r>
      <w:r>
        <w:br w:type="textWrapping"/>
      </w:r>
      <w:r>
        <w:t xml:space="preserve">query = "杜甫" </w:t>
      </w:r>
      <w:r>
        <w:br w:type="textWrapping"/>
      </w:r>
      <w:r>
        <w:t xml:space="preserve">docs = vector_api.similarity_search(query, 4) </w:t>
      </w:r>
      <w:r>
        <w:br w:type="textWrapping"/>
      </w:r>
      <w:r>
        <w:t xml:space="preserve"> </w:t>
      </w:r>
      <w:r>
        <w:br w:type="textWrapping"/>
      </w:r>
      <w:r>
        <w:t xml:space="preserve"># 摘要 </w:t>
      </w:r>
      <w:r>
        <w:br w:type="textWrapping"/>
      </w:r>
      <w:r>
        <w:t xml:space="preserve">doc_skill = DocSummaryStuffSkill(LLMs.of("pangu")) </w:t>
      </w:r>
      <w:r>
        <w:br w:type="textWrapping"/>
      </w:r>
      <w:r>
        <w:t xml:space="preserve"> </w:t>
      </w:r>
      <w:r>
        <w:br w:type="textWrapping"/>
      </w:r>
      <w:r>
        <w:t>print(doc_skill.execute({"documents": docs}))</w:t>
      </w:r>
    </w:p>
    <w:p>
      <w:pPr>
        <w:pStyle w:val="181"/>
      </w:pPr>
      <w:r>
        <w:t>Refine</w:t>
      </w:r>
    </w:p>
    <w:p>
      <w:pPr>
        <w:pStyle w:val="187"/>
      </w:pPr>
      <w:r>
        <w:t>基于首个文档，并循环后续文档来迭代更新答案。</w:t>
      </w:r>
    </w:p>
    <w:p>
      <w:pPr>
        <w:pStyle w:val="238"/>
      </w:pPr>
      <w:r>
        <w:t xml:space="preserve">from pangukitsappdev.api.embeddings.factory import Embeddings </w:t>
      </w:r>
      <w:r>
        <w:br w:type="textWrapping"/>
      </w:r>
      <w:r>
        <w:t xml:space="preserve">from pangukitsappdev.api.llms.factory import LLMs </w:t>
      </w:r>
      <w:r>
        <w:br w:type="textWrapping"/>
      </w:r>
      <w:r>
        <w:t xml:space="preserve">from pangukitsappdev.api.memory.vector.factory import Vectors </w:t>
      </w:r>
      <w:r>
        <w:br w:type="textWrapping"/>
      </w:r>
      <w:r>
        <w:t xml:space="preserve">from pangukitsappdev.api.memory.vector.vector_config import VectorStoreConfig, ServerInfoCss </w:t>
      </w:r>
      <w:r>
        <w:br w:type="textWrapping"/>
      </w:r>
      <w:r>
        <w:t xml:space="preserve">from pangukitsappdev.skill.doc.summary import DocSummaryRefineSkill </w:t>
      </w:r>
      <w:r>
        <w:br w:type="textWrapping"/>
      </w:r>
      <w:r>
        <w:t xml:space="preserve">vector_store_config = VectorStoreConfig(store_name="css", </w:t>
      </w:r>
      <w:r>
        <w:br w:type="textWrapping"/>
      </w:r>
      <w:r>
        <w:t xml:space="preserve">                                        index_name="your_index_name", </w:t>
      </w:r>
      <w:r>
        <w:br w:type="textWrapping"/>
      </w:r>
      <w:r>
        <w:t xml:space="preserve">                                        embedding=Embeddings.of("css"), </w:t>
      </w:r>
      <w:r>
        <w:br w:type="textWrapping"/>
      </w:r>
      <w:r>
        <w:t xml:space="preserve">                                        text_key="name", </w:t>
      </w:r>
      <w:r>
        <w:br w:type="textWrapping"/>
      </w:r>
      <w:r>
        <w:t xml:space="preserve">                                        vector_fields=["description"], </w:t>
      </w:r>
      <w:r>
        <w:br w:type="textWrapping"/>
      </w:r>
      <w:r>
        <w:t xml:space="preserve">                                        distance_strategy="inner_product", </w:t>
      </w:r>
      <w:r>
        <w:br w:type="textWrapping"/>
      </w:r>
      <w:r>
        <w:t xml:space="preserve">                                        server_info=ServerInfoCss(env_prefix="sdk.memory.css")) </w:t>
      </w:r>
      <w:r>
        <w:br w:type="textWrapping"/>
      </w:r>
      <w:r>
        <w:t xml:space="preserve"> </w:t>
      </w:r>
      <w:r>
        <w:br w:type="textWrapping"/>
      </w:r>
      <w:r>
        <w:t xml:space="preserve">vector_api = Vectors.of("css", vector_store_config) </w:t>
      </w:r>
      <w:r>
        <w:br w:type="textWrapping"/>
      </w:r>
      <w:r>
        <w:t xml:space="preserve"> </w:t>
      </w:r>
      <w:r>
        <w:br w:type="textWrapping"/>
      </w:r>
      <w:r>
        <w:t xml:space="preserve"># 检索 </w:t>
      </w:r>
      <w:r>
        <w:br w:type="textWrapping"/>
      </w:r>
      <w:r>
        <w:t xml:space="preserve">query = "杜甫" </w:t>
      </w:r>
      <w:r>
        <w:br w:type="textWrapping"/>
      </w:r>
      <w:r>
        <w:t xml:space="preserve">docs = vector_api.similarity_search(query, 4) </w:t>
      </w:r>
      <w:r>
        <w:br w:type="textWrapping"/>
      </w:r>
      <w:r>
        <w:t xml:space="preserve"> </w:t>
      </w:r>
      <w:r>
        <w:br w:type="textWrapping"/>
      </w:r>
      <w:r>
        <w:t xml:space="preserve"># 摘要 </w:t>
      </w:r>
      <w:r>
        <w:br w:type="textWrapping"/>
      </w:r>
      <w:r>
        <w:t xml:space="preserve">doc_skill = DocSummaryRefineSkill(LLMs.of("pangu")) </w:t>
      </w:r>
      <w:r>
        <w:br w:type="textWrapping"/>
      </w:r>
      <w:r>
        <w:t xml:space="preserve"> </w:t>
      </w:r>
      <w:r>
        <w:br w:type="textWrapping"/>
      </w:r>
      <w:r>
        <w:t>print(doc_skill.execute({"documents": docs}))</w:t>
      </w:r>
    </w:p>
    <w:p>
      <w:pPr>
        <w:pStyle w:val="181"/>
      </w:pPr>
      <w:r>
        <w:t>Map-Reduce</w:t>
      </w:r>
    </w:p>
    <w:p>
      <w:pPr>
        <w:pStyle w:val="187"/>
      </w:pPr>
      <w:r>
        <w:t>先将文档单独进行摘要， 将摘要后的文档再提交给模型。 必要时，会循环迭代摘要。</w:t>
      </w:r>
    </w:p>
    <w:p>
      <w:pPr>
        <w:pStyle w:val="238"/>
      </w:pPr>
      <w:r>
        <w:t xml:space="preserve">from pangukitsappdev.api.embeddings.factory import Embeddings </w:t>
      </w:r>
      <w:r>
        <w:br w:type="textWrapping"/>
      </w:r>
      <w:r>
        <w:t xml:space="preserve">from pangukitsappdev.api.llms.factory import LLMs </w:t>
      </w:r>
      <w:r>
        <w:br w:type="textWrapping"/>
      </w:r>
      <w:r>
        <w:t xml:space="preserve">from pangukitsappdev.api.memory.vector.factory import Vectors </w:t>
      </w:r>
      <w:r>
        <w:br w:type="textWrapping"/>
      </w:r>
      <w:r>
        <w:t xml:space="preserve">from pangukitsappdev.api.memory.vector.vector_config import VectorStoreConfig, ServerInfoCss </w:t>
      </w:r>
      <w:r>
        <w:br w:type="textWrapping"/>
      </w:r>
      <w:r>
        <w:t xml:space="preserve">from pangukitsappdev.skill.doc.summary import DocSummaryMapReduceSkill </w:t>
      </w:r>
      <w:r>
        <w:br w:type="textWrapping"/>
      </w:r>
      <w:r>
        <w:t xml:space="preserve">vector_store_config = VectorStoreConfig(store_name="css", </w:t>
      </w:r>
      <w:r>
        <w:br w:type="textWrapping"/>
      </w:r>
      <w:r>
        <w:t xml:space="preserve">                                        index_name="your_index_name", </w:t>
      </w:r>
      <w:r>
        <w:br w:type="textWrapping"/>
      </w:r>
      <w:r>
        <w:t xml:space="preserve">                                        embedding=Embeddings.of("css"), </w:t>
      </w:r>
      <w:r>
        <w:br w:type="textWrapping"/>
      </w:r>
      <w:r>
        <w:t xml:space="preserve">                                        text_key="name", </w:t>
      </w:r>
      <w:r>
        <w:br w:type="textWrapping"/>
      </w:r>
      <w:r>
        <w:t xml:space="preserve">                                        vector_fields=["description"], </w:t>
      </w:r>
      <w:r>
        <w:br w:type="textWrapping"/>
      </w:r>
      <w:r>
        <w:t xml:space="preserve">                                        distance_strategy="inner_product", </w:t>
      </w:r>
      <w:r>
        <w:br w:type="textWrapping"/>
      </w:r>
      <w:r>
        <w:t xml:space="preserve">                                        server_info=ServerInfoCss(env_prefix="sdk.memory.css")) </w:t>
      </w:r>
      <w:r>
        <w:br w:type="textWrapping"/>
      </w:r>
      <w:r>
        <w:t xml:space="preserve"> </w:t>
      </w:r>
      <w:r>
        <w:br w:type="textWrapping"/>
      </w:r>
      <w:r>
        <w:t xml:space="preserve">vector_api = Vectors.of("css", vector_store_config) </w:t>
      </w:r>
      <w:r>
        <w:br w:type="textWrapping"/>
      </w:r>
      <w:r>
        <w:t xml:space="preserve"> </w:t>
      </w:r>
      <w:r>
        <w:br w:type="textWrapping"/>
      </w:r>
      <w:r>
        <w:t xml:space="preserve"># 检索 </w:t>
      </w:r>
      <w:r>
        <w:br w:type="textWrapping"/>
      </w:r>
      <w:r>
        <w:t xml:space="preserve">query = "杜甫" </w:t>
      </w:r>
      <w:r>
        <w:br w:type="textWrapping"/>
      </w:r>
      <w:r>
        <w:t xml:space="preserve">docs = vector_api.similarity_search(query, 4) </w:t>
      </w:r>
      <w:r>
        <w:br w:type="textWrapping"/>
      </w:r>
      <w:r>
        <w:t xml:space="preserve"> </w:t>
      </w:r>
      <w:r>
        <w:br w:type="textWrapping"/>
      </w:r>
      <w:r>
        <w:t xml:space="preserve"># 摘要 </w:t>
      </w:r>
      <w:r>
        <w:br w:type="textWrapping"/>
      </w:r>
      <w:r>
        <w:t xml:space="preserve">doc_skill = DocSummaryMapReduceSkill(LLMs.of("pangu")) </w:t>
      </w:r>
      <w:r>
        <w:br w:type="textWrapping"/>
      </w:r>
      <w:r>
        <w:t xml:space="preserve"> </w:t>
      </w:r>
      <w:r>
        <w:br w:type="textWrapping"/>
      </w:r>
      <w:r>
        <w:t>print(doc_skill.execute({"documents": docs}))</w:t>
      </w:r>
    </w:p>
    <w:p>
      <w:pPr>
        <w:pStyle w:val="4"/>
      </w:pPr>
      <w:bookmarkStart w:id="104" w:name="_ZH-CN_TOPIC_0000001680598294"/>
      <w:bookmarkEnd w:id="104"/>
      <w:bookmarkStart w:id="105" w:name="_ZH-CN_TOPIC_0000001680598294-chtext"/>
      <w:bookmarkStart w:id="106" w:name="_Toc256000041"/>
      <w:r>
        <w:t>Agent（智能代理）</w:t>
      </w:r>
      <w:bookmarkEnd w:id="105"/>
      <w:bookmarkEnd w:id="106"/>
    </w:p>
    <w:p>
      <w:r>
        <w:t>Agent（智能代理），用于对复杂任务的自动拆解与外部工具调用执行，一般包括任务规划、记忆系统、执行系统。</w:t>
      </w:r>
    </w:p>
    <w:p>
      <w:pPr>
        <w:pStyle w:val="181"/>
      </w:pPr>
      <w:r>
        <w:t>任务规划：将复杂目标任务分解为小的可执行子任务，通过评估、自我反思等方式提升规划成功率。</w:t>
      </w:r>
    </w:p>
    <w:p>
      <w:pPr>
        <w:pStyle w:val="181"/>
      </w:pPr>
      <w:r>
        <w:t>记忆系统：通过构建记忆模块去管理历史任务和策略，并让Agent结合记忆模块中相关的信息以获取最优化任务解决策略。</w:t>
      </w:r>
    </w:p>
    <w:p>
      <w:pPr>
        <w:pStyle w:val="181"/>
      </w:pPr>
      <w:r>
        <w:t>任务执行：能通过工具与外界发生联系并产生影响，工具可以自定义，包括查询信息、调用服务、网络搜索、文件管理、调用云服务等，通过Agent构建一个让LLM按照特定的规则迭代运行的Prompt，直到任务完成或者达到终止条件（如设置迭代次数）。</w:t>
      </w:r>
    </w:p>
    <w:p>
      <w:pPr>
        <w:pStyle w:val="5"/>
        <w:numPr>
          <w:ilvl w:val="2"/>
          <w:numId w:val="43"/>
        </w:numPr>
      </w:pPr>
      <w:bookmarkStart w:id="107" w:name="_Toc256000042"/>
      <w:bookmarkStart w:id="108" w:name="_ZH-CN_TOPIC_0000001728637981-chtext"/>
      <w:r>
        <w:t>实例化Tool</w:t>
      </w:r>
      <w:bookmarkEnd w:id="107"/>
      <w:bookmarkEnd w:id="108"/>
    </w:p>
    <w:p>
      <w:r>
        <w:t>Tool分为StaticTool（静态工具）和DynamicTool（动态工具）两类，静态工具需要开发者事先定义好，即在编译期定义与实例化；动态工具开发者可以在系统运行时动态构建，即在运行态定义与实例化。</w:t>
      </w:r>
    </w:p>
    <w:p>
      <w:pPr>
        <w:pStyle w:val="159"/>
      </w:pPr>
      <w:r>
        <w:t>StaticTool（静态工具）</w:t>
      </w:r>
    </w:p>
    <w:p>
      <w:r>
        <w:t>静态工具可以通过继承Tool</w:t>
      </w:r>
      <w:r>
        <w:rPr>
          <w:color w:val="494949"/>
        </w:rPr>
        <w:t>的方式新增，在_run接口中实现工具的功能，例如：</w:t>
      </w:r>
    </w:p>
    <w:p>
      <w:pPr>
        <w:pStyle w:val="217"/>
      </w:pPr>
      <w:r>
        <w:t xml:space="preserve">from typing import Type </w:t>
      </w:r>
      <w:r>
        <w:br w:type="textWrapping"/>
      </w:r>
      <w:r>
        <w:t xml:space="preserve">from pangukitsappdev.tool.tool import Tool </w:t>
      </w:r>
      <w:r>
        <w:br w:type="textWrapping"/>
      </w:r>
      <w:r>
        <w:t xml:space="preserve">from pydantic import BaseModel, Field </w:t>
      </w:r>
      <w:r>
        <w:br w:type="textWrapping"/>
      </w:r>
      <w:r>
        <w:t xml:space="preserve"> </w:t>
      </w:r>
      <w:r>
        <w:br w:type="textWrapping"/>
      </w:r>
      <w:r>
        <w:t xml:space="preserve"> </w:t>
      </w:r>
      <w:r>
        <w:br w:type="textWrapping"/>
      </w:r>
      <w:r>
        <w:t xml:space="preserve">class AddTool(Tool): </w:t>
      </w:r>
      <w:r>
        <w:br w:type="textWrapping"/>
      </w:r>
      <w:r>
        <w:t xml:space="preserve">    class AddParam(BaseModel): </w:t>
      </w:r>
      <w:r>
        <w:br w:type="textWrapping"/>
      </w:r>
      <w:r>
        <w:t xml:space="preserve">        a: int = Field(description="加法运算的数字") </w:t>
      </w:r>
      <w:r>
        <w:br w:type="textWrapping"/>
      </w:r>
      <w:r>
        <w:t xml:space="preserve">        b: int = Field(description="加法运算的数字") </w:t>
      </w:r>
      <w:r>
        <w:br w:type="textWrapping"/>
      </w:r>
      <w:r>
        <w:t xml:space="preserve"> </w:t>
      </w:r>
      <w:r>
        <w:br w:type="textWrapping"/>
      </w:r>
      <w:r>
        <w:t xml:space="preserve">    name = "add" </w:t>
      </w:r>
      <w:r>
        <w:br w:type="textWrapping"/>
      </w:r>
      <w:r>
        <w:t xml:space="preserve">    description = "加法运算" </w:t>
      </w:r>
      <w:r>
        <w:br w:type="textWrapping"/>
      </w:r>
      <w:r>
        <w:t xml:space="preserve">    args_schema: Type[BaseModel] = AddParam </w:t>
      </w:r>
      <w:r>
        <w:br w:type="textWrapping"/>
      </w:r>
      <w:r>
        <w:t xml:space="preserve">    principle = "请在需要做两个整型的加法运算时调用此工具" </w:t>
      </w:r>
      <w:r>
        <w:br w:type="textWrapping"/>
      </w:r>
      <w:r>
        <w:t xml:space="preserve">    input_desc = "加法输入" </w:t>
      </w:r>
      <w:r>
        <w:br w:type="textWrapping"/>
      </w:r>
      <w:r>
        <w:t xml:space="preserve">    output_desc = "加法运算的结果" </w:t>
      </w:r>
      <w:r>
        <w:br w:type="textWrapping"/>
      </w:r>
      <w:r>
        <w:t xml:space="preserve"> </w:t>
      </w:r>
      <w:r>
        <w:br w:type="textWrapping"/>
      </w:r>
      <w:r>
        <w:t xml:space="preserve">    def _run(self, a: int, b: int) -&gt; int: </w:t>
      </w:r>
      <w:r>
        <w:br w:type="textWrapping"/>
      </w:r>
      <w:r>
        <w:t xml:space="preserve">        return a + b</w:t>
      </w:r>
    </w:p>
    <w:p>
      <w:r>
        <w:t>@Tool说明：</w:t>
      </w:r>
    </w:p>
    <w:p>
      <w:r>
        <w:t>name，工具的标识，建议为英文且与实际工具含义匹配，在同一个Agent中唯一。</w:t>
      </w:r>
    </w:p>
    <w:p>
      <w:r>
        <w:t>description，工具的描述，建议为中文，尽可能的简短描述工具。</w:t>
      </w:r>
    </w:p>
    <w:p>
      <w:r>
        <w:t>principle，【重要】何时使用该工具，该描述直接影响LLM对工具使用的判断，尽量描述清楚，如果Agent实际执行效果不符合预期，可以调整。</w:t>
      </w:r>
    </w:p>
    <w:p>
      <w:r>
        <w:t>input_desc，【重要】工具的入参描述 ，该描述直接影响LLM对入参的提取，尽量描述清楚，如果Agent实际执行效果不符合预期，可以调整。</w:t>
      </w:r>
    </w:p>
    <w:p>
      <w:r>
        <w:t>output_desc，工具的出参描述，当前对Agent的表现无重要影响。</w:t>
      </w:r>
    </w:p>
    <w:p>
      <w:r>
        <w:t>args_schema，【重要】工具入参类型，入参继承BaseModel的类型需额外指定，简单类型无需指定。</w:t>
      </w:r>
    </w:p>
    <w:p>
      <w:r>
        <w:t>return_type，【可选】指定工具返回类型，如_run方法未指定返回类型时必选。</w:t>
      </w:r>
    </w:p>
    <w:p>
      <w:r>
        <w:t>如果输入输出参数为复杂类型，则需要通过继承BaseModel定义复杂类型的参数描述，此时input_desc、output_desc可以填空字符串，但仍然建议给出简要的描述。当前版本不支持复杂类型中再嵌套复杂类型，只支持基本类型：str、int、float、bool，建议参数数量不超过5个。</w:t>
      </w:r>
    </w:p>
    <w:p>
      <w:r>
        <w:t>@Field说明：</w:t>
      </w:r>
    </w:p>
    <w:p>
      <w:r>
        <w:t>description，【重要】参数的描述，该描述直接影响LLM对入参的提取，尽量描述清楚，如果Agent实际执行效果不符合预期，可以调整。</w:t>
      </w:r>
    </w:p>
    <w:p>
      <w:r>
        <w:rPr>
          <w:color w:val="494949"/>
        </w:rPr>
        <w:t>上例中的args_schema为一个复杂的入参，如果工具的入参为一个基本类型，则不需要再额外定一个结构体，例如：</w:t>
      </w:r>
    </w:p>
    <w:p>
      <w:pPr>
        <w:pStyle w:val="217"/>
      </w:pPr>
      <w:r>
        <w:t xml:space="preserve">from typing import Type </w:t>
      </w:r>
      <w:r>
        <w:br w:type="textWrapping"/>
      </w:r>
      <w:r>
        <w:t xml:space="preserve">from pangukitsappdev.tool.tool import Tool </w:t>
      </w:r>
      <w:r>
        <w:br w:type="textWrapping"/>
      </w:r>
      <w:r>
        <w:t xml:space="preserve">from pydantic import BaseModel, Field </w:t>
      </w:r>
      <w:r>
        <w:br w:type="textWrapping"/>
      </w:r>
      <w:r>
        <w:t xml:space="preserve"> </w:t>
      </w:r>
      <w:r>
        <w:br w:type="textWrapping"/>
      </w:r>
      <w:r>
        <w:t xml:space="preserve"> </w:t>
      </w:r>
      <w:r>
        <w:br w:type="textWrapping"/>
      </w:r>
      <w:r>
        <w:t xml:space="preserve">class ReverseTool(Tool): </w:t>
      </w:r>
      <w:r>
        <w:br w:type="textWrapping"/>
      </w:r>
      <w:r>
        <w:t xml:space="preserve">    name = "reverse" </w:t>
      </w:r>
      <w:r>
        <w:br w:type="textWrapping"/>
      </w:r>
      <w:r>
        <w:t xml:space="preserve">    description = "字符串翻转" </w:t>
      </w:r>
      <w:r>
        <w:br w:type="textWrapping"/>
      </w:r>
      <w:r>
        <w:t xml:space="preserve">    principle = "请在需要字符串翻转时调用此工具" </w:t>
      </w:r>
      <w:r>
        <w:br w:type="textWrapping"/>
      </w:r>
      <w:r>
        <w:t xml:space="preserve">    input_desc = "输入的字符串" </w:t>
      </w:r>
      <w:r>
        <w:br w:type="textWrapping"/>
      </w:r>
      <w:r>
        <w:t xml:space="preserve">    output_desc = "反转的结果" </w:t>
      </w:r>
      <w:r>
        <w:br w:type="textWrapping"/>
      </w:r>
      <w:r>
        <w:t xml:space="preserve"> </w:t>
      </w:r>
      <w:r>
        <w:br w:type="textWrapping"/>
      </w:r>
      <w:r>
        <w:t xml:space="preserve">    def _run(self, s: str) -&gt; str: </w:t>
      </w:r>
      <w:r>
        <w:br w:type="textWrapping"/>
      </w:r>
      <w:r>
        <w:t xml:space="preserve">        return s[::-1]</w:t>
      </w:r>
    </w:p>
    <w:p>
      <w:pPr>
        <w:pStyle w:val="159"/>
      </w:pPr>
      <w:r>
        <w:t>DynamicTool（动态工具）</w:t>
      </w:r>
    </w:p>
    <w:p>
      <w:r>
        <w:t>动态工具可以在业务运行态动态新增或修改：</w:t>
      </w:r>
    </w:p>
    <w:p>
      <w:pPr>
        <w:pStyle w:val="217"/>
      </w:pPr>
      <w:r>
        <w:t xml:space="preserve">from pangukitsappdev.tool.tool import Tool </w:t>
      </w:r>
      <w:r>
        <w:br w:type="textWrapping"/>
      </w:r>
      <w:r>
        <w:t xml:space="preserve">from pydantic import BaseModel, Field, create_model </w:t>
      </w:r>
      <w:r>
        <w:br w:type="textWrapping"/>
      </w:r>
      <w:r>
        <w:t xml:space="preserve"> </w:t>
      </w:r>
      <w:r>
        <w:br w:type="textWrapping"/>
      </w:r>
      <w:r>
        <w:t xml:space="preserve">def add(a: int, b: int) -&gt; int: </w:t>
      </w:r>
      <w:r>
        <w:br w:type="textWrapping"/>
      </w:r>
      <w:r>
        <w:t xml:space="preserve">    return a + b </w:t>
      </w:r>
      <w:r>
        <w:br w:type="textWrapping"/>
      </w:r>
      <w:r>
        <w:t xml:space="preserve"> </w:t>
      </w:r>
      <w:r>
        <w:br w:type="textWrapping"/>
      </w:r>
      <w:r>
        <w:t xml:space="preserve"># 定义函数方式 </w:t>
      </w:r>
      <w:r>
        <w:br w:type="textWrapping"/>
      </w:r>
      <w:r>
        <w:t xml:space="preserve">add_tool = Tool.from_function(func=add, </w:t>
      </w:r>
      <w:r>
        <w:br w:type="textWrapping"/>
      </w:r>
      <w:r>
        <w:t xml:space="preserve">                              name="add", </w:t>
      </w:r>
      <w:r>
        <w:br w:type="textWrapping"/>
      </w:r>
      <w:r>
        <w:t xml:space="preserve">                              description="加法运算", </w:t>
      </w:r>
      <w:r>
        <w:br w:type="textWrapping"/>
      </w:r>
      <w:r>
        <w:t xml:space="preserve">                              principle="请在需要做两个整型的加法运算时调用此工具", </w:t>
      </w:r>
      <w:r>
        <w:br w:type="textWrapping"/>
      </w:r>
      <w:r>
        <w:t xml:space="preserve">                              input_desc="加法输入", </w:t>
      </w:r>
      <w:r>
        <w:br w:type="textWrapping"/>
      </w:r>
      <w:r>
        <w:t xml:space="preserve">                              output_desc="加法运算的结果", </w:t>
      </w:r>
      <w:r>
        <w:br w:type="textWrapping"/>
      </w:r>
      <w:r>
        <w:t xml:space="preserve">                              args_schema=create_model('AddTool', a=(int, Field(description="加法运算的数字")), b=(int, Field(description="加法运算的数字"))) </w:t>
      </w:r>
      <w:r>
        <w:br w:type="textWrapping"/>
      </w:r>
      <w:r>
        <w:t xml:space="preserve">) </w:t>
      </w:r>
      <w:r>
        <w:br w:type="textWrapping"/>
      </w:r>
      <w:r>
        <w:t xml:space="preserve"># lambda匿名方式 </w:t>
      </w:r>
      <w:r>
        <w:br w:type="textWrapping"/>
      </w:r>
      <w:r>
        <w:t xml:space="preserve">lambda_add_tool = Tool.from_function(func=lambda a, b: a+b, </w:t>
      </w:r>
      <w:r>
        <w:br w:type="textWrapping"/>
      </w:r>
      <w:r>
        <w:t xml:space="preserve">                              name="add", </w:t>
      </w:r>
      <w:r>
        <w:br w:type="textWrapping"/>
      </w:r>
      <w:r>
        <w:t xml:space="preserve">                              description="加法运算", </w:t>
      </w:r>
      <w:r>
        <w:br w:type="textWrapping"/>
      </w:r>
      <w:r>
        <w:t xml:space="preserve">                              principle="请在需要做两个整型的加法运算时调用此工具", </w:t>
      </w:r>
      <w:r>
        <w:br w:type="textWrapping"/>
      </w:r>
      <w:r>
        <w:t xml:space="preserve">                              input_desc="加法输入", </w:t>
      </w:r>
      <w:r>
        <w:br w:type="textWrapping"/>
      </w:r>
      <w:r>
        <w:t xml:space="preserve">                              output_desc="加法运算的结果", </w:t>
      </w:r>
      <w:r>
        <w:br w:type="textWrapping"/>
      </w:r>
      <w:r>
        <w:t xml:space="preserve">                              args_schema=create_model('AddTool', a=(int, Field(description="加法运算的数字")), b=(int, Field(description="加法运算的数字"))), </w:t>
      </w:r>
      <w:r>
        <w:br w:type="textWrapping"/>
      </w:r>
      <w:r>
        <w:t xml:space="preserve">                              return_type=int)</w:t>
      </w:r>
    </w:p>
    <w:p>
      <w:r>
        <w:t>name、description、principle、input_desc、output_desc, args_schema的定义与说明与静态工具相同。</w:t>
      </w:r>
    </w:p>
    <w:p>
      <w:r>
        <w:t>return_type：【可选】如func为未指定返回值类型的callable类型，必须通过return_type指定返回值类型。</w:t>
      </w:r>
    </w:p>
    <w:p>
      <w:pPr>
        <w:pStyle w:val="5"/>
      </w:pPr>
      <w:bookmarkStart w:id="109" w:name="_Toc256000043"/>
      <w:bookmarkStart w:id="110" w:name="_ZH-CN_TOPIC_0000001680598878-chtext"/>
      <w:r>
        <w:t>实例化Agent</w:t>
      </w:r>
      <w:bookmarkEnd w:id="109"/>
      <w:bookmarkEnd w:id="110"/>
    </w:p>
    <w:p>
      <w:r>
        <w:t>Agent实例化过程包括两个部分，注册LLM、注册工具。</w:t>
      </w:r>
    </w:p>
    <w:p>
      <w:pPr>
        <w:pStyle w:val="217"/>
      </w:pPr>
      <w:r>
        <w:t xml:space="preserve">from pangukitsappdev.agent.react_pangu_agent import ReactPanguAgent </w:t>
      </w:r>
      <w:r>
        <w:br w:type="textWrapping"/>
      </w:r>
      <w:r>
        <w:t xml:space="preserve">from pangukitsappdev.api.llms.factory import LLMs </w:t>
      </w:r>
      <w:r>
        <w:br w:type="textWrapping"/>
      </w:r>
      <w:r>
        <w:t xml:space="preserve"> </w:t>
      </w:r>
      <w:r>
        <w:br w:type="textWrapping"/>
      </w:r>
      <w:r>
        <w:t xml:space="preserve">agent = ReactPanguAgent(LLMs.of("pangu")) </w:t>
      </w:r>
      <w:r>
        <w:br w:type="textWrapping"/>
      </w:r>
      <w:r>
        <w:t xml:space="preserve">agent.set_max_iterations(5) </w:t>
      </w:r>
      <w:r>
        <w:br w:type="textWrapping"/>
      </w:r>
      <w:r>
        <w:t xml:space="preserve">agent.add_tool(ReverseTool()) </w:t>
      </w:r>
      <w:r>
        <w:br w:type="textWrapping"/>
      </w:r>
      <w:r>
        <w:t xml:space="preserve">agent.add_tool(AddTool()) </w:t>
      </w:r>
      <w:r>
        <w:br w:type="textWrapping"/>
      </w:r>
      <w:r>
        <w:t>agent.add_tool(SearchTool())</w:t>
      </w:r>
    </w:p>
    <w:p>
      <w:r>
        <w:t>静态工具和动态工具的注册方式相同，通过addTool接口进行注册。</w:t>
      </w:r>
    </w:p>
    <w:p>
      <w:r>
        <w:t>通过set_max_iterations可以设置最大迭代次数，控制Agent子规划的最大迭代步数，防止无限制的迭代或出现死循环情况。</w:t>
      </w:r>
    </w:p>
    <w:p>
      <w:r>
        <w:t>Agent使用的模型必须为Pangu-NLP-N2-Agent-L0.C模型，或其衍生模型，使用通用模型或其它模型无法运行。如上例所示，当前的moduleVersion需要配置为“38B”，模型的相关配置需要改为Pangu-NLP-N2-Agent-L0.C模型的地址。</w:t>
      </w:r>
    </w:p>
    <w:p>
      <w:pPr>
        <w:pStyle w:val="5"/>
      </w:pPr>
      <w:bookmarkStart w:id="111" w:name="_Toc256000044"/>
      <w:bookmarkStart w:id="112" w:name="_ZH-CN_TOPIC_0000001680758654-chtext"/>
      <w:r>
        <w:t>运行Agent</w:t>
      </w:r>
      <w:bookmarkEnd w:id="111"/>
      <w:bookmarkEnd w:id="112"/>
    </w:p>
    <w:p>
      <w:r>
        <w:t>调用run接口运行一个Agent：</w:t>
      </w:r>
    </w:p>
    <w:p>
      <w:pPr>
        <w:pStyle w:val="217"/>
      </w:pPr>
      <w:r>
        <w:t>agent.run("帮我定个下午3点到8点2303会议室")</w:t>
      </w:r>
    </w:p>
    <w:p>
      <w:r>
        <w:t>Agent的运行时会进行自我迭代，并且选择合适的工具，在日志中打印最终的执行结果：</w:t>
      </w:r>
    </w:p>
    <w:p>
      <w:pPr>
        <w:pStyle w:val="217"/>
      </w:pPr>
      <w:r>
        <w:t xml:space="preserve">用户问题为:帮我定个下午3点到8点2303会议室 </w:t>
      </w:r>
      <w:r>
        <w:br w:type="textWrapping"/>
      </w:r>
      <w:r>
        <w:t xml:space="preserve">计划已执行完成,自动编排步骤: </w:t>
      </w:r>
      <w:r>
        <w:br w:type="textWrapping"/>
      </w:r>
      <w:r>
        <w:t xml:space="preserve">思考:根据人类的需求，我需要使用预订会议室的工具，将会议室设置为2303，开始时间设置为15:00，结束时间设置为20:00。 </w:t>
      </w:r>
      <w:r>
        <w:br w:type="textWrapping"/>
      </w:r>
      <w:r>
        <w:t>行动:使用工具[reserve_meeting_room],传入参数{"meetingRoom":"2303","start":"15:00","end":"20:00"}工具返回:15:00到20:00的2303已预订成功</w:t>
      </w:r>
    </w:p>
    <w:p>
      <w:r>
        <w:t>多轮接口：</w:t>
      </w:r>
    </w:p>
    <w:p>
      <w:pPr>
        <w:pStyle w:val="217"/>
      </w:pPr>
      <w:r>
        <w:t xml:space="preserve">messages = [ChatMessage(role="user", content="定个2点的会议"), ChatMessage(role="assistant", content="请问您的会议预计何时结束？另外，您是需要预订线上会议还是实体会议室？"), </w:t>
      </w:r>
      <w:r>
        <w:br w:type="textWrapping"/>
      </w:r>
      <w:r>
        <w:t xml:space="preserve">            ChatMessage(role="user", content="4点结束，线上会议")] </w:t>
      </w:r>
      <w:r>
        <w:br w:type="textWrapping"/>
      </w:r>
      <w:r>
        <w:t>agent.run(messages).final_answer</w:t>
      </w:r>
    </w:p>
    <w:p>
      <w:r>
        <w:t>运行结果示例：</w:t>
      </w:r>
    </w:p>
    <w:p>
      <w:pPr>
        <w:pStyle w:val="217"/>
      </w:pPr>
      <w:r>
        <w:t xml:space="preserve">user: 定个2点的会议 </w:t>
      </w:r>
      <w:r>
        <w:br w:type="textWrapping"/>
      </w:r>
      <w:r>
        <w:t xml:space="preserve">assistant: 请问您的会议预计何时结束？另外，您是需要预订线上会议还是实体会议室？ </w:t>
      </w:r>
      <w:r>
        <w:br w:type="textWrapping"/>
      </w:r>
      <w:r>
        <w:t xml:space="preserve">user: 4点结束，线上会议 </w:t>
      </w:r>
      <w:r>
        <w:br w:type="textWrapping"/>
      </w:r>
      <w:r>
        <w:t xml:space="preserve">计划已执行完成,自动编排步骤: </w:t>
      </w:r>
      <w:r>
        <w:br w:type="textWrapping"/>
      </w:r>
      <w:r>
        <w:t xml:space="preserve">工具返回:2023-06-2214:00到2023-06-2216:00的线上会议已预定成功 </w:t>
      </w:r>
      <w:r>
        <w:br w:type="textWrapping"/>
      </w:r>
      <w:r>
        <w:t xml:space="preserve">行动:使用工具[reserve_meeting],传入参数{"start": "2023-06-2214:00","end": "2023-06-2216:00"} </w:t>
      </w:r>
      <w:r>
        <w:br w:type="textWrapping"/>
      </w:r>
      <w:r>
        <w:t xml:space="preserve">思考:好的，我将为您预定2点至4点的线上会议。现在开始调用工具。 </w:t>
      </w:r>
      <w:r>
        <w:br w:type="textWrapping"/>
      </w:r>
      <w:r>
        <w:t>思考:已为您预定2023年6月22日下午2点至4点的线上会议，请准时参加。</w:t>
      </w:r>
    </w:p>
    <w:p>
      <w:r>
        <w:t>有些时候，我们并不希望Agent完全自主执行，在某些关键节点，让用户先进行确认，确认后再执行，或者用户对模型的结果有异议或者想法有变化，想对当前结果进行更改。此时我们可以单步运行Agnet：</w:t>
      </w:r>
    </w:p>
    <w:p>
      <w:pPr>
        <w:pStyle w:val="217"/>
      </w:pPr>
      <w:r>
        <w:t xml:space="preserve">""" </w:t>
      </w:r>
      <w:r>
        <w:br w:type="textWrapping"/>
      </w:r>
      <w:r>
        <w:t xml:space="preserve">单步执行Agent，提供干预能力 </w:t>
      </w:r>
      <w:r>
        <w:br w:type="textWrapping"/>
      </w:r>
      <w:r>
        <w:t xml:space="preserve">:param agent_session: 包括初始状态，以及执行步骤间的agentSession，可以使用AgentSessionHelper类辅助处理 </w:t>
      </w:r>
      <w:r>
        <w:br w:type="textWrapping"/>
      </w:r>
      <w:r>
        <w:t xml:space="preserve">:return: Agent执行的结果 </w:t>
      </w:r>
      <w:r>
        <w:br w:type="textWrapping"/>
      </w:r>
      <w:r>
        <w:t xml:space="preserve">""" </w:t>
      </w:r>
      <w:r>
        <w:br w:type="textWrapping"/>
      </w:r>
      <w:r>
        <w:t>run_step(agent_session: AgentSession) -&gt; AgentSession</w:t>
      </w:r>
    </w:p>
    <w:p>
      <w:r>
        <w:t>以下为一个完整的示例：</w:t>
      </w:r>
    </w:p>
    <w:p>
      <w:pPr>
        <w:pStyle w:val="217"/>
      </w:pPr>
      <w:r>
        <w:t xml:space="preserve">agent.clear_tool() </w:t>
      </w:r>
      <w:r>
        <w:br w:type="textWrapping"/>
      </w:r>
      <w:r>
        <w:t xml:space="preserve">agent.add_tool(RiskDetectionTool()) </w:t>
      </w:r>
      <w:r>
        <w:br w:type="textWrapping"/>
      </w:r>
      <w:r>
        <w:t xml:space="preserve">session = AgentSessionHelper.init_agent_session("请帮我查一下方欣科技有限公司今年1月的经营异常风险") </w:t>
      </w:r>
      <w:r>
        <w:br w:type="textWrapping"/>
      </w:r>
      <w:r>
        <w:t xml:space="preserve"># 预期Agent返回reportType为经营异常风险检测的Json，呈现给终端用户 </w:t>
      </w:r>
      <w:r>
        <w:br w:type="textWrapping"/>
      </w:r>
      <w:r>
        <w:t xml:space="preserve">session = agent.run_step(session) </w:t>
      </w:r>
      <w:r>
        <w:br w:type="textWrapping"/>
      </w:r>
      <w:r>
        <w:t xml:space="preserve"># 终端用户反悔，想改成欠税信息检测，修改信息后继续让Agent执行 </w:t>
      </w:r>
      <w:r>
        <w:br w:type="textWrapping"/>
      </w:r>
      <w:r>
        <w:t xml:space="preserve">AgentSessionHelper.set_user_feedback(session, "改为欠税信息") </w:t>
      </w:r>
      <w:r>
        <w:br w:type="textWrapping"/>
      </w:r>
      <w:r>
        <w:t xml:space="preserve"> </w:t>
      </w:r>
      <w:r>
        <w:br w:type="textWrapping"/>
      </w:r>
      <w:r>
        <w:t xml:space="preserve"># 预期Agent返回reportType为欠税信息体检的Json，呈现给终端用户 </w:t>
      </w:r>
      <w:r>
        <w:br w:type="textWrapping"/>
      </w:r>
      <w:r>
        <w:t xml:space="preserve">session = agent.run_step(session) </w:t>
      </w:r>
      <w:r>
        <w:br w:type="textWrapping"/>
      </w:r>
      <w:r>
        <w:t xml:space="preserve"># 终端用户确认，调用外部系统，进一步确认公司名称和编号，补充信息后，让Agent继续执行 </w:t>
      </w:r>
      <w:r>
        <w:br w:type="textWrapping"/>
      </w:r>
      <w:r>
        <w:t xml:space="preserve">AgentSessionHelper.set_user_feedback(session, "公司改为金财互联数据服务有限公司，nsrsbh为91440101MA59JN5456") </w:t>
      </w:r>
      <w:r>
        <w:br w:type="textWrapping"/>
      </w:r>
      <w:r>
        <w:t xml:space="preserve"> </w:t>
      </w:r>
      <w:r>
        <w:br w:type="textWrapping"/>
      </w:r>
      <w:r>
        <w:t xml:space="preserve"># 预期Agent更新companyName和nsrsbh </w:t>
      </w:r>
      <w:r>
        <w:br w:type="textWrapping"/>
      </w:r>
      <w:r>
        <w:t xml:space="preserve">session = agent.run_step(session) </w:t>
      </w:r>
      <w:r>
        <w:br w:type="textWrapping"/>
      </w:r>
      <w:r>
        <w:t xml:space="preserve"># 此时已经得到完整调用信息了，调用risk_detection API，将API返回结果给Agent继续执行 </w:t>
      </w:r>
      <w:r>
        <w:br w:type="textWrapping"/>
      </w:r>
      <w:r>
        <w:t xml:space="preserve">AgentSessionHelper.set_tool_output(session, "金财互联数据服务有限公司1月份存在异常经营风险") </w:t>
      </w:r>
      <w:r>
        <w:br w:type="textWrapping"/>
      </w:r>
      <w:r>
        <w:t xml:space="preserve"> </w:t>
      </w:r>
      <w:r>
        <w:br w:type="textWrapping"/>
      </w:r>
      <w:r>
        <w:t xml:space="preserve">session = agent.run_step(session) </w:t>
      </w:r>
      <w:r>
        <w:br w:type="textWrapping"/>
      </w:r>
      <w:r>
        <w:t xml:space="preserve"># 打印 </w:t>
      </w:r>
      <w:r>
        <w:br w:type="textWrapping"/>
      </w:r>
      <w:r>
        <w:t xml:space="preserve">if session.agent_session_status == "FINISHED": </w:t>
      </w:r>
      <w:r>
        <w:br w:type="textWrapping"/>
      </w:r>
      <w:r>
        <w:t xml:space="preserve">    print(AgentSessionHelper.print_plan(session))</w:t>
      </w:r>
    </w:p>
    <w:p>
      <w:r>
        <w:t>上面的例子中，终端用户对Agent即将要执行的API做了2次修改，最终进行了执行。run_step的入参为AgentSession，有较大的灵活性，因此提供了辅助类AgentSessionHelper帮助开发者更容易处理：</w:t>
      </w:r>
    </w:p>
    <w:p>
      <w:r>
        <w:t>init_agent_session：使用用户消息初始化一个AgentSession</w:t>
      </w:r>
    </w:p>
    <w:p>
      <w:r>
        <w:t>set_tool_output：向Agent的当前步骤设置工具返回结果</w:t>
      </w:r>
    </w:p>
    <w:p>
      <w:r>
        <w:t>set_user_feedback：向Agent的当前步骤设置用户反馈</w:t>
      </w:r>
    </w:p>
    <w:p>
      <w:r>
        <w:t>打印的结果为：</w:t>
      </w:r>
    </w:p>
    <w:p>
      <w:pPr>
        <w:pStyle w:val="217"/>
      </w:pPr>
      <w:r>
        <w:t xml:space="preserve">用户: 请帮我查一下方欣科技有限公司今年1月的经营异常风险 </w:t>
      </w:r>
      <w:r>
        <w:br w:type="textWrapping"/>
      </w:r>
      <w:r>
        <w:t xml:space="preserve">计划已执行完成,自动编排步骤: </w:t>
      </w:r>
      <w:r>
        <w:br w:type="textWrapping"/>
      </w:r>
      <w:r>
        <w:t xml:space="preserve">步骤1: </w:t>
      </w:r>
      <w:r>
        <w:br w:type="textWrapping"/>
      </w:r>
      <w:r>
        <w:t xml:space="preserve">思考:好的，我将使用"risk_detection"工具来进行企业健康体检。根据您的需求，需要检测的是方欣科技有限公司今年1月的经营异常风险。今年1月的日期范围是从2024-01-01到2024-01-31。现在我将调用工具进行体检。 </w:t>
      </w:r>
      <w:r>
        <w:br w:type="textWrapping"/>
      </w:r>
      <w:r>
        <w:t xml:space="preserve">行动:使用工具[risk_detection],传入参数"{\"reportType\": \"经营异常风险检测\",\"companyName\": \"方欣科技有限公司\",\"skssqq\": \"2024-01-01\",\"skssqz\": \"2024-01-31\"}" </w:t>
      </w:r>
      <w:r>
        <w:br w:type="textWrapping"/>
      </w:r>
      <w:r>
        <w:t xml:space="preserve">用户反馈:改为欠税信息 </w:t>
      </w:r>
      <w:r>
        <w:br w:type="textWrapping"/>
      </w:r>
      <w:r>
        <w:t xml:space="preserve">步骤2: </w:t>
      </w:r>
      <w:r>
        <w:br w:type="textWrapping"/>
      </w:r>
      <w:r>
        <w:t xml:space="preserve">思考:了解，我将重新调用"risk_detection"工具，这次检测的是方欣科技有限公司今年1月的欠税信息。 </w:t>
      </w:r>
      <w:r>
        <w:br w:type="textWrapping"/>
      </w:r>
      <w:r>
        <w:t xml:space="preserve">行动:使用工具[risk_detection],传入参数"{\"reportType\": \"欠税信息体检\",\"companyName\": \"方欣科技有限公司\",\"skssqq\": \"2024-01-01\",\"skssqz\": \"2024-01-31\"}" </w:t>
      </w:r>
      <w:r>
        <w:br w:type="textWrapping"/>
      </w:r>
      <w:r>
        <w:t xml:space="preserve">用户反馈:公司改为金财互联数据服务有限公司，nsrsbh为91440101MA59JN1111 </w:t>
      </w:r>
      <w:r>
        <w:br w:type="textWrapping"/>
      </w:r>
      <w:r>
        <w:t xml:space="preserve">步骤3: </w:t>
      </w:r>
      <w:r>
        <w:br w:type="textWrapping"/>
      </w:r>
      <w:r>
        <w:t xml:space="preserve">思考:好的，我将继续使用"risk_detection"工具，这次检测的是金财互联数据服务有限公司今年1月的欠税信息，并提供了企业编号91440101MA59JN1111。 </w:t>
      </w:r>
      <w:r>
        <w:br w:type="textWrapping"/>
      </w:r>
      <w:r>
        <w:t xml:space="preserve">行动:使用工具[risk_detection],传入参数"{\"reportType\": \"欠税信息体检\",\"companyName\": \"金财互联数据服务有限公司\",\"skssqq\": \"2024-01-01\",\"skssqz\": \"2024-01-31\",\"nsrsbh\": \"91440101MA59JN5456\"}" </w:t>
      </w:r>
      <w:r>
        <w:br w:type="textWrapping"/>
      </w:r>
      <w:r>
        <w:t xml:space="preserve">工具返回:金财互联数据服务有限公司1月份存在异常经营风险 </w:t>
      </w:r>
      <w:r>
        <w:br w:type="textWrapping"/>
      </w:r>
      <w:r>
        <w:t xml:space="preserve">步骤4: </w:t>
      </w:r>
      <w:r>
        <w:br w:type="textWrapping"/>
      </w:r>
      <w:r>
        <w:t>思考:"根据体检结果，金财互联数据服务有限公司在今年1月份存在异常经营风险。"</w:t>
      </w:r>
    </w:p>
    <w:p>
      <w:r>
        <w:t>有些时候，我们会需要Agent对之前的思考、行动回答用户的最终问题，如果对模型返回的结果不满意，我们可以选择使用AgentSessionSkill解决：</w:t>
      </w:r>
    </w:p>
    <w:p>
      <w:pPr>
        <w:pStyle w:val="217"/>
      </w:pPr>
      <w:r>
        <w:t xml:space="preserve">llm_api = LLMs.of("pangu", llm_config=LLMConfig(llm_param_config=LLMParamConfig(temperature=0.01), llm_module_config=LLMModuleConfig( module_version="N2_agent_v2"))) </w:t>
      </w:r>
      <w:r>
        <w:br w:type="textWrapping"/>
      </w:r>
      <w:r>
        <w:t xml:space="preserve">agent = ReactPanguAgent(llm=llm_api) </w:t>
      </w:r>
      <w:r>
        <w:br w:type="textWrapping"/>
      </w:r>
      <w:r>
        <w:t xml:space="preserve">agent.set_max_iterations(5) </w:t>
      </w:r>
      <w:r>
        <w:br w:type="textWrapping"/>
      </w:r>
      <w:r>
        <w:t xml:space="preserve">agent.add_tool(QueryScoreTool()) </w:t>
      </w:r>
      <w:r>
        <w:br w:type="textWrapping"/>
      </w:r>
      <w:r>
        <w:t xml:space="preserve"> </w:t>
      </w:r>
      <w:r>
        <w:br w:type="textWrapping"/>
      </w:r>
      <w:r>
        <w:t xml:space="preserve">agent_session = agent.run("我的数学成绩和语文成绩分别是多少") </w:t>
      </w:r>
      <w:r>
        <w:br w:type="textWrapping"/>
      </w:r>
      <w:r>
        <w:t xml:space="preserve"> </w:t>
      </w:r>
      <w:r>
        <w:br w:type="textWrapping"/>
      </w:r>
      <w:r>
        <w:t xml:space="preserve">summary_llm_api = LLMs.of("pangu", llm_config=LLMConfig(llm_module_config=LLMModuleConfig(url="https://pangu.cn-southwest-2.myhuaweicloud.com/v1/infers/N2-基础模型的调用地址"))) </w:t>
      </w:r>
      <w:r>
        <w:br w:type="textWrapping"/>
      </w:r>
      <w:r>
        <w:t xml:space="preserve">agent_session_skill = AgentSessionSkill(llm_api=summary_llm_api) </w:t>
      </w:r>
      <w:r>
        <w:br w:type="textWrapping"/>
      </w:r>
      <w:r>
        <w:t>print(agent_session_skill.summary(agent_session))</w:t>
      </w:r>
    </w:p>
    <w:p>
      <w:r>
        <w:t>运行结果示例：</w:t>
      </w:r>
    </w:p>
    <w:p>
      <w:pPr>
        <w:pStyle w:val="217"/>
      </w:pPr>
      <w:r>
        <w:t xml:space="preserve">user: 我的数学成绩和语文成绩分别是多少 </w:t>
      </w:r>
      <w:r>
        <w:br w:type="textWrapping"/>
      </w:r>
      <w:r>
        <w:t xml:space="preserve">计划已执行完成,自动编排步骤: </w:t>
      </w:r>
      <w:r>
        <w:br w:type="textWrapping"/>
      </w:r>
      <w:r>
        <w:t xml:space="preserve">工具返回:你的数学的成绩是99分 </w:t>
      </w:r>
      <w:r>
        <w:br w:type="textWrapping"/>
      </w:r>
      <w:r>
        <w:t xml:space="preserve">行动:使用工具[query_score],传入参数{"subject_name": "数学"} </w:t>
      </w:r>
      <w:r>
        <w:br w:type="textWrapping"/>
      </w:r>
      <w:r>
        <w:t xml:space="preserve">思考:好的，我可以帮你查询。首先，我将调用查询成绩工具来查询你的数学成绩。 </w:t>
      </w:r>
      <w:r>
        <w:br w:type="textWrapping"/>
      </w:r>
      <w:r>
        <w:t xml:space="preserve"> </w:t>
      </w:r>
      <w:r>
        <w:br w:type="textWrapping"/>
      </w:r>
      <w:r>
        <w:t xml:space="preserve">思考:你的数学成绩是99分。接下来，我将查询你的语文成绩。 </w:t>
      </w:r>
      <w:r>
        <w:br w:type="textWrapping"/>
      </w:r>
      <w:r>
        <w:t xml:space="preserve">行动:使用工具[query_score],传入参数{"subject_name": "语文"} </w:t>
      </w:r>
      <w:r>
        <w:br w:type="textWrapping"/>
      </w:r>
      <w:r>
        <w:t xml:space="preserve">工具返回:你的语文的成绩是99分 </w:t>
      </w:r>
      <w:r>
        <w:br w:type="textWrapping"/>
      </w:r>
      <w:r>
        <w:t>问题已求解:您的语文成绩也是99分</w:t>
      </w:r>
    </w:p>
    <w:p>
      <w:pPr>
        <w:pStyle w:val="217"/>
      </w:pPr>
      <w:r>
        <w:t>最终结果: 您的数学成绩是99分，您的语文成绩也是99分。</w:t>
      </w:r>
    </w:p>
    <w:p>
      <w:r>
        <w:t>AgentSessionSkill使用的大模型建议为N2-基础模型或者其它同等类型的模型。</w:t>
      </w:r>
    </w:p>
    <w:p>
      <w:pPr>
        <w:pStyle w:val="5"/>
      </w:pPr>
      <w:bookmarkStart w:id="113" w:name="_Toc256000045"/>
      <w:bookmarkStart w:id="114" w:name="_ZH-CN_TOPIC_0000001728597877-chtext"/>
      <w:r>
        <w:t>监听Agent</w:t>
      </w:r>
      <w:bookmarkEnd w:id="113"/>
      <w:bookmarkEnd w:id="114"/>
    </w:p>
    <w:p>
      <w:r>
        <w:rPr>
          <w:color w:val="494949"/>
        </w:rPr>
        <w:t>一次Agent的响应如果涉及到多个任务的分解，往往会执行比较长的时间，此时可以对agent的执行过程进行监听，输出中间步骤</w:t>
      </w:r>
      <w:r>
        <w:t>。</w:t>
      </w:r>
    </w:p>
    <w:p>
      <w:pPr>
        <w:pStyle w:val="159"/>
      </w:pPr>
      <w:r>
        <w:t>定义一个监听器</w:t>
      </w:r>
    </w:p>
    <w:p>
      <w:r>
        <w:t>通过实现AgentListener定义一个监听器：</w:t>
      </w:r>
    </w:p>
    <w:p>
      <w:pPr>
        <w:pStyle w:val="217"/>
      </w:pPr>
      <w:r>
        <w:t xml:space="preserve">from pangukitsappdev.agent.agent_session import AgentSession </w:t>
      </w:r>
      <w:r>
        <w:br w:type="textWrapping"/>
      </w:r>
      <w:r>
        <w:t xml:space="preserve">from pangukitsappdev.api.agent.base import AgentListener </w:t>
      </w:r>
      <w:r>
        <w:br w:type="textWrapping"/>
      </w:r>
      <w:r>
        <w:t xml:space="preserve"> </w:t>
      </w:r>
      <w:r>
        <w:br w:type="textWrapping"/>
      </w:r>
      <w:r>
        <w:t xml:space="preserve">class TestListener(AgentListener): </w:t>
      </w:r>
      <w:r>
        <w:br w:type="textWrapping"/>
      </w:r>
      <w:r>
        <w:t xml:space="preserve">    def on_session_start(self, agent_session: AgentSession): </w:t>
      </w:r>
      <w:r>
        <w:br w:type="textWrapping"/>
      </w:r>
      <w:r>
        <w:t xml:space="preserve">        print(agent_session.dict().get("current_action")) </w:t>
      </w:r>
      <w:r>
        <w:br w:type="textWrapping"/>
      </w:r>
      <w:r>
        <w:t xml:space="preserve"> </w:t>
      </w:r>
      <w:r>
        <w:br w:type="textWrapping"/>
      </w:r>
      <w:r>
        <w:t xml:space="preserve">    def on_session_iteration(self, agent_session: AgentSession): </w:t>
      </w:r>
      <w:r>
        <w:br w:type="textWrapping"/>
      </w:r>
      <w:r>
        <w:t xml:space="preserve">        print(agent_session.dict().get("current_action")) </w:t>
      </w:r>
      <w:r>
        <w:br w:type="textWrapping"/>
      </w:r>
      <w:r>
        <w:t xml:space="preserve"> </w:t>
      </w:r>
      <w:r>
        <w:br w:type="textWrapping"/>
      </w:r>
      <w:r>
        <w:t xml:space="preserve">    def on_session_end(self, agent_session: AgentSession): </w:t>
      </w:r>
      <w:r>
        <w:br w:type="textWrapping"/>
      </w:r>
      <w:r>
        <w:t xml:space="preserve">        print(agent_session.dict().get("current_action"))</w:t>
      </w:r>
    </w:p>
    <w:p>
      <w:r>
        <w:rPr>
          <w:color w:val="494949"/>
        </w:rPr>
        <w:t>分别对应了Agent的开始、中间过程、结束</w:t>
      </w:r>
      <w:r>
        <w:t>阶段。</w:t>
      </w:r>
    </w:p>
    <w:p>
      <w:pPr>
        <w:pStyle w:val="159"/>
      </w:pPr>
      <w:r>
        <w:t>为Agent添加一个监听器</w:t>
      </w:r>
    </w:p>
    <w:p>
      <w:r>
        <w:t>通多调用Agent的addListener接口添加一个监听器：</w:t>
      </w:r>
    </w:p>
    <w:p>
      <w:pPr>
        <w:pStyle w:val="217"/>
      </w:pPr>
      <w:r>
        <w:t xml:space="preserve">from pangukitsappdev.agent.react_pangu_agent import ReactPanguAgent </w:t>
      </w:r>
      <w:r>
        <w:br w:type="textWrapping"/>
      </w:r>
      <w:r>
        <w:t xml:space="preserve">from pangukitsappdev.api.llms.factory import LLMs </w:t>
      </w:r>
      <w:r>
        <w:br w:type="textWrapping"/>
      </w:r>
      <w:r>
        <w:t xml:space="preserve"> </w:t>
      </w:r>
      <w:r>
        <w:br w:type="textWrapping"/>
      </w:r>
      <w:r>
        <w:t xml:space="preserve">agent = ReactPanguAgent(LLMs.of("pangu")) </w:t>
      </w:r>
      <w:r>
        <w:br w:type="textWrapping"/>
      </w:r>
      <w:r>
        <w:t>agent.add_listener(TestListener())</w:t>
      </w:r>
    </w:p>
    <w:p>
      <w:r>
        <w:t>listener会在Agent运行时生效。</w:t>
      </w:r>
    </w:p>
    <w:p>
      <w:pPr>
        <w:pStyle w:val="159"/>
      </w:pPr>
      <w:r>
        <w:t>监听的对象</w:t>
      </w:r>
    </w:p>
    <w:p>
      <w:r>
        <w:t>监听的对象为一个AgentSession：</w:t>
      </w:r>
    </w:p>
    <w:p>
      <w:pPr>
        <w:pStyle w:val="217"/>
      </w:pPr>
      <w:r>
        <w:t xml:space="preserve">class AgentSession(BaseModel): </w:t>
      </w:r>
      <w:r>
        <w:br w:type="textWrapping"/>
      </w:r>
      <w:r>
        <w:t xml:space="preserve">    """ </w:t>
      </w:r>
      <w:r>
        <w:br w:type="textWrapping"/>
      </w:r>
      <w:r>
        <w:t xml:space="preserve">    Agent运行Session，包含历史Action，当前Action，状态 </w:t>
      </w:r>
      <w:r>
        <w:br w:type="textWrapping"/>
      </w:r>
      <w:r>
        <w:t xml:space="preserve">    Attributes: </w:t>
      </w:r>
      <w:r>
        <w:br w:type="textWrapping"/>
      </w:r>
      <w:r>
        <w:t xml:space="preserve">        messages: 本次session的用户的输入 </w:t>
      </w:r>
      <w:r>
        <w:br w:type="textWrapping"/>
      </w:r>
      <w:r>
        <w:t xml:space="preserve">        session_id: UUID，在一个session内唯一 </w:t>
      </w:r>
      <w:r>
        <w:br w:type="textWrapping"/>
      </w:r>
      <w:r>
        <w:t xml:space="preserve">        final_answer: Agent返回的最终答案（最后一个AgentAction的输出） </w:t>
      </w:r>
      <w:r>
        <w:br w:type="textWrapping"/>
      </w:r>
      <w:r>
        <w:t xml:space="preserve">        history_action: 历史Action </w:t>
      </w:r>
      <w:r>
        <w:br w:type="textWrapping"/>
      </w:r>
      <w:r>
        <w:t xml:space="preserve">        current_action: 当前Action </w:t>
      </w:r>
      <w:r>
        <w:br w:type="textWrapping"/>
      </w:r>
      <w:r>
        <w:t xml:space="preserve">        agent_session_status: Agent状态 </w:t>
      </w:r>
      <w:r>
        <w:br w:type="textWrapping"/>
      </w:r>
      <w:r>
        <w:t xml:space="preserve">    """ </w:t>
      </w:r>
      <w:r>
        <w:br w:type="textWrapping"/>
      </w:r>
      <w:r>
        <w:t xml:space="preserve">    messages: List[BaseMessage] </w:t>
      </w:r>
      <w:r>
        <w:br w:type="textWrapping"/>
      </w:r>
      <w:r>
        <w:t xml:space="preserve">    session_id: str </w:t>
      </w:r>
      <w:r>
        <w:br w:type="textWrapping"/>
      </w:r>
      <w:r>
        <w:t xml:space="preserve">    final_answer: Optional[str] </w:t>
      </w:r>
      <w:r>
        <w:br w:type="textWrapping"/>
      </w:r>
      <w:r>
        <w:t xml:space="preserve">    history_action: List[AgentAction] </w:t>
      </w:r>
      <w:r>
        <w:br w:type="textWrapping"/>
      </w:r>
      <w:r>
        <w:t xml:space="preserve">    current_action: Optional[AgentAction] </w:t>
      </w:r>
      <w:r>
        <w:br w:type="textWrapping"/>
      </w:r>
      <w:r>
        <w:t xml:space="preserve">    agent_session_status: str</w:t>
      </w:r>
    </w:p>
    <w:p>
      <w:r>
        <w:t>AgentAction包含Agent的工具选择、工具执行结果、思考等信息，AgentSessionStatus为Agnet的执行状态。</w:t>
      </w:r>
    </w:p>
    <w:p>
      <w:pPr>
        <w:pStyle w:val="159"/>
      </w:pPr>
      <w:r>
        <w:t>通过监听终止Agent的执行</w:t>
      </w:r>
    </w:p>
    <w:p>
      <w:r>
        <w:t>当需要在Agent的执行过程中终止执行时，除了通过setMaxIterations设置Agent的最大迭代次数，也可以通过实现监听器的on_check_interrupt_requirement实现。</w:t>
      </w:r>
    </w:p>
    <w:p>
      <w:pPr>
        <w:pStyle w:val="217"/>
      </w:pPr>
      <w:r>
        <w:t xml:space="preserve">class InterruptListener(AgentListener): </w:t>
      </w:r>
      <w:r>
        <w:br w:type="textWrapping"/>
      </w:r>
      <w:r>
        <w:t xml:space="preserve">    def on_check_interrupt_requirements(self, agent_session: AgentSession): </w:t>
      </w:r>
      <w:r>
        <w:br w:type="textWrapping"/>
      </w:r>
      <w:r>
        <w:t xml:space="preserve">        if "capital" == agent_session.current_action.action: </w:t>
      </w:r>
      <w:r>
        <w:br w:type="textWrapping"/>
      </w:r>
      <w:r>
        <w:t xml:space="preserve">            # 如果当前的action为captial，则返回capital工具调用的原始返回值 </w:t>
      </w:r>
      <w:r>
        <w:br w:type="textWrapping"/>
      </w:r>
      <w:r>
        <w:t xml:space="preserve">            agent_session.final_answer = agent_session.current_action.observation </w:t>
      </w:r>
      <w:r>
        <w:br w:type="textWrapping"/>
      </w:r>
      <w:r>
        <w:t xml:space="preserve">            return True </w:t>
      </w:r>
      <w:r>
        <w:br w:type="textWrapping"/>
      </w:r>
      <w:r>
        <w:t xml:space="preserve">        return False </w:t>
      </w:r>
      <w:r>
        <w:br w:type="textWrapping"/>
      </w:r>
      <w:r>
        <w:t>agent.add_listener(InterruptListener())</w:t>
      </w:r>
    </w:p>
    <w:p>
      <w:r>
        <w:t>上面的例子中，当满足if判断条件时，就会直接终止agent的执行，并且agent的finalAnswer被设置为工具的原始返回值。</w:t>
      </w:r>
    </w:p>
    <w:p>
      <w:pPr>
        <w:pStyle w:val="5"/>
      </w:pPr>
      <w:bookmarkStart w:id="115" w:name="_Toc256000046"/>
      <w:bookmarkStart w:id="116" w:name="_ZH-CN_TOPIC_0000001764869756-chtext"/>
      <w:r>
        <w:t>Agent流式输出</w:t>
      </w:r>
      <w:bookmarkEnd w:id="115"/>
      <w:bookmarkEnd w:id="116"/>
    </w:p>
    <w:p>
      <w:r>
        <w:t>Agent用于工具调用场景，与普通的LLM流式输出相比，区分了文本流与工具流。文本流将输出模型的思考过程和最终结果；工具流将输出工具的调用过程，而工具的调用的执行结果是通过监听获取的。</w:t>
      </w:r>
    </w:p>
    <w:p>
      <w:r>
        <w:t>通过如下接口为Agent添加流式输出的回调：</w:t>
      </w:r>
    </w:p>
    <w:p>
      <w:pPr>
        <w:pStyle w:val="217"/>
      </w:pPr>
      <w:r>
        <w:t xml:space="preserve">from pangukitsappdev.callback.StreamCallbackHandler import StreamCallbackHandler </w:t>
      </w:r>
      <w:r>
        <w:br w:type="textWrapping"/>
      </w:r>
      <w:r>
        <w:t xml:space="preserve"># 以下为两个自定义StreamCallbackHandler示例 </w:t>
      </w:r>
      <w:r>
        <w:br w:type="textWrapping"/>
      </w:r>
      <w:r>
        <w:t xml:space="preserve">class TextStreamCallBack(StreamCallbackHandler): </w:t>
      </w:r>
      <w:r>
        <w:br w:type="textWrapping"/>
      </w:r>
      <w:r>
        <w:t xml:space="preserve">    def __init__(self): </w:t>
      </w:r>
      <w:r>
        <w:br w:type="textWrapping"/>
      </w:r>
      <w:r>
        <w:t xml:space="preserve">        # agent文本输出工具类 </w:t>
      </w:r>
      <w:r>
        <w:br w:type="textWrapping"/>
      </w:r>
      <w:r>
        <w:t xml:space="preserve">        super().__init__() </w:t>
      </w:r>
      <w:r>
        <w:br w:type="textWrapping"/>
      </w:r>
      <w:r>
        <w:t xml:space="preserve">        self.stream = "" </w:t>
      </w:r>
      <w:r>
        <w:br w:type="textWrapping"/>
      </w:r>
      <w:r>
        <w:t xml:space="preserve"> </w:t>
      </w:r>
      <w:r>
        <w:br w:type="textWrapping"/>
      </w:r>
      <w:r>
        <w:t xml:space="preserve">    def on_chat_model_start( </w:t>
      </w:r>
      <w:r>
        <w:br w:type="textWrapping"/>
      </w:r>
      <w:r>
        <w:t xml:space="preserve">        self, </w:t>
      </w:r>
      <w:r>
        <w:br w:type="textWrapping"/>
      </w:r>
      <w:r>
        <w:t xml:space="preserve">        serialized: Dict[str, Any], </w:t>
      </w:r>
      <w:r>
        <w:br w:type="textWrapping"/>
      </w:r>
      <w:r>
        <w:t xml:space="preserve">        messages: List[List[BaseMessage]], </w:t>
      </w:r>
      <w:r>
        <w:br w:type="textWrapping"/>
      </w:r>
      <w:r>
        <w:t xml:space="preserve">        **kwargs: Any, </w:t>
      </w:r>
      <w:r>
        <w:br w:type="textWrapping"/>
      </w:r>
      <w:r>
        <w:t xml:space="preserve">    ) -&gt; Any: </w:t>
      </w:r>
      <w:r>
        <w:br w:type="textWrapping"/>
      </w:r>
      <w:r>
        <w:t xml:space="preserve">        self.stream += "[Text stream start]" </w:t>
      </w:r>
      <w:r>
        <w:br w:type="textWrapping"/>
      </w:r>
      <w:r>
        <w:t xml:space="preserve"> </w:t>
      </w:r>
      <w:r>
        <w:br w:type="textWrapping"/>
      </w:r>
      <w:r>
        <w:t xml:space="preserve">    def on_llm_new_token( </w:t>
      </w:r>
      <w:r>
        <w:br w:type="textWrapping"/>
      </w:r>
      <w:r>
        <w:t xml:space="preserve">        self, </w:t>
      </w:r>
      <w:r>
        <w:br w:type="textWrapping"/>
      </w:r>
      <w:r>
        <w:t xml:space="preserve">        token: str, </w:t>
      </w:r>
      <w:r>
        <w:br w:type="textWrapping"/>
      </w:r>
      <w:r>
        <w:t xml:space="preserve">        **kwargs: Any, </w:t>
      </w:r>
      <w:r>
        <w:br w:type="textWrapping"/>
      </w:r>
      <w:r>
        <w:t xml:space="preserve">    ) -&gt; Any: </w:t>
      </w:r>
      <w:r>
        <w:br w:type="textWrapping"/>
      </w:r>
      <w:r>
        <w:t xml:space="preserve">        self.stream += token </w:t>
      </w:r>
      <w:r>
        <w:br w:type="textWrapping"/>
      </w:r>
      <w:r>
        <w:t xml:space="preserve"> </w:t>
      </w:r>
      <w:r>
        <w:br w:type="textWrapping"/>
      </w:r>
      <w:r>
        <w:t xml:space="preserve">    def on_llm_end( </w:t>
      </w:r>
      <w:r>
        <w:br w:type="textWrapping"/>
      </w:r>
      <w:r>
        <w:t xml:space="preserve">        self, </w:t>
      </w:r>
      <w:r>
        <w:br w:type="textWrapping"/>
      </w:r>
      <w:r>
        <w:t xml:space="preserve">        response: LLMResult, </w:t>
      </w:r>
      <w:r>
        <w:br w:type="textWrapping"/>
      </w:r>
      <w:r>
        <w:t xml:space="preserve">        **kwargs: Any, </w:t>
      </w:r>
      <w:r>
        <w:br w:type="textWrapping"/>
      </w:r>
      <w:r>
        <w:t xml:space="preserve">    ) -&gt; Any: </w:t>
      </w:r>
      <w:r>
        <w:br w:type="textWrapping"/>
      </w:r>
      <w:r>
        <w:t xml:space="preserve">        self.stream += "[Text stream end]" </w:t>
      </w:r>
      <w:r>
        <w:br w:type="textWrapping"/>
      </w:r>
      <w:r>
        <w:t xml:space="preserve"> </w:t>
      </w:r>
      <w:r>
        <w:br w:type="textWrapping"/>
      </w:r>
      <w:r>
        <w:t xml:space="preserve"> </w:t>
      </w:r>
      <w:r>
        <w:br w:type="textWrapping"/>
      </w:r>
      <w:r>
        <w:t xml:space="preserve">class ToolStreamCallBack(StreamCallbackHandler): </w:t>
      </w:r>
      <w:r>
        <w:br w:type="textWrapping"/>
      </w:r>
      <w:r>
        <w:t xml:space="preserve">    def __init__(self): </w:t>
      </w:r>
      <w:r>
        <w:br w:type="textWrapping"/>
      </w:r>
      <w:r>
        <w:t xml:space="preserve">        # agent工具输出工具流 </w:t>
      </w:r>
      <w:r>
        <w:br w:type="textWrapping"/>
      </w:r>
      <w:r>
        <w:t xml:space="preserve">        super().__init__() </w:t>
      </w:r>
      <w:r>
        <w:br w:type="textWrapping"/>
      </w:r>
      <w:r>
        <w:t xml:space="preserve">        self.stream = "" </w:t>
      </w:r>
      <w:r>
        <w:br w:type="textWrapping"/>
      </w:r>
      <w:r>
        <w:t xml:space="preserve"> </w:t>
      </w:r>
      <w:r>
        <w:br w:type="textWrapping"/>
      </w:r>
      <w:r>
        <w:t xml:space="preserve">    def on_chat_model_start( </w:t>
      </w:r>
      <w:r>
        <w:br w:type="textWrapping"/>
      </w:r>
      <w:r>
        <w:t xml:space="preserve">        self, </w:t>
      </w:r>
      <w:r>
        <w:br w:type="textWrapping"/>
      </w:r>
      <w:r>
        <w:t xml:space="preserve">        serialized: Dict[str, Any], </w:t>
      </w:r>
      <w:r>
        <w:br w:type="textWrapping"/>
      </w:r>
      <w:r>
        <w:t xml:space="preserve">        messages: List[List[BaseMessage]], </w:t>
      </w:r>
      <w:r>
        <w:br w:type="textWrapping"/>
      </w:r>
      <w:r>
        <w:t xml:space="preserve">        **kwargs: Any, </w:t>
      </w:r>
      <w:r>
        <w:br w:type="textWrapping"/>
      </w:r>
      <w:r>
        <w:t xml:space="preserve">    ) -&gt; Any: </w:t>
      </w:r>
      <w:r>
        <w:br w:type="textWrapping"/>
      </w:r>
      <w:r>
        <w:t xml:space="preserve">        self.stream += "[Tool stream start]" </w:t>
      </w:r>
      <w:r>
        <w:br w:type="textWrapping"/>
      </w:r>
      <w:r>
        <w:t xml:space="preserve"> </w:t>
      </w:r>
      <w:r>
        <w:br w:type="textWrapping"/>
      </w:r>
      <w:r>
        <w:t xml:space="preserve">    def on_llm_new_token( </w:t>
      </w:r>
      <w:r>
        <w:br w:type="textWrapping"/>
      </w:r>
      <w:r>
        <w:t xml:space="preserve">        self, </w:t>
      </w:r>
      <w:r>
        <w:br w:type="textWrapping"/>
      </w:r>
      <w:r>
        <w:t xml:space="preserve">        token: str, </w:t>
      </w:r>
      <w:r>
        <w:br w:type="textWrapping"/>
      </w:r>
      <w:r>
        <w:t xml:space="preserve">        **kwargs: Any, </w:t>
      </w:r>
      <w:r>
        <w:br w:type="textWrapping"/>
      </w:r>
      <w:r>
        <w:t xml:space="preserve">    ) -&gt; Any: </w:t>
      </w:r>
      <w:r>
        <w:br w:type="textWrapping"/>
      </w:r>
      <w:r>
        <w:t xml:space="preserve">        self.stream += token </w:t>
      </w:r>
      <w:r>
        <w:br w:type="textWrapping"/>
      </w:r>
      <w:r>
        <w:t xml:space="preserve"> </w:t>
      </w:r>
      <w:r>
        <w:br w:type="textWrapping"/>
      </w:r>
      <w:r>
        <w:t xml:space="preserve">    def on_llm_end( </w:t>
      </w:r>
      <w:r>
        <w:br w:type="textWrapping"/>
      </w:r>
      <w:r>
        <w:t xml:space="preserve">        self, </w:t>
      </w:r>
      <w:r>
        <w:br w:type="textWrapping"/>
      </w:r>
      <w:r>
        <w:t xml:space="preserve">        response: LLMResult, </w:t>
      </w:r>
      <w:r>
        <w:br w:type="textWrapping"/>
      </w:r>
      <w:r>
        <w:t xml:space="preserve">        **kwargs: Any, </w:t>
      </w:r>
      <w:r>
        <w:br w:type="textWrapping"/>
      </w:r>
      <w:r>
        <w:t xml:space="preserve">    ) -&gt; Any: </w:t>
      </w:r>
      <w:r>
        <w:br w:type="textWrapping"/>
      </w:r>
      <w:r>
        <w:t xml:space="preserve">        self.stream += "[Tool stream end]" </w:t>
      </w:r>
      <w:r>
        <w:br w:type="textWrapping"/>
      </w:r>
      <w:r>
        <w:t xml:space="preserve">text_stream_callback = TextStreamCallBack() </w:t>
      </w:r>
      <w:r>
        <w:br w:type="textWrapping"/>
      </w:r>
      <w:r>
        <w:t xml:space="preserve">tool_stream_callback = ToolStreamCallBack() </w:t>
      </w:r>
      <w:r>
        <w:br w:type="textWrapping"/>
      </w:r>
      <w:r>
        <w:t>agent.set_stream_callback(text_stream_callback, tool_stream_callback)</w:t>
      </w:r>
    </w:p>
    <w:p>
      <w:r>
        <w:t>StreamCallBack的实现与定义与LLM的回调完全相同。</w:t>
      </w:r>
    </w:p>
    <w:p>
      <w:pPr>
        <w:pStyle w:val="5"/>
      </w:pPr>
      <w:bookmarkStart w:id="117" w:name="_ZH-CN_TOPIC_0000001811828977-chtext"/>
      <w:bookmarkStart w:id="118" w:name="_Toc256000047"/>
      <w:r>
        <w:t>Tool Retriever</w:t>
      </w:r>
      <w:bookmarkEnd w:id="117"/>
      <w:bookmarkEnd w:id="118"/>
    </w:p>
    <w:p>
      <w:r>
        <w:t>Agent在实际生产应用中往往涉及到的工具数量较多，如果把所用的工具全部添加至Agent会产生如下问题：</w:t>
      </w:r>
    </w:p>
    <w:p>
      <w:pPr>
        <w:pStyle w:val="181"/>
      </w:pPr>
      <w:r>
        <w:t>占用大量输入token</w:t>
      </w:r>
    </w:p>
    <w:p>
      <w:pPr>
        <w:pStyle w:val="181"/>
      </w:pPr>
      <w:r>
        <w:t>和问题无关的工具太多，影响模型的判断</w:t>
      </w:r>
    </w:p>
    <w:p>
      <w:r>
        <w:t>通过Tool Retriever可以解决这个问题，其原理是在Agent运行前，先从所有可用的工具中选择与问题最相关的工具，再交给Agent去处理。</w:t>
      </w:r>
    </w:p>
    <w:p>
      <w:r>
        <w:t>定义一个Tool Retriever：</w:t>
      </w:r>
    </w:p>
    <w:p>
      <w:pPr>
        <w:pStyle w:val="217"/>
      </w:pPr>
      <w:r>
        <w:t xml:space="preserve">from pangukitsappdev.tool.in_memory_tool_provider import InMemoryToolProvider </w:t>
      </w:r>
      <w:r>
        <w:br w:type="textWrapping"/>
      </w:r>
      <w:r>
        <w:t xml:space="preserve">from pangukitsappdev.retriever.css_tool_retriever import CSSToolRetriever </w:t>
      </w:r>
      <w:r>
        <w:br w:type="textWrapping"/>
      </w:r>
      <w:r>
        <w:t xml:space="preserve"> </w:t>
      </w:r>
      <w:r>
        <w:br w:type="textWrapping"/>
      </w:r>
      <w:r>
        <w:t xml:space="preserve"># </w:t>
      </w:r>
      <w:r>
        <w:rPr>
          <w:color w:val="7A7E85"/>
        </w:rPr>
        <w:t>新增InMemoryToolProvider，添加工具集</w:t>
      </w:r>
      <w:r>
        <w:t xml:space="preserve"> </w:t>
      </w:r>
      <w:r>
        <w:br w:type="textWrapping"/>
      </w:r>
      <w:r>
        <w:t xml:space="preserve">in_memory_tool_provider = InMemoryToolProvider() </w:t>
      </w:r>
      <w:r>
        <w:br w:type="textWrapping"/>
      </w:r>
      <w:r>
        <w:t xml:space="preserve">tool_list = [AddTool(), ReverseTool(), ReserveMeeting(), ReserveMeetingRoom()] </w:t>
      </w:r>
      <w:r>
        <w:br w:type="textWrapping"/>
      </w:r>
      <w:r>
        <w:t xml:space="preserve">in_memory_tool_provider.add(tool_list) </w:t>
      </w:r>
      <w:r>
        <w:br w:type="textWrapping"/>
      </w:r>
      <w:r>
        <w:t xml:space="preserve"> </w:t>
      </w:r>
      <w:r>
        <w:br w:type="textWrapping"/>
      </w:r>
      <w:r>
        <w:rPr>
          <w:color w:val="7A7E85"/>
        </w:rPr>
        <w:t># 初始化CSSToolRetriever</w:t>
      </w:r>
      <w:r>
        <w:t xml:space="preserve"> </w:t>
      </w:r>
      <w:r>
        <w:br w:type="textWrapping"/>
      </w:r>
      <w:r>
        <w:t xml:space="preserve">vector_config = VectorStoreConfig(index_name="your_index_name", </w:t>
      </w:r>
      <w:r>
        <w:br w:type="textWrapping"/>
      </w:r>
      <w:r>
        <w:t xml:space="preserve">                                          verify_certs=False, </w:t>
      </w:r>
      <w:r>
        <w:br w:type="textWrapping"/>
      </w:r>
      <w:r>
        <w:t xml:space="preserve">                                          text_key="name", </w:t>
      </w:r>
      <w:r>
        <w:br w:type="textWrapping"/>
      </w:r>
      <w:r>
        <w:t xml:space="preserve">                                          vector_fields=["name", "description"]) </w:t>
      </w:r>
      <w:r>
        <w:br w:type="textWrapping"/>
      </w:r>
      <w:r>
        <w:t>css_tool_retriever = CSSToolRetriever(tool_provider, vector_config)</w:t>
      </w:r>
    </w:p>
    <w:p>
      <w:r>
        <w:t>定义一个ToolRetriever包含2个参数，一个ToolProvider，一个向量数据库配置。其中，ToolProvider的作用为根据工具检索的结果组装工具。</w:t>
      </w:r>
    </w:p>
    <w:p>
      <w:r>
        <w:t>上述例子使用了一个简单的InMemoryToolProvider，InMemoryToolProvider的原理为将完整的工具存入内存，再根据工具检索的结果（tool_id）将其从内存中取出。一般来说，ToolProvider将由用户自定义，后续会有例子说明。</w:t>
      </w:r>
    </w:p>
    <w:p>
      <w:r>
        <w:t>上述例子使用的向量数据库配置指定索引名称，以及使用name和description作为向量化字段，因此工具入库时，会将工具的name和description进行向量化，并在后续的检索中生效。</w:t>
      </w:r>
    </w:p>
    <w:p>
      <w:r>
        <w:t>注意，上述tool_list中包含的工具在SDK中并不存在，需要替换成实际的工具。</w:t>
      </w:r>
    </w:p>
    <w:p>
      <w:r>
        <w:t>向ToolRetriever中添加工具：</w:t>
      </w:r>
    </w:p>
    <w:p>
      <w:pPr>
        <w:pStyle w:val="217"/>
      </w:pPr>
      <w:r>
        <w:rPr>
          <w:color w:val="7A7E85"/>
        </w:rPr>
        <w:t># 添加工具</w:t>
      </w:r>
      <w:r>
        <w:t xml:space="preserve"> </w:t>
      </w:r>
      <w:r>
        <w:br w:type="textWrapping"/>
      </w:r>
      <w:r>
        <w:t>css_tool_retriever.add_tools(tool_list)</w:t>
      </w:r>
    </w:p>
    <w:p>
      <w:r>
        <w:t>工具添加后，会存储在向量库的索引中，并将指定的字段向量化。</w:t>
      </w:r>
    </w:p>
    <w:p>
      <w:r>
        <w:t>从ToolRetriever中查找工具：</w:t>
      </w:r>
    </w:p>
    <w:p>
      <w:pPr>
        <w:pStyle w:val="217"/>
      </w:pPr>
      <w:r>
        <w:rPr>
          <w:color w:val="7A7E85"/>
        </w:rPr>
        <w:t># 查找工具</w:t>
      </w:r>
      <w:r>
        <w:t xml:space="preserve"> </w:t>
      </w:r>
      <w:r>
        <w:br w:type="textWrapping"/>
      </w:r>
      <w:r>
        <w:t>result = css_tool_retriever.search(</w:t>
      </w:r>
      <w:r>
        <w:rPr>
          <w:color w:val="6AAB73"/>
        </w:rPr>
        <w:t>"预订会议室"</w:t>
      </w:r>
      <w:r>
        <w:t xml:space="preserve">, </w:t>
      </w:r>
      <w:r>
        <w:rPr>
          <w:color w:val="2AACB8"/>
        </w:rPr>
        <w:t>2</w:t>
      </w:r>
      <w:r>
        <w:t>)</w:t>
      </w:r>
    </w:p>
    <w:p>
      <w:r>
        <w:t>返回的result中，包含与预订会议室最相关的工具。搜索支持topK和阈值2个参数，例如上例指定topK=2，则最多返回2个工具。</w:t>
      </w:r>
    </w:p>
    <w:p>
      <w:r>
        <w:t>从ToolRetriever中删除工具：</w:t>
      </w:r>
    </w:p>
    <w:p>
      <w:pPr>
        <w:pStyle w:val="217"/>
      </w:pPr>
      <w:r>
        <w:rPr>
          <w:color w:val="7A7E85"/>
        </w:rPr>
        <w:t># 删除工具</w:t>
      </w:r>
      <w:r>
        <w:t xml:space="preserve"> </w:t>
      </w:r>
      <w:r>
        <w:br w:type="textWrapping"/>
      </w:r>
      <w:r>
        <w:t>css_tool_retriever.remove(["add", "reverse"])</w:t>
      </w:r>
    </w:p>
    <w:p>
      <w:r>
        <w:t>以上为一个比较基础的用法，在实际使用过程中会有更加灵活的场景，我们可以通过自定义ToolProvider的方式解决。</w:t>
      </w:r>
    </w:p>
    <w:p>
      <w:r>
        <w:t>自定义ToolProvider：</w:t>
      </w:r>
    </w:p>
    <w:p>
      <w:pPr>
        <w:pStyle w:val="217"/>
      </w:pPr>
      <w:r>
        <w:rPr>
          <w:color w:val="7A7E85"/>
        </w:rPr>
        <w:t># 初始化CSSToolRetriever，使用ToolProviderWithMetadata作为ToolProvider</w:t>
      </w:r>
      <w:r>
        <w:t xml:space="preserve"> </w:t>
      </w:r>
      <w:r>
        <w:br w:type="textWrapping"/>
      </w:r>
      <w:r>
        <w:t xml:space="preserve">vector_config = VectorStoreConfig(index_name="your_index_name", </w:t>
      </w:r>
      <w:r>
        <w:br w:type="textWrapping"/>
      </w:r>
      <w:r>
        <w:t xml:space="preserve">                                          verify_certs=False, </w:t>
      </w:r>
      <w:r>
        <w:br w:type="textWrapping"/>
      </w:r>
      <w:r>
        <w:t xml:space="preserve">                                          text_key="name", </w:t>
      </w:r>
      <w:r>
        <w:br w:type="textWrapping"/>
      </w:r>
      <w:r>
        <w:t xml:space="preserve">                                          vector_fields=["name", "description", "principle"]) </w:t>
      </w:r>
      <w:r>
        <w:br w:type="textWrapping"/>
      </w:r>
      <w:r>
        <w:t>css_tool_retriever = CSSToolRetriever(ToolProviderWithMetadata(), vector_config)</w:t>
      </w:r>
    </w:p>
    <w:p>
      <w:r>
        <w:t>其中ToolProviderWithMetadata为自定义ToolProvider：</w:t>
      </w:r>
    </w:p>
    <w:p>
      <w:pPr>
        <w:pStyle w:val="217"/>
      </w:pPr>
      <w:r>
        <w:t xml:space="preserve">import pickle </w:t>
      </w:r>
      <w:r>
        <w:br w:type="textWrapping"/>
      </w:r>
      <w:r>
        <w:t xml:space="preserve"> </w:t>
      </w:r>
      <w:r>
        <w:br w:type="textWrapping"/>
      </w:r>
      <w:r>
        <w:t xml:space="preserve">class ToolProviderWithMetadata(ToolProvider): </w:t>
      </w:r>
      <w:r>
        <w:br w:type="textWrapping"/>
      </w:r>
      <w:r>
        <w:t xml:space="preserve"> </w:t>
      </w:r>
      <w:r>
        <w:br w:type="textWrapping"/>
      </w:r>
      <w:r>
        <w:t xml:space="preserve">    def provide(self, retrieved_tools: List[RetrievedTool], query: str) -&gt; List[AbstractTool]: </w:t>
      </w:r>
      <w:r>
        <w:br w:type="textWrapping"/>
      </w:r>
      <w:r>
        <w:t xml:space="preserve">        retrieved_tools = self.do_some_filter(retrieved_tools, query) </w:t>
      </w:r>
      <w:r>
        <w:br w:type="textWrapping"/>
      </w:r>
      <w:r>
        <w:t xml:space="preserve">        return [Tool.from_function(func=pickle.loads(eval(retrieved_tool.tool_metadata.get("function"))), </w:t>
      </w:r>
      <w:r>
        <w:br w:type="textWrapping"/>
      </w:r>
      <w:r>
        <w:t xml:space="preserve">                                   name=retrieved_tool.tool_id, </w:t>
      </w:r>
      <w:r>
        <w:br w:type="textWrapping"/>
      </w:r>
      <w:r>
        <w:t xml:space="preserve">                                   description=retrieved_tool.tool_metadata.get("description"), </w:t>
      </w:r>
      <w:r>
        <w:br w:type="textWrapping"/>
      </w:r>
      <w:r>
        <w:t xml:space="preserve">                                   principle=retrieved_tool.tool_metadata.get("principle"), </w:t>
      </w:r>
      <w:r>
        <w:br w:type="textWrapping"/>
      </w:r>
      <w:r>
        <w:t xml:space="preserve">                                   input_desc=retrieved_tool.tool_metadata.get("input_desc"), </w:t>
      </w:r>
      <w:r>
        <w:br w:type="textWrapping"/>
      </w:r>
      <w:r>
        <w:t xml:space="preserve">                                   output_desc=retrieved_tool.tool_metadata.get("output_desc"), </w:t>
      </w:r>
      <w:r>
        <w:br w:type="textWrapping"/>
      </w:r>
      <w:r>
        <w:t xml:space="preserve">                                   args_schema=pickle.loads(eval(retrieved_tool.tool_metadata.get("args_schema"))), </w:t>
      </w:r>
      <w:r>
        <w:br w:type="textWrapping"/>
      </w:r>
      <w:r>
        <w:t xml:space="preserve">                                   return_type=pickle.loads(eval(retrieved_tool.tool_metadata.get("return_type")))) </w:t>
      </w:r>
      <w:r>
        <w:br w:type="textWrapping"/>
      </w:r>
      <w:r>
        <w:t xml:space="preserve">                for retrieved_tool in retrieved_tools] </w:t>
      </w:r>
      <w:r>
        <w:br w:type="textWrapping"/>
      </w:r>
      <w:r>
        <w:t xml:space="preserve"> </w:t>
      </w:r>
      <w:r>
        <w:br w:type="textWrapping"/>
      </w:r>
      <w:r>
        <w:t xml:space="preserve">    @staticmethod </w:t>
      </w:r>
      <w:r>
        <w:br w:type="textWrapping"/>
      </w:r>
      <w:r>
        <w:t xml:space="preserve">    def do_some_filter(retrieved_tools: List[RetrievedTool], query: str) -&gt; List[RetrievedTool]: </w:t>
      </w:r>
      <w:r>
        <w:br w:type="textWrapping"/>
      </w:r>
      <w:r>
        <w:t xml:space="preserve">        print(f"{retrieved_tools}, {query}") </w:t>
      </w:r>
      <w:r>
        <w:br w:type="textWrapping"/>
      </w:r>
      <w:r>
        <w:t xml:space="preserve">        return retrieved_tools</w:t>
      </w:r>
    </w:p>
    <w:p>
      <w:r>
        <w:t>如上的tool_provider中，实现了provide接口，可以利用工具检索的返回动态构建出工具列表，同时也可以加一些后处理工作，例如根据黑白名单做工具的过滤。</w:t>
      </w:r>
    </w:p>
    <w:p>
      <w:r>
        <w:t>与上述的tool_provide呼应，在向tool_retriever中添加工具时，可以添加任意的元数据，python需要借助pickle将函数或类转换成字节流字符串存入CSS中，用于在tool_provider中把工具组装出来：</w:t>
      </w:r>
    </w:p>
    <w:p>
      <w:pPr>
        <w:pStyle w:val="217"/>
      </w:pPr>
      <w:r>
        <w:t xml:space="preserve">from pydantic import BaseModel, Field </w:t>
      </w:r>
      <w:r>
        <w:br w:type="textWrapping"/>
      </w:r>
      <w:r>
        <w:t xml:space="preserve">import pickle </w:t>
      </w:r>
      <w:r>
        <w:br w:type="textWrapping"/>
      </w:r>
      <w:r>
        <w:t xml:space="preserve"> </w:t>
      </w:r>
      <w:r>
        <w:br w:type="textWrapping"/>
      </w:r>
      <w:r>
        <w:rPr>
          <w:color w:val="7A7E85"/>
        </w:rPr>
        <w:t># 构造工具元数据</w:t>
      </w:r>
      <w:r>
        <w:t xml:space="preserve"> </w:t>
      </w:r>
      <w:r>
        <w:br w:type="textWrapping"/>
      </w:r>
      <w:r>
        <w:t xml:space="preserve">class MeetingInfo(BaseModel): </w:t>
      </w:r>
      <w:r>
        <w:br w:type="textWrapping"/>
      </w:r>
      <w:r>
        <w:t xml:space="preserve">    id: str = Field(description="会议ID") </w:t>
      </w:r>
      <w:r>
        <w:br w:type="textWrapping"/>
      </w:r>
      <w:r>
        <w:t xml:space="preserve">    info: str = Field(description="会议信息") </w:t>
      </w:r>
      <w:r>
        <w:br w:type="textWrapping"/>
      </w:r>
      <w:r>
        <w:t xml:space="preserve"> </w:t>
      </w:r>
      <w:r>
        <w:br w:type="textWrapping"/>
      </w:r>
      <w:r>
        <w:t xml:space="preserve">def list_meeting(inputs: NoneType) -&gt; List[MeetingInfo]: </w:t>
      </w:r>
      <w:r>
        <w:br w:type="textWrapping"/>
      </w:r>
      <w:r>
        <w:t xml:space="preserve">    return [MeetingInfo(id=1, info="金桥2023"), MeetingInfo(id=2, info="金桥203")] </w:t>
      </w:r>
      <w:r>
        <w:br w:type="textWrapping"/>
      </w:r>
      <w:r>
        <w:t xml:space="preserve"> </w:t>
      </w:r>
      <w:r>
        <w:br w:type="textWrapping"/>
      </w:r>
      <w:r>
        <w:t xml:space="preserve">tool_meta_data = { </w:t>
      </w:r>
      <w:r>
        <w:br w:type="textWrapping"/>
      </w:r>
      <w:r>
        <w:t xml:space="preserve">    "name": "list_meeting", </w:t>
      </w:r>
      <w:r>
        <w:br w:type="textWrapping"/>
      </w:r>
      <w:r>
        <w:t xml:space="preserve">    "description": "查询员工的会议预订状态，返回已经预订的会议和其会议ID", </w:t>
      </w:r>
      <w:r>
        <w:br w:type="textWrapping"/>
      </w:r>
      <w:r>
        <w:t xml:space="preserve">    "principle":"请在需要查询员工已预订会议室列表时使用", </w:t>
      </w:r>
      <w:r>
        <w:br w:type="textWrapping"/>
      </w:r>
      <w:r>
        <w:t xml:space="preserve">    "input_desc": "", </w:t>
      </w:r>
      <w:r>
        <w:br w:type="textWrapping"/>
      </w:r>
      <w:r>
        <w:t xml:space="preserve">    "output_desc": "已预订会议室列表", </w:t>
      </w:r>
      <w:r>
        <w:br w:type="textWrapping"/>
      </w:r>
      <w:r>
        <w:t xml:space="preserve">    "args_schema": str(pickle.dumps(None)), </w:t>
      </w:r>
      <w:r>
        <w:br w:type="textWrapping"/>
      </w:r>
      <w:r>
        <w:t xml:space="preserve">    "function": str(pickle.dumps(list_meeting)), </w:t>
      </w:r>
      <w:r>
        <w:br w:type="textWrapping"/>
      </w:r>
      <w:r>
        <w:t xml:space="preserve">    "return_type": str(pickle.dumps(MeetingInfo)) </w:t>
      </w:r>
      <w:r>
        <w:br w:type="textWrapping"/>
      </w:r>
      <w:r>
        <w:t xml:space="preserve">} </w:t>
      </w:r>
      <w:r>
        <w:br w:type="textWrapping"/>
      </w:r>
      <w:r>
        <w:t xml:space="preserve"># </w:t>
      </w:r>
      <w:r>
        <w:rPr>
          <w:color w:val="7A7E85"/>
        </w:rPr>
        <w:t>工具管理面添加工具到toolRetriever，这里实际可以添加若干个工具</w:t>
      </w:r>
      <w:r>
        <w:t xml:space="preserve"> </w:t>
      </w:r>
      <w:r>
        <w:br w:type="textWrapping"/>
      </w:r>
      <w:r>
        <w:t xml:space="preserve">css_tool_retriever.add_tools_from_metadata([tool_meta_data]) </w:t>
      </w:r>
      <w:r>
        <w:br w:type="textWrapping"/>
      </w:r>
      <w:r>
        <w:t xml:space="preserve"> </w:t>
      </w:r>
      <w:r>
        <w:br w:type="textWrapping"/>
      </w:r>
      <w:r>
        <w:rPr>
          <w:color w:val="7A7E85"/>
        </w:rPr>
        <w:t># 运行时检索工具，并添加到Agent执行</w:t>
      </w:r>
      <w:r>
        <w:t xml:space="preserve"> </w:t>
      </w:r>
      <w:r>
        <w:br w:type="textWrapping"/>
      </w:r>
      <w:r>
        <w:t>tool_list = css_tool_retriever.search(</w:t>
      </w:r>
      <w:r>
        <w:rPr>
          <w:color w:val="6AAB73"/>
        </w:rPr>
        <w:t>"查询会议室预订状态"</w:t>
      </w:r>
      <w:r>
        <w:t xml:space="preserve">, </w:t>
      </w:r>
      <w:r>
        <w:rPr>
          <w:color w:val="2AACB8"/>
        </w:rPr>
        <w:t>1</w:t>
      </w:r>
      <w:r>
        <w:t xml:space="preserve">, </w:t>
      </w:r>
      <w:r>
        <w:rPr>
          <w:color w:val="2AACB8"/>
        </w:rPr>
        <w:t>0.8</w:t>
      </w:r>
      <w:r>
        <w:t>)</w:t>
      </w:r>
    </w:p>
    <w:p>
      <w:r>
        <w:t>工具的检索与之前的用法一致。</w:t>
      </w:r>
    </w:p>
    <w:p>
      <w:r>
        <w:t>以下是一个将Tool Retriever集成在Agent中的完整示例：</w:t>
      </w:r>
    </w:p>
    <w:p>
      <w:pPr>
        <w:pStyle w:val="217"/>
      </w:pPr>
      <w:r>
        <w:t xml:space="preserve">from pangukitsappdev.skill.conversation_rewrite_skill import ConversationRewriteSkill </w:t>
      </w:r>
      <w:r>
        <w:br w:type="textWrapping"/>
      </w:r>
      <w:r>
        <w:t xml:space="preserve"> </w:t>
      </w:r>
      <w:r>
        <w:br w:type="textWrapping"/>
      </w:r>
      <w:r>
        <w:rPr>
          <w:color w:val="7A7E85"/>
        </w:rPr>
        <w:t># 工具集</w:t>
      </w:r>
      <w:r>
        <w:t xml:space="preserve"> </w:t>
      </w:r>
      <w:r>
        <w:br w:type="textWrapping"/>
      </w:r>
      <w:r>
        <w:t xml:space="preserve">toolList = [AddTool(), ReverseTool(), ReserveMeeting(), ReserveMeetingRoom()] </w:t>
      </w:r>
      <w:r>
        <w:br w:type="textWrapping"/>
      </w:r>
      <w:r>
        <w:t xml:space="preserve"> </w:t>
      </w:r>
      <w:r>
        <w:br w:type="textWrapping"/>
      </w:r>
      <w:r>
        <w:rPr>
          <w:color w:val="7A7E85"/>
        </w:rPr>
        <w:t># 新增InMemoryToolProvider，添加工具集</w:t>
      </w:r>
      <w:r>
        <w:t xml:space="preserve"> </w:t>
      </w:r>
      <w:r>
        <w:br w:type="textWrapping"/>
      </w:r>
      <w:r>
        <w:t xml:space="preserve">in_memory_tool_provider = InMemoryToolProvider() </w:t>
      </w:r>
      <w:r>
        <w:br w:type="textWrapping"/>
      </w:r>
      <w:r>
        <w:t xml:space="preserve">tool_list = [AddTool(), ReverseTool(), ReserveMeeting(), ReserveMeetingRoom()] </w:t>
      </w:r>
      <w:r>
        <w:br w:type="textWrapping"/>
      </w:r>
      <w:r>
        <w:t xml:space="preserve">in_memory_tool_provider.add(tool_list) </w:t>
      </w:r>
      <w:r>
        <w:br w:type="textWrapping"/>
      </w:r>
      <w:r>
        <w:t xml:space="preserve"> </w:t>
      </w:r>
      <w:r>
        <w:br w:type="textWrapping"/>
      </w:r>
      <w:r>
        <w:t xml:space="preserve"># 初始化CSSToolRetriever </w:t>
      </w:r>
      <w:r>
        <w:br w:type="textWrapping"/>
      </w:r>
      <w:r>
        <w:t xml:space="preserve">vector_config = VectorStoreConfig(index_name="your_index_name", </w:t>
      </w:r>
      <w:r>
        <w:br w:type="textWrapping"/>
      </w:r>
      <w:r>
        <w:t xml:space="preserve">                                          verify_certs=False, </w:t>
      </w:r>
      <w:r>
        <w:br w:type="textWrapping"/>
      </w:r>
      <w:r>
        <w:t xml:space="preserve">                                          text_key="name", </w:t>
      </w:r>
      <w:r>
        <w:br w:type="textWrapping"/>
      </w:r>
      <w:r>
        <w:t xml:space="preserve">                                          vector_fields=["name", "description"]) </w:t>
      </w:r>
      <w:r>
        <w:br w:type="textWrapping"/>
      </w:r>
      <w:r>
        <w:t xml:space="preserve">css_tool_retriever = CSSToolRetriever(tool_provider, vector_config) </w:t>
      </w:r>
      <w:r>
        <w:br w:type="textWrapping"/>
      </w:r>
      <w:r>
        <w:t xml:space="preserve"> </w:t>
      </w:r>
      <w:r>
        <w:br w:type="textWrapping"/>
      </w:r>
      <w:r>
        <w:t xml:space="preserve"> </w:t>
      </w:r>
      <w:r>
        <w:br w:type="textWrapping"/>
      </w:r>
      <w:r>
        <w:rPr>
          <w:color w:val="7A7E85"/>
        </w:rPr>
        <w:t># 添加工具</w:t>
      </w:r>
      <w:r>
        <w:t xml:space="preserve"> </w:t>
      </w:r>
      <w:r>
        <w:br w:type="textWrapping"/>
      </w:r>
      <w:r>
        <w:t xml:space="preserve">css_tool_retriever.add_tools(tool_list) </w:t>
      </w:r>
      <w:r>
        <w:br w:type="textWrapping"/>
      </w:r>
      <w:r>
        <w:t xml:space="preserve"> </w:t>
      </w:r>
      <w:r>
        <w:br w:type="textWrapping"/>
      </w:r>
      <w:r>
        <w:rPr>
          <w:color w:val="7A7E85"/>
        </w:rPr>
        <w:t># 添加多轮改写</w:t>
      </w:r>
      <w:r>
        <w:t xml:space="preserve"> </w:t>
      </w:r>
      <w:r>
        <w:br w:type="textWrapping"/>
      </w:r>
      <w:r>
        <w:t xml:space="preserve">css_tool_retriever.set_query_preprocessor(ConversationRewriteSkill(LLMs.of("pangu")).rewrite) </w:t>
      </w:r>
      <w:r>
        <w:br w:type="textWrapping"/>
      </w:r>
      <w:r>
        <w:t xml:space="preserve"> </w:t>
      </w:r>
      <w:r>
        <w:br w:type="textWrapping"/>
      </w:r>
      <w:r>
        <w:rPr>
          <w:color w:val="7A7E85"/>
        </w:rPr>
        <w:t># 为Agent添加ToolRetriever</w:t>
      </w:r>
      <w:r>
        <w:t xml:space="preserve"> </w:t>
      </w:r>
      <w:r>
        <w:br w:type="textWrapping"/>
      </w:r>
      <w:r>
        <w:t xml:space="preserve">agent = ReactPanguAgent(LLMs.of("yundao")) </w:t>
      </w:r>
      <w:r>
        <w:br w:type="textWrapping"/>
      </w:r>
      <w:r>
        <w:t xml:space="preserve">agent.set_tool_retriever(css_tool_retriever); </w:t>
      </w:r>
      <w:r>
        <w:br w:type="textWrapping"/>
      </w:r>
      <w:r>
        <w:t xml:space="preserve"> </w:t>
      </w:r>
      <w:r>
        <w:br w:type="textWrapping"/>
      </w:r>
      <w:r>
        <w:rPr>
          <w:color w:val="7A7E85"/>
        </w:rPr>
        <w:t># 多轮对话调用</w:t>
      </w:r>
      <w:r>
        <w:t xml:space="preserve"> </w:t>
      </w:r>
      <w:r>
        <w:br w:type="textWrapping"/>
      </w:r>
      <w:r>
        <w:t xml:space="preserve">messages = [ChatMessage(role="user", content="定个2点的会议"), </w:t>
      </w:r>
      <w:r>
        <w:br w:type="textWrapping"/>
      </w:r>
      <w:r>
        <w:t xml:space="preserve">            ChatMessage(role="assistant", content="请问您的会议预计何时结束？另外，您是需要预订线上会议还是实体会议室？"), </w:t>
      </w:r>
      <w:r>
        <w:br w:type="textWrapping"/>
      </w:r>
      <w:r>
        <w:t xml:space="preserve">            ChatMessage(role="user", content="4点结束，线上会议")] </w:t>
      </w:r>
      <w:r>
        <w:br w:type="textWrapping"/>
      </w:r>
      <w:r>
        <w:t xml:space="preserve">print(agent.run(messages)) </w:t>
      </w:r>
      <w:r>
        <w:br w:type="textWrapping"/>
      </w:r>
      <w:r>
        <w:t xml:space="preserve"> </w:t>
      </w:r>
      <w:r>
        <w:br w:type="textWrapping"/>
      </w:r>
      <w:r>
        <w:rPr>
          <w:color w:val="7A7E85"/>
        </w:rPr>
        <w:t># 删除工具</w:t>
      </w:r>
      <w:r>
        <w:t xml:space="preserve"> </w:t>
      </w:r>
      <w:r>
        <w:br w:type="textWrapping"/>
      </w:r>
      <w:r>
        <w:t>cssToolRetriever.remove([tool.name for tool in tool_list])</w:t>
      </w:r>
    </w:p>
    <w:p>
      <w:r>
        <w:t>其中有两个变化值得关注：</w:t>
      </w:r>
    </w:p>
    <w:p>
      <w:r>
        <w:t>第一，我们为ToolRetriever添加了一个query_preprocessor，它的作用为对用户输入的多轮对话进行改写，会将改写后的结果作为工具检索的输入，这里我们使用了系统内置的ConversationRewriteSkill，它的作用为将多轮对话改写为单轮。</w:t>
      </w:r>
    </w:p>
    <w:p>
      <w:r>
        <w:t>第二，我们在创建一个Agent后，调用了set_tool_retriever方法为其添加了一个ToolRetriever，这样Agent所使用的工具会根据用户的对话动态的选择。</w:t>
      </w:r>
    </w:p>
    <w:p>
      <w:pPr>
        <w:pStyle w:val="4"/>
      </w:pPr>
      <w:bookmarkStart w:id="119" w:name="_ZH-CN_TOPIC_0000001668477924"/>
      <w:bookmarkEnd w:id="119"/>
      <w:bookmarkStart w:id="120" w:name="_ZH-CN_TOPIC_0000001668477924-chtext"/>
      <w:bookmarkStart w:id="121" w:name="_Toc256000048"/>
      <w:r>
        <w:t>应用示例</w:t>
      </w:r>
      <w:bookmarkEnd w:id="120"/>
      <w:bookmarkEnd w:id="121"/>
    </w:p>
    <w:p>
      <w:pPr>
        <w:pStyle w:val="5"/>
        <w:numPr>
          <w:ilvl w:val="2"/>
          <w:numId w:val="44"/>
        </w:numPr>
      </w:pPr>
      <w:bookmarkStart w:id="122" w:name="_ZH-CN_TOPIC_0000001716597373-chtext"/>
      <w:bookmarkStart w:id="123" w:name="_Toc256000049"/>
      <w:r>
        <w:t>搜索增强</w:t>
      </w:r>
      <w:bookmarkEnd w:id="122"/>
      <w:bookmarkEnd w:id="123"/>
    </w:p>
    <w:p>
      <w:pPr>
        <w:pStyle w:val="159"/>
      </w:pPr>
      <w:r>
        <w:t>场景介绍</w:t>
      </w:r>
    </w:p>
    <w:p>
      <w:r>
        <w:rPr>
          <w:color w:val="494949"/>
        </w:rPr>
        <w:t>私有化场景下，大模型需要基于现存的私有数据提供服务。通过外挂知识库（Embedding、向量库）方式提供通用的、标准化的文档问答场景。</w:t>
      </w:r>
    </w:p>
    <w:p>
      <w:pPr>
        <w:pStyle w:val="159"/>
      </w:pPr>
      <w:r>
        <w:t>工程实现</w:t>
      </w:r>
    </w:p>
    <w:p>
      <w:pPr>
        <w:pStyle w:val="188"/>
        <w:numPr>
          <w:ilvl w:val="0"/>
          <w:numId w:val="45"/>
        </w:numPr>
      </w:pPr>
      <w:r>
        <w:t>准备知识库。</w:t>
      </w:r>
    </w:p>
    <w:p>
      <w:pPr>
        <w:pStyle w:val="188"/>
        <w:numPr>
          <w:ilvl w:val="0"/>
          <w:numId w:val="45"/>
        </w:numPr>
      </w:pPr>
      <w:r>
        <w:t>获取并安装SDK包。</w:t>
      </w:r>
    </w:p>
    <w:p>
      <w:pPr>
        <w:pStyle w:val="188"/>
        <w:numPr>
          <w:ilvl w:val="0"/>
          <w:numId w:val="45"/>
        </w:numPr>
      </w:pPr>
      <w:r>
        <w:t>在配置文件(llm.properties)中配置模型信息。</w:t>
      </w:r>
    </w:p>
    <w:p>
      <w:pPr>
        <w:pStyle w:val="238"/>
      </w:pPr>
      <w:r>
        <w:t xml:space="preserve"># 盘古模型IAM 认证信息，根据实际填写 </w:t>
      </w:r>
      <w:r>
        <w:br w:type="textWrapping"/>
      </w:r>
      <w:r>
        <w:t xml:space="preserve">sdk.llm.pangu.iam.url= </w:t>
      </w:r>
      <w:r>
        <w:br w:type="textWrapping"/>
      </w:r>
      <w:r>
        <w:t xml:space="preserve">sdk.llm.pangu.iam.domain= </w:t>
      </w:r>
      <w:r>
        <w:br w:type="textWrapping"/>
      </w:r>
      <w:r>
        <w:t xml:space="preserve">sdk.llm.pangu.iam.user= </w:t>
      </w:r>
      <w:r>
        <w:br w:type="textWrapping"/>
      </w:r>
      <w:r>
        <w:t xml:space="preserve">sdk.llm.pangu.iam.password= </w:t>
      </w:r>
      <w:r>
        <w:br w:type="textWrapping"/>
      </w:r>
      <w:r>
        <w:t xml:space="preserve">sdk.llm.pangu.project= </w:t>
      </w:r>
      <w:r>
        <w:br w:type="textWrapping"/>
      </w:r>
      <w:r>
        <w:t xml:space="preserve"> </w:t>
      </w:r>
      <w:r>
        <w:br w:type="textWrapping"/>
      </w:r>
      <w:r>
        <w:t xml:space="preserve">## 盘古模型信息，根据实际情况填写 </w:t>
      </w:r>
      <w:r>
        <w:br w:type="textWrapping"/>
      </w:r>
      <w:r>
        <w:t xml:space="preserve">sdk.llm.pangu.url= </w:t>
      </w:r>
      <w:r>
        <w:br w:type="textWrapping"/>
      </w:r>
      <w:r>
        <w:t xml:space="preserve"> </w:t>
      </w:r>
      <w:r>
        <w:br w:type="textWrapping"/>
      </w:r>
      <w:r>
        <w:t xml:space="preserve">## CSS Embedding模型api </w:t>
      </w:r>
      <w:r>
        <w:br w:type="textWrapping"/>
      </w:r>
      <w:r>
        <w:t xml:space="preserve">sdk.embedding.css.url= </w:t>
      </w:r>
      <w:r>
        <w:br w:type="textWrapping"/>
      </w:r>
      <w:r>
        <w:t xml:space="preserve">sdk.embedding.css.iam.url= </w:t>
      </w:r>
      <w:r>
        <w:br w:type="textWrapping"/>
      </w:r>
      <w:r>
        <w:t xml:space="preserve">sdk.embedding.css.iam.domain= </w:t>
      </w:r>
      <w:r>
        <w:br w:type="textWrapping"/>
      </w:r>
      <w:r>
        <w:t xml:space="preserve">sdk.embedding.css.iam.user= </w:t>
      </w:r>
      <w:r>
        <w:br w:type="textWrapping"/>
      </w:r>
      <w:r>
        <w:t xml:space="preserve">sdk.embedding.css.iam.password= </w:t>
      </w:r>
      <w:r>
        <w:br w:type="textWrapping"/>
      </w:r>
      <w:r>
        <w:t xml:space="preserve">sdk.embedding.css.iam.project= </w:t>
      </w:r>
      <w:r>
        <w:br w:type="textWrapping"/>
      </w:r>
      <w:r>
        <w:t xml:space="preserve"> </w:t>
      </w:r>
      <w:r>
        <w:br w:type="textWrapping"/>
      </w:r>
      <w:r>
        <w:t xml:space="preserve">## CSS 向量库 </w:t>
      </w:r>
      <w:r>
        <w:br w:type="textWrapping"/>
      </w:r>
      <w:r>
        <w:t xml:space="preserve">sdk.memory.css.url= </w:t>
      </w:r>
      <w:r>
        <w:br w:type="textWrapping"/>
      </w:r>
      <w:r>
        <w:t xml:space="preserve">sdk.memory.css.user= </w:t>
      </w:r>
      <w:r>
        <w:br w:type="textWrapping"/>
      </w:r>
      <w:r>
        <w:t xml:space="preserve">sdk.memory.css.password= </w:t>
      </w:r>
      <w:r>
        <w:br w:type="textWrapping"/>
      </w:r>
    </w:p>
    <w:p>
      <w:pPr>
        <w:pStyle w:val="188"/>
        <w:numPr>
          <w:ilvl w:val="0"/>
          <w:numId w:val="45"/>
        </w:numPr>
      </w:pPr>
      <w:r>
        <w:t>工程实现。</w:t>
      </w:r>
    </w:p>
    <w:p>
      <w:pPr>
        <w:pStyle w:val="238"/>
      </w:pPr>
      <w:r>
        <w:t xml:space="preserve">from pangukitsappdev.api.embeddings.factory import Embeddings </w:t>
      </w:r>
      <w:r>
        <w:br w:type="textWrapping"/>
      </w:r>
      <w:r>
        <w:t xml:space="preserve">from pangukitsappdev.api.llms.factory import LLMs </w:t>
      </w:r>
      <w:r>
        <w:br w:type="textWrapping"/>
      </w:r>
      <w:r>
        <w:t xml:space="preserve">from pangukitsappdev.api.memory.vector.factory import Vectors </w:t>
      </w:r>
      <w:r>
        <w:br w:type="textWrapping"/>
      </w:r>
      <w:r>
        <w:t xml:space="preserve">from pangukitsappdev.api.memory.vector.vector_config import VectorStoreConfig, ServerInfoCss </w:t>
      </w:r>
      <w:r>
        <w:br w:type="textWrapping"/>
      </w:r>
      <w:r>
        <w:t xml:space="preserve">from pangukitsappdev.skill.doc.ask import DocAskStuffSkill </w:t>
      </w:r>
      <w:r>
        <w:br w:type="textWrapping"/>
      </w:r>
      <w:r>
        <w:t xml:space="preserve">query = "杜甫的诗代表了什么主义诗歌艺术的高峰？" </w:t>
      </w:r>
      <w:r>
        <w:br w:type="textWrapping"/>
      </w:r>
      <w:r>
        <w:t xml:space="preserve"># 初始化向量库 </w:t>
      </w:r>
      <w:r>
        <w:br w:type="textWrapping"/>
      </w:r>
      <w:r>
        <w:t xml:space="preserve">vector_store_config = VectorStoreConfig(store_name="css", </w:t>
      </w:r>
      <w:r>
        <w:br w:type="textWrapping"/>
      </w:r>
      <w:r>
        <w:t xml:space="preserve">                                        index_name="test-vector-css", </w:t>
      </w:r>
      <w:r>
        <w:br w:type="textWrapping"/>
      </w:r>
      <w:r>
        <w:t xml:space="preserve">                                        embedding=Embeddings.of("css"), </w:t>
      </w:r>
      <w:r>
        <w:br w:type="textWrapping"/>
      </w:r>
      <w:r>
        <w:t xml:space="preserve">                                        server_info=ServerInfoCss(env_prefix="sdk.memory.css")) </w:t>
      </w:r>
      <w:r>
        <w:br w:type="textWrapping"/>
      </w:r>
      <w:r>
        <w:t xml:space="preserve">vector_api = Vectors.of("css", vector_store_config) </w:t>
      </w:r>
      <w:r>
        <w:br w:type="textWrapping"/>
      </w:r>
      <w:r>
        <w:t xml:space="preserve"> </w:t>
      </w:r>
      <w:r>
        <w:br w:type="textWrapping"/>
      </w:r>
      <w:r>
        <w:t xml:space="preserve"># 检索文档 </w:t>
      </w:r>
      <w:r>
        <w:br w:type="textWrapping"/>
      </w:r>
      <w:r>
        <w:t xml:space="preserve">docs = vector_api.similarity_search(query, 4) </w:t>
      </w:r>
      <w:r>
        <w:br w:type="textWrapping"/>
      </w:r>
      <w:r>
        <w:t xml:space="preserve"># 文档问答 </w:t>
      </w:r>
      <w:r>
        <w:br w:type="textWrapping"/>
      </w:r>
      <w:r>
        <w:t xml:space="preserve">doc_skill = DocAskStuffSkill(LLMs.of("pangu")) </w:t>
      </w:r>
      <w:r>
        <w:br w:type="textWrapping"/>
      </w:r>
      <w:r>
        <w:t>print(doc_skill.execute({"documents": docs, "question": query}))</w:t>
      </w:r>
    </w:p>
    <w:p>
      <w:pPr>
        <w:pStyle w:val="5"/>
      </w:pPr>
      <w:bookmarkStart w:id="124" w:name="_Toc256000050"/>
      <w:bookmarkStart w:id="125" w:name="_ZH-CN_TOPIC_0000001668637656-chtext"/>
      <w:r>
        <w:t>长文本摘要</w:t>
      </w:r>
      <w:bookmarkEnd w:id="124"/>
      <w:bookmarkEnd w:id="125"/>
    </w:p>
    <w:p>
      <w:pPr>
        <w:pStyle w:val="159"/>
      </w:pPr>
      <w:r>
        <w:t>场景介绍</w:t>
      </w:r>
    </w:p>
    <w:p>
      <w:r>
        <w:t>切割长文本，利用大模型逐步总结。 如对会议/报告/文章等较长内容总结概述。</w:t>
      </w:r>
    </w:p>
    <w:p>
      <w:pPr>
        <w:pStyle w:val="159"/>
      </w:pPr>
      <w:r>
        <w:t>工程实现</w:t>
      </w:r>
    </w:p>
    <w:p>
      <w:pPr>
        <w:pStyle w:val="188"/>
        <w:numPr>
          <w:ilvl w:val="0"/>
          <w:numId w:val="46"/>
        </w:numPr>
      </w:pPr>
      <w:r>
        <w:t>获取并安装SDK包。</w:t>
      </w:r>
    </w:p>
    <w:p>
      <w:pPr>
        <w:pStyle w:val="188"/>
        <w:numPr>
          <w:ilvl w:val="0"/>
          <w:numId w:val="46"/>
        </w:numPr>
      </w:pPr>
      <w:r>
        <w:t>在配置文件(llm.properties)中配置模型信息。</w:t>
      </w:r>
    </w:p>
    <w:p>
      <w:pPr>
        <w:pStyle w:val="238"/>
      </w:pPr>
      <w:r>
        <w:t xml:space="preserve"># IAM 认证信息，根据实际填写 </w:t>
      </w:r>
      <w:r>
        <w:br w:type="textWrapping"/>
      </w:r>
      <w:r>
        <w:t xml:space="preserve">sdk.llm.pangu.iam.url= </w:t>
      </w:r>
      <w:r>
        <w:br w:type="textWrapping"/>
      </w:r>
      <w:r>
        <w:t xml:space="preserve">sdk.llm.pangu.iam.domail= </w:t>
      </w:r>
      <w:r>
        <w:br w:type="textWrapping"/>
      </w:r>
      <w:r>
        <w:t xml:space="preserve">sdk.llm.pangu.iam.user= </w:t>
      </w:r>
      <w:r>
        <w:br w:type="textWrapping"/>
      </w:r>
      <w:r>
        <w:t xml:space="preserve">sdk.llm.pangu.iam.password= </w:t>
      </w:r>
      <w:r>
        <w:br w:type="textWrapping"/>
      </w:r>
      <w:r>
        <w:t xml:space="preserve">sdk.llm.pangu.iam.project= </w:t>
      </w:r>
      <w:r>
        <w:br w:type="textWrapping"/>
      </w:r>
      <w:r>
        <w:t xml:space="preserve"> </w:t>
      </w:r>
      <w:r>
        <w:br w:type="textWrapping"/>
      </w:r>
      <w:r>
        <w:t xml:space="preserve">## 盘古模型信息，根据实际情况填写 </w:t>
      </w:r>
      <w:r>
        <w:br w:type="textWrapping"/>
      </w:r>
      <w:r>
        <w:t>sdk.llm.pangu.url=</w:t>
      </w:r>
    </w:p>
    <w:p>
      <w:pPr>
        <w:pStyle w:val="188"/>
        <w:numPr>
          <w:ilvl w:val="0"/>
          <w:numId w:val="46"/>
        </w:numPr>
      </w:pPr>
      <w:r>
        <w:t>工程实现。</w:t>
      </w:r>
    </w:p>
    <w:p>
      <w:pPr>
        <w:pStyle w:val="238"/>
      </w:pPr>
      <w:r>
        <w:t xml:space="preserve">import docx </w:t>
      </w:r>
      <w:r>
        <w:br w:type="textWrapping"/>
      </w:r>
      <w:r>
        <w:t xml:space="preserve">from pangukitsappdev.api.llms.factory import LLMs </w:t>
      </w:r>
      <w:r>
        <w:br w:type="textWrapping"/>
      </w:r>
      <w:r>
        <w:t xml:space="preserve">from pangukitsappdev.skill.doc.summary import DocSummaryMapReduceSkill </w:t>
      </w:r>
      <w:r>
        <w:br w:type="textWrapping"/>
      </w:r>
      <w:r>
        <w:t xml:space="preserve"># 加载原始内容， 需根据文件源自行实现读取步骤 </w:t>
      </w:r>
      <w:r>
        <w:br w:type="textWrapping"/>
      </w:r>
      <w:r>
        <w:t xml:space="preserve"># 以word文件为例，需安装docx库 </w:t>
      </w:r>
      <w:r>
        <w:br w:type="textWrapping"/>
      </w:r>
      <w:r>
        <w:t xml:space="preserve">doc = docx.Document(r'报告.docx') </w:t>
      </w:r>
      <w:r>
        <w:br w:type="textWrapping"/>
      </w:r>
      <w:r>
        <w:t xml:space="preserve">documents = [d.text for d in doc.paragraphs] </w:t>
      </w:r>
      <w:r>
        <w:br w:type="textWrapping"/>
      </w:r>
      <w:r>
        <w:t xml:space="preserve"> </w:t>
      </w:r>
      <w:r>
        <w:br w:type="textWrapping"/>
      </w:r>
      <w:r>
        <w:t xml:space="preserve"># 对文档进行摘要 </w:t>
      </w:r>
      <w:r>
        <w:br w:type="textWrapping"/>
      </w:r>
      <w:r>
        <w:t xml:space="preserve">skill = DocSummaryMapReduceSkill(LLMs.of("pangu")) </w:t>
      </w:r>
      <w:r>
        <w:br w:type="textWrapping"/>
      </w:r>
      <w:r>
        <w:t>summarize = skill.execute_with_texts(documents)</w:t>
      </w:r>
    </w:p>
    <w:p>
      <w:pPr>
        <w:pStyle w:val="4"/>
      </w:pPr>
      <w:bookmarkStart w:id="126" w:name="_ZH-CN_TOPIC_0000001716517233"/>
      <w:bookmarkEnd w:id="126"/>
      <w:bookmarkStart w:id="127" w:name="_ZH-CN_TOPIC_0000001716517233-chtext"/>
      <w:bookmarkStart w:id="128" w:name="_Toc256000051"/>
      <w:r>
        <w:t>常见问题</w:t>
      </w:r>
      <w:bookmarkEnd w:id="127"/>
      <w:bookmarkEnd w:id="128"/>
    </w:p>
    <w:p>
      <w:pPr>
        <w:sectPr>
          <w:headerReference r:id="rId30" w:type="default"/>
          <w:footerReference r:id="rId32" w:type="default"/>
          <w:headerReference r:id="rId31" w:type="even"/>
          <w:footerReference r:id="rId33" w:type="even"/>
          <w:pgSz w:w="11907" w:h="16840"/>
          <w:pgMar w:top="1701" w:right="1134" w:bottom="1701" w:left="1134" w:header="567" w:footer="567" w:gutter="0"/>
          <w:pgNumType w:fmt="decimal"/>
          <w:cols w:space="425" w:num="1"/>
          <w:docGrid w:linePitch="312" w:charSpace="0"/>
        </w:sectPr>
      </w:pPr>
    </w:p>
    <w:p>
      <w:pPr>
        <w:pStyle w:val="3"/>
      </w:pPr>
      <w:bookmarkStart w:id="129" w:name="_ZH-CN_TOPIC_0000001679110272"/>
      <w:bookmarkEnd w:id="129"/>
      <w:bookmarkStart w:id="130" w:name="_ZH-CN_TOPIC_0000001679110272-chtext"/>
      <w:bookmarkStart w:id="131" w:name="_Toc256000052"/>
      <w:r>
        <w:t>应用实践</w:t>
      </w:r>
      <w:bookmarkEnd w:id="130"/>
      <w:bookmarkEnd w:id="131"/>
    </w:p>
    <w:p>
      <w:r>
        <w:fldChar w:fldCharType="begin"/>
      </w:r>
      <w:r>
        <w:instrText xml:space="preserve"> HYPERLINK \l "_ZH-CN_TOPIC_0000001727269261" \o " " </w:instrText>
      </w:r>
      <w:r>
        <w:fldChar w:fldCharType="separate"/>
      </w:r>
      <w:r>
        <w:rPr>
          <w:rStyle w:val="145"/>
        </w:rPr>
        <w:t>5.1  基础问答</w:t>
      </w:r>
      <w:r>
        <w:rPr>
          <w:rStyle w:val="145"/>
        </w:rPr>
        <w:fldChar w:fldCharType="end"/>
      </w:r>
    </w:p>
    <w:p>
      <w:r>
        <w:fldChar w:fldCharType="begin"/>
      </w:r>
      <w:r>
        <w:instrText xml:space="preserve"> HYPERLINK \l "_ZH-CN_TOPIC_0000001679270020" \o " " </w:instrText>
      </w:r>
      <w:r>
        <w:fldChar w:fldCharType="separate"/>
      </w:r>
      <w:r>
        <w:rPr>
          <w:rStyle w:val="145"/>
        </w:rPr>
        <w:t>5.2  长文本摘要</w:t>
      </w:r>
      <w:r>
        <w:rPr>
          <w:rStyle w:val="145"/>
        </w:rPr>
        <w:fldChar w:fldCharType="end"/>
      </w:r>
    </w:p>
    <w:p>
      <w:r>
        <w:fldChar w:fldCharType="begin"/>
      </w:r>
      <w:r>
        <w:instrText xml:space="preserve"> HYPERLINK \l "_ZH-CN_TOPIC_0000001727109389" \o " " </w:instrText>
      </w:r>
      <w:r>
        <w:fldChar w:fldCharType="separate"/>
      </w:r>
      <w:r>
        <w:rPr>
          <w:rStyle w:val="145"/>
        </w:rPr>
        <w:t>5.3  搜索增强</w:t>
      </w:r>
      <w:r>
        <w:rPr>
          <w:rStyle w:val="145"/>
        </w:rPr>
        <w:fldChar w:fldCharType="end"/>
      </w:r>
    </w:p>
    <w:p>
      <w:pPr>
        <w:pStyle w:val="4"/>
        <w:numPr>
          <w:ilvl w:val="1"/>
          <w:numId w:val="47"/>
        </w:numPr>
      </w:pPr>
      <w:bookmarkStart w:id="132" w:name="_ZH-CN_TOPIC_0000001727269261"/>
      <w:bookmarkEnd w:id="132"/>
      <w:bookmarkStart w:id="133" w:name="_ZH-CN_TOPIC_0000001727269261-chtext"/>
      <w:bookmarkStart w:id="134" w:name="_Toc256000053"/>
      <w:r>
        <w:t>基础问答</w:t>
      </w:r>
      <w:bookmarkEnd w:id="133"/>
      <w:bookmarkEnd w:id="134"/>
    </w:p>
    <w:p>
      <w:pPr>
        <w:pStyle w:val="159"/>
      </w:pPr>
      <w:r>
        <w:t>应用介绍</w:t>
      </w:r>
    </w:p>
    <w:p>
      <w:r>
        <w:t>基础的大语言模型问答场景。涉及模型问答，流式效果等相关特性。</w:t>
      </w:r>
    </w:p>
    <w:p>
      <w:pPr>
        <w:pStyle w:val="159"/>
      </w:pPr>
      <w:r>
        <w:t>环境准备</w:t>
      </w:r>
    </w:p>
    <w:p>
      <w:pPr>
        <w:pStyle w:val="181"/>
      </w:pPr>
      <w:r>
        <w:t>python3.9 及以上版本</w:t>
      </w:r>
    </w:p>
    <w:p>
      <w:pPr>
        <w:pStyle w:val="181"/>
      </w:pPr>
      <w:r>
        <w:t>安装依赖的组件包， pip install pangu_kits_app_dev_py gradio</w:t>
      </w:r>
    </w:p>
    <w:p>
      <w:pPr>
        <w:pStyle w:val="181"/>
      </w:pPr>
      <w:r>
        <w:t>盘古大语言模型</w:t>
      </w:r>
    </w:p>
    <w:p>
      <w:pPr>
        <w:pStyle w:val="159"/>
      </w:pPr>
      <w:r>
        <w:t>开发实现</w:t>
      </w:r>
    </w:p>
    <w:p>
      <w:pPr>
        <w:pStyle w:val="181"/>
      </w:pPr>
      <w:r>
        <w:t xml:space="preserve">创建配置文件llm.properties， 正确配置iam和pangu配置项。（信息收集可参考 </w:t>
      </w:r>
      <w:r>
        <w:fldChar w:fldCharType="begin"/>
      </w:r>
      <w:r>
        <w:instrText xml:space="preserve">REF _ZH-CN_TOPIC_0000001713279125 \r \h</w:instrText>
      </w:r>
      <w:r>
        <w:fldChar w:fldCharType="separate"/>
      </w:r>
      <w:r>
        <w:t xml:space="preserve">2 </w:t>
      </w:r>
      <w:r>
        <w:fldChar w:fldCharType="end"/>
      </w:r>
      <w:r>
        <w:fldChar w:fldCharType="begin"/>
      </w:r>
      <w:r>
        <w:instrText xml:space="preserve">REF _ZH-CN_TOPIC_0000001713279125-chtext \h</w:instrText>
      </w:r>
      <w:r>
        <w:fldChar w:fldCharType="separate"/>
      </w:r>
      <w:r>
        <w:t>准备工作</w:t>
      </w:r>
      <w:r>
        <w:fldChar w:fldCharType="end"/>
      </w:r>
      <w:r>
        <w:t>章节）</w:t>
      </w:r>
    </w:p>
    <w:p>
      <w:pPr>
        <w:pStyle w:val="238"/>
      </w:pPr>
      <w:r>
        <w:t xml:space="preserve"># </w:t>
      </w:r>
      <w:r>
        <w:br w:type="textWrapping"/>
      </w:r>
      <w:r>
        <w:t xml:space="preserve"># Copyright (c) Huawei Technologies Co., Ltd. 2023-2023. All rights reserved. </w:t>
      </w:r>
      <w:r>
        <w:br w:type="textWrapping"/>
      </w:r>
      <w:r>
        <w:t xml:space="preserve"># </w:t>
      </w:r>
      <w:r>
        <w:br w:type="textWrapping"/>
      </w:r>
      <w:r>
        <w:t xml:space="preserve"> </w:t>
      </w:r>
      <w:r>
        <w:br w:type="textWrapping"/>
      </w:r>
      <w:r>
        <w:t xml:space="preserve">################################ GENERIC CONFIG ############################### </w:t>
      </w:r>
      <w:r>
        <w:br w:type="textWrapping"/>
      </w:r>
      <w:r>
        <w:t xml:space="preserve"> </w:t>
      </w:r>
      <w:r>
        <w:br w:type="textWrapping"/>
      </w:r>
      <w:r>
        <w:t xml:space="preserve">## If necessary, you can specify the http proxy configuration. </w:t>
      </w:r>
      <w:r>
        <w:br w:type="textWrapping"/>
      </w:r>
      <w:r>
        <w:t xml:space="preserve"># sdk.proxy.enabled=true </w:t>
      </w:r>
      <w:r>
        <w:br w:type="textWrapping"/>
      </w:r>
      <w:r>
        <w:t xml:space="preserve"># sdk.proxy.url= </w:t>
      </w:r>
      <w:r>
        <w:br w:type="textWrapping"/>
      </w:r>
      <w:r>
        <w:t xml:space="preserve"># sdk.proxy.user= </w:t>
      </w:r>
      <w:r>
        <w:br w:type="textWrapping"/>
      </w:r>
      <w:r>
        <w:t xml:space="preserve"># sdk.proxy.password= </w:t>
      </w:r>
      <w:r>
        <w:br w:type="textWrapping"/>
      </w:r>
      <w:r>
        <w:t xml:space="preserve"> </w:t>
      </w:r>
      <w:r>
        <w:br w:type="textWrapping"/>
      </w:r>
      <w:r>
        <w:t xml:space="preserve"> </w:t>
      </w:r>
      <w:r>
        <w:br w:type="textWrapping"/>
      </w:r>
      <w:r>
        <w:t xml:space="preserve">## Generic IAM info. This config is used when the specified IAM is not configured. </w:t>
      </w:r>
      <w:r>
        <w:br w:type="textWrapping"/>
      </w:r>
      <w:r>
        <w:t xml:space="preserve">## Either user password authentication or AK/SK authentication. </w:t>
      </w:r>
      <w:r>
        <w:br w:type="textWrapping"/>
      </w:r>
      <w:r>
        <w:t xml:space="preserve"># </w:t>
      </w:r>
      <w:r>
        <w:br w:type="textWrapping"/>
      </w:r>
      <w:r>
        <w:t xml:space="preserve">sdk.iam.url= </w:t>
      </w:r>
      <w:r>
        <w:br w:type="textWrapping"/>
      </w:r>
      <w:r>
        <w:t xml:space="preserve">sdk.iam.domain= </w:t>
      </w:r>
      <w:r>
        <w:br w:type="textWrapping"/>
      </w:r>
      <w:r>
        <w:t xml:space="preserve">sdk.iam.user= </w:t>
      </w:r>
      <w:r>
        <w:br w:type="textWrapping"/>
      </w:r>
      <w:r>
        <w:t xml:space="preserve">sdk.iam.password= </w:t>
      </w:r>
      <w:r>
        <w:br w:type="textWrapping"/>
      </w:r>
      <w:r>
        <w:t xml:space="preserve">sdk.iam.project= </w:t>
      </w:r>
      <w:r>
        <w:br w:type="textWrapping"/>
      </w:r>
      <w:r>
        <w:t xml:space="preserve"> </w:t>
      </w:r>
      <w:r>
        <w:br w:type="textWrapping"/>
      </w:r>
      <w:r>
        <w:t xml:space="preserve"> </w:t>
      </w:r>
      <w:r>
        <w:br w:type="textWrapping"/>
      </w:r>
      <w:r>
        <w:t xml:space="preserve">## Pangu </w:t>
      </w:r>
      <w:r>
        <w:br w:type="textWrapping"/>
      </w:r>
      <w:r>
        <w:t xml:space="preserve"># Examples: https://{endPoint}/v1/{projectId}/deployments/{deploymentId} ; </w:t>
      </w:r>
      <w:r>
        <w:br w:type="textWrapping"/>
      </w:r>
      <w:r>
        <w:t xml:space="preserve"># </w:t>
      </w:r>
      <w:r>
        <w:br w:type="textWrapping"/>
      </w:r>
      <w:r>
        <w:t>sdk.llm.pangu.url=</w:t>
      </w:r>
    </w:p>
    <w:p>
      <w:pPr>
        <w:pStyle w:val="181"/>
      </w:pPr>
      <w:r>
        <w:t>创建代码文件（chat.py），示例如下。</w:t>
      </w:r>
    </w:p>
    <w:p>
      <w:pPr>
        <w:pStyle w:val="238"/>
      </w:pPr>
      <w:r>
        <w:t xml:space="preserve">import os  </w:t>
      </w:r>
      <w:r>
        <w:br w:type="textWrapping"/>
      </w:r>
      <w:r>
        <w:t xml:space="preserve">import sys </w:t>
      </w:r>
      <w:r>
        <w:br w:type="textWrapping"/>
      </w:r>
      <w:r>
        <w:t xml:space="preserve">import gradio as gr </w:t>
      </w:r>
      <w:r>
        <w:br w:type="textWrapping"/>
      </w:r>
      <w:r>
        <w:t xml:space="preserve"> </w:t>
      </w:r>
      <w:r>
        <w:br w:type="textWrapping"/>
      </w:r>
      <w:r>
        <w:t xml:space="preserve">from pangukitsappdev.api.llms.llm_config import LLMParamConfig </w:t>
      </w:r>
      <w:r>
        <w:br w:type="textWrapping"/>
      </w:r>
      <w:r>
        <w:t xml:space="preserve">from pangukitsappdev.api.llms.factory import LLMs </w:t>
      </w:r>
      <w:r>
        <w:br w:type="textWrapping"/>
      </w:r>
      <w:r>
        <w:t xml:space="preserve"> </w:t>
      </w:r>
      <w:r>
        <w:br w:type="textWrapping"/>
      </w:r>
      <w:r>
        <w:t xml:space="preserve"># 设置SDK使用的配置文件 </w:t>
      </w:r>
      <w:r>
        <w:br w:type="textWrapping"/>
      </w:r>
      <w:r>
        <w:t xml:space="preserve">os.environ["SDK_CONFIG_PATH"] = "./llm.properties" </w:t>
      </w:r>
      <w:r>
        <w:br w:type="textWrapping"/>
      </w:r>
      <w:r>
        <w:t xml:space="preserve"> </w:t>
      </w:r>
      <w:r>
        <w:br w:type="textWrapping"/>
      </w:r>
      <w:r>
        <w:t xml:space="preserve"># 初始化LLMs </w:t>
      </w:r>
      <w:r>
        <w:br w:type="textWrapping"/>
      </w:r>
      <w:r>
        <w:t xml:space="preserve">llm_api = LLMs.of("pangu") </w:t>
      </w:r>
      <w:r>
        <w:br w:type="textWrapping"/>
      </w:r>
      <w:r>
        <w:t xml:space="preserve"> </w:t>
      </w:r>
      <w:r>
        <w:br w:type="textWrapping"/>
      </w:r>
      <w:r>
        <w:t xml:space="preserve">with gr.Blocks() as demo: </w:t>
      </w:r>
      <w:r>
        <w:br w:type="textWrapping"/>
      </w:r>
      <w:r>
        <w:t xml:space="preserve">    chatbot = gr.Chatbot() </w:t>
      </w:r>
      <w:r>
        <w:br w:type="textWrapping"/>
      </w:r>
      <w:r>
        <w:t xml:space="preserve">    msg = gr.Textbox() </w:t>
      </w:r>
      <w:r>
        <w:br w:type="textWrapping"/>
      </w:r>
      <w:r>
        <w:t xml:space="preserve">    clear = gr.Button("清除") </w:t>
      </w:r>
      <w:r>
        <w:br w:type="textWrapping"/>
      </w:r>
      <w:r>
        <w:t xml:space="preserve"> </w:t>
      </w:r>
      <w:r>
        <w:br w:type="textWrapping"/>
      </w:r>
      <w:r>
        <w:t xml:space="preserve">    def user(user_message, history): </w:t>
      </w:r>
      <w:r>
        <w:br w:type="textWrapping"/>
      </w:r>
      <w:r>
        <w:t xml:space="preserve">        return "", history + [[user_message, None]] </w:t>
      </w:r>
      <w:r>
        <w:br w:type="textWrapping"/>
      </w:r>
      <w:r>
        <w:t xml:space="preserve"> </w:t>
      </w:r>
      <w:r>
        <w:br w:type="textWrapping"/>
      </w:r>
      <w:r>
        <w:t xml:space="preserve">    def llm(history): </w:t>
      </w:r>
      <w:r>
        <w:br w:type="textWrapping"/>
      </w:r>
      <w:r>
        <w:t xml:space="preserve">        history[-1][1] = "" </w:t>
      </w:r>
      <w:r>
        <w:br w:type="textWrapping"/>
      </w:r>
      <w:r>
        <w:t xml:space="preserve"> </w:t>
      </w:r>
      <w:r>
        <w:br w:type="textWrapping"/>
      </w:r>
      <w:r>
        <w:t xml:space="preserve">        # 流式调用大模型 </w:t>
      </w:r>
      <w:r>
        <w:br w:type="textWrapping"/>
      </w:r>
      <w:r>
        <w:t xml:space="preserve">        tokens = llm_api.ask(history[-1][0], LLMParamConfig(stream=True)) </w:t>
      </w:r>
      <w:r>
        <w:br w:type="textWrapping"/>
      </w:r>
      <w:r>
        <w:t xml:space="preserve">        for token in tokens: </w:t>
      </w:r>
      <w:r>
        <w:br w:type="textWrapping"/>
      </w:r>
      <w:r>
        <w:t xml:space="preserve">            history[-1][1] += token </w:t>
      </w:r>
      <w:r>
        <w:br w:type="textWrapping"/>
      </w:r>
      <w:r>
        <w:t xml:space="preserve">            yield history </w:t>
      </w:r>
      <w:r>
        <w:br w:type="textWrapping"/>
      </w:r>
      <w:r>
        <w:t xml:space="preserve"> </w:t>
      </w:r>
      <w:r>
        <w:br w:type="textWrapping"/>
      </w:r>
      <w:r>
        <w:t xml:space="preserve">    msg.submit(user, [msg, chatbot], [msg, chatbot], queue=False).then( </w:t>
      </w:r>
      <w:r>
        <w:br w:type="textWrapping"/>
      </w:r>
      <w:r>
        <w:t xml:space="preserve">        llm, chatbot, chatbot </w:t>
      </w:r>
      <w:r>
        <w:br w:type="textWrapping"/>
      </w:r>
      <w:r>
        <w:t xml:space="preserve">    ) </w:t>
      </w:r>
      <w:r>
        <w:br w:type="textWrapping"/>
      </w:r>
      <w:r>
        <w:t xml:space="preserve">    clear.click(lambda: None, None, chatbot, queue=False) </w:t>
      </w:r>
      <w:r>
        <w:br w:type="textWrapping"/>
      </w:r>
      <w:r>
        <w:t xml:space="preserve"> </w:t>
      </w:r>
      <w:r>
        <w:br w:type="textWrapping"/>
      </w:r>
      <w:r>
        <w:t xml:space="preserve">demo.queue() </w:t>
      </w:r>
      <w:r>
        <w:br w:type="textWrapping"/>
      </w:r>
      <w:r>
        <w:t>demo.launch()</w:t>
      </w:r>
    </w:p>
    <w:p>
      <w:pPr>
        <w:pStyle w:val="181"/>
      </w:pPr>
      <w:r>
        <w:t>终端命令行下执行 python3 chat.py 运行应用，效果如下。</w:t>
      </w:r>
    </w:p>
    <w:p>
      <w:r>
        <w:pict>
          <v:shape id="_x0000_i1028" o:spt="75" type="#_x0000_t75" style="height:282.6pt;width:370pt;" filled="f" o:preferrelative="t" stroked="f" coordsize="21600,21600">
            <v:path/>
            <v:fill on="f" focussize="0,0"/>
            <v:stroke on="f" joinstyle="miter"/>
            <v:imagedata r:id="rId49" o:title=""/>
            <o:lock v:ext="edit" aspectratio="t"/>
            <w10:wrap type="none"/>
            <w10:anchorlock/>
          </v:shape>
        </w:pict>
      </w:r>
    </w:p>
    <w:p>
      <w:pPr>
        <w:pStyle w:val="4"/>
      </w:pPr>
      <w:bookmarkStart w:id="135" w:name="_ZH-CN_TOPIC_0000001679270020"/>
      <w:bookmarkEnd w:id="135"/>
      <w:bookmarkStart w:id="136" w:name="_Toc256000054"/>
      <w:bookmarkStart w:id="137" w:name="_ZH-CN_TOPIC_0000001679270020-chtext"/>
      <w:r>
        <w:t>长文本摘要</w:t>
      </w:r>
      <w:bookmarkEnd w:id="136"/>
      <w:bookmarkEnd w:id="137"/>
    </w:p>
    <w:p>
      <w:pPr>
        <w:pStyle w:val="159"/>
      </w:pPr>
      <w:r>
        <w:t>应用介绍</w:t>
      </w:r>
    </w:p>
    <w:p>
      <w:r>
        <w:t>切割长文本，利用大模型逐步总结，如对会议/报告/文章等总结概述。涉及模型、长文本分割、摘要等相关特性。</w:t>
      </w:r>
    </w:p>
    <w:p>
      <w:pPr>
        <w:pStyle w:val="159"/>
      </w:pPr>
      <w:r>
        <w:t>环境准备</w:t>
      </w:r>
    </w:p>
    <w:p>
      <w:pPr>
        <w:pStyle w:val="181"/>
      </w:pPr>
      <w:r>
        <w:t>python3.9 及以上版本</w:t>
      </w:r>
    </w:p>
    <w:p>
      <w:pPr>
        <w:pStyle w:val="181"/>
      </w:pPr>
      <w:r>
        <w:t>安装依赖的组件包， pip install pangu_kits_app_dev_py gradio python-docx</w:t>
      </w:r>
    </w:p>
    <w:p>
      <w:pPr>
        <w:pStyle w:val="181"/>
      </w:pPr>
      <w:r>
        <w:t>盘古大语言模型</w:t>
      </w:r>
    </w:p>
    <w:p>
      <w:pPr>
        <w:pStyle w:val="159"/>
      </w:pPr>
      <w:r>
        <w:t>开发实现</w:t>
      </w:r>
    </w:p>
    <w:p>
      <w:pPr>
        <w:pStyle w:val="181"/>
      </w:pPr>
      <w:r>
        <w:t xml:space="preserve">创建配置文件llm.properties， 正确配置iam和pangu配置项。（信息收集可参考 </w:t>
      </w:r>
      <w:r>
        <w:fldChar w:fldCharType="begin"/>
      </w:r>
      <w:r>
        <w:instrText xml:space="preserve">REF _ZH-CN_TOPIC_0000001713279125 \r \h</w:instrText>
      </w:r>
      <w:r>
        <w:fldChar w:fldCharType="separate"/>
      </w:r>
      <w:r>
        <w:t xml:space="preserve">2 </w:t>
      </w:r>
      <w:r>
        <w:fldChar w:fldCharType="end"/>
      </w:r>
      <w:r>
        <w:fldChar w:fldCharType="begin"/>
      </w:r>
      <w:r>
        <w:instrText xml:space="preserve">REF _ZH-CN_TOPIC_0000001713279125-chtext \h</w:instrText>
      </w:r>
      <w:r>
        <w:fldChar w:fldCharType="separate"/>
      </w:r>
      <w:r>
        <w:t>准备工作</w:t>
      </w:r>
      <w:r>
        <w:fldChar w:fldCharType="end"/>
      </w:r>
      <w:r>
        <w:t>章节）</w:t>
      </w:r>
    </w:p>
    <w:p>
      <w:pPr>
        <w:pStyle w:val="238"/>
      </w:pPr>
      <w:r>
        <w:t xml:space="preserve"># </w:t>
      </w:r>
      <w:r>
        <w:br w:type="textWrapping"/>
      </w:r>
      <w:r>
        <w:t xml:space="preserve"># Copyright (c) Huawei Technologies Co., Ltd. 2023-2023. All rights reserved. </w:t>
      </w:r>
      <w:r>
        <w:br w:type="textWrapping"/>
      </w:r>
      <w:r>
        <w:t xml:space="preserve"># </w:t>
      </w:r>
      <w:r>
        <w:br w:type="textWrapping"/>
      </w:r>
      <w:r>
        <w:t xml:space="preserve"> </w:t>
      </w:r>
      <w:r>
        <w:br w:type="textWrapping"/>
      </w:r>
      <w:r>
        <w:t xml:space="preserve">################################ GENERIC CONFIG ############################### </w:t>
      </w:r>
      <w:r>
        <w:br w:type="textWrapping"/>
      </w:r>
      <w:r>
        <w:t xml:space="preserve"> </w:t>
      </w:r>
      <w:r>
        <w:br w:type="textWrapping"/>
      </w:r>
      <w:r>
        <w:t xml:space="preserve">## If necessary, you can specify the http proxy configuration. </w:t>
      </w:r>
      <w:r>
        <w:br w:type="textWrapping"/>
      </w:r>
      <w:r>
        <w:t xml:space="preserve"># sdk.proxy.enabled=true </w:t>
      </w:r>
      <w:r>
        <w:br w:type="textWrapping"/>
      </w:r>
      <w:r>
        <w:t xml:space="preserve"># sdk.proxy.url= </w:t>
      </w:r>
      <w:r>
        <w:br w:type="textWrapping"/>
      </w:r>
      <w:r>
        <w:t xml:space="preserve"># sdk.proxy.user= </w:t>
      </w:r>
      <w:r>
        <w:br w:type="textWrapping"/>
      </w:r>
      <w:r>
        <w:t xml:space="preserve"># sdk.proxy.password= </w:t>
      </w:r>
      <w:r>
        <w:br w:type="textWrapping"/>
      </w:r>
      <w:r>
        <w:t xml:space="preserve"> </w:t>
      </w:r>
      <w:r>
        <w:br w:type="textWrapping"/>
      </w:r>
      <w:r>
        <w:t xml:space="preserve"> </w:t>
      </w:r>
      <w:r>
        <w:br w:type="textWrapping"/>
      </w:r>
      <w:r>
        <w:t xml:space="preserve">## Generic IAM info. This config is used when the specified IAM is not configured. </w:t>
      </w:r>
      <w:r>
        <w:br w:type="textWrapping"/>
      </w:r>
      <w:r>
        <w:t xml:space="preserve">## Either user password authentication or AK/SK authentication. </w:t>
      </w:r>
      <w:r>
        <w:br w:type="textWrapping"/>
      </w:r>
      <w:r>
        <w:t xml:space="preserve"># </w:t>
      </w:r>
      <w:r>
        <w:br w:type="textWrapping"/>
      </w:r>
      <w:r>
        <w:t xml:space="preserve">sdk.iam.url= </w:t>
      </w:r>
      <w:r>
        <w:br w:type="textWrapping"/>
      </w:r>
      <w:r>
        <w:t xml:space="preserve">sdk.iam.domain= </w:t>
      </w:r>
      <w:r>
        <w:br w:type="textWrapping"/>
      </w:r>
      <w:r>
        <w:t xml:space="preserve">sdk.iam.user= </w:t>
      </w:r>
      <w:r>
        <w:br w:type="textWrapping"/>
      </w:r>
      <w:r>
        <w:t xml:space="preserve">sdk.iam.password= </w:t>
      </w:r>
      <w:r>
        <w:br w:type="textWrapping"/>
      </w:r>
      <w:r>
        <w:t xml:space="preserve">sdk.iam.project= </w:t>
      </w:r>
      <w:r>
        <w:br w:type="textWrapping"/>
      </w:r>
      <w:r>
        <w:t xml:space="preserve"> </w:t>
      </w:r>
      <w:r>
        <w:br w:type="textWrapping"/>
      </w:r>
      <w:r>
        <w:t xml:space="preserve"> </w:t>
      </w:r>
      <w:r>
        <w:br w:type="textWrapping"/>
      </w:r>
      <w:r>
        <w:t xml:space="preserve">## Pangu </w:t>
      </w:r>
      <w:r>
        <w:br w:type="textWrapping"/>
      </w:r>
      <w:r>
        <w:t xml:space="preserve"># Examples: https://{endPoint}/v1/{projectId}/deployments/{deploymentId} ; </w:t>
      </w:r>
      <w:r>
        <w:br w:type="textWrapping"/>
      </w:r>
      <w:r>
        <w:t xml:space="preserve"># </w:t>
      </w:r>
      <w:r>
        <w:br w:type="textWrapping"/>
      </w:r>
      <w:r>
        <w:t>sdk.llm.pangu.url=</w:t>
      </w:r>
    </w:p>
    <w:p>
      <w:pPr>
        <w:pStyle w:val="181"/>
      </w:pPr>
      <w:r>
        <w:t>创建代码文件（doc_summary.py），示例如下。</w:t>
      </w:r>
    </w:p>
    <w:p>
      <w:pPr>
        <w:pStyle w:val="238"/>
      </w:pPr>
      <w:r>
        <w:t xml:space="preserve">import os  </w:t>
      </w:r>
      <w:r>
        <w:br w:type="textWrapping"/>
      </w:r>
      <w:r>
        <w:t xml:space="preserve">import gradio as gr </w:t>
      </w:r>
      <w:r>
        <w:br w:type="textWrapping"/>
      </w:r>
      <w:r>
        <w:t xml:space="preserve">import docx </w:t>
      </w:r>
      <w:r>
        <w:br w:type="textWrapping"/>
      </w:r>
      <w:r>
        <w:t xml:space="preserve">import time </w:t>
      </w:r>
      <w:r>
        <w:br w:type="textWrapping"/>
      </w:r>
      <w:r>
        <w:t xml:space="preserve"> </w:t>
      </w:r>
      <w:r>
        <w:br w:type="textWrapping"/>
      </w:r>
      <w:r>
        <w:t xml:space="preserve">from pangukitsappdev.skill.doc.summary import DocSummaryMapReduceSkill </w:t>
      </w:r>
      <w:r>
        <w:br w:type="textWrapping"/>
      </w:r>
      <w:r>
        <w:t xml:space="preserve">from pangukitsappdev.api.llms.factory import LLMs </w:t>
      </w:r>
      <w:r>
        <w:br w:type="textWrapping"/>
      </w:r>
      <w:r>
        <w:t xml:space="preserve"> </w:t>
      </w:r>
      <w:r>
        <w:br w:type="textWrapping"/>
      </w:r>
      <w:r>
        <w:t xml:space="preserve"># 设置SDK使用的配置文件 </w:t>
      </w:r>
      <w:r>
        <w:br w:type="textWrapping"/>
      </w:r>
      <w:r>
        <w:t xml:space="preserve">os.environ["SDK_CONFIG_PATH"] = "./llm.properties" </w:t>
      </w:r>
      <w:r>
        <w:br w:type="textWrapping"/>
      </w:r>
      <w:r>
        <w:t xml:space="preserve"> </w:t>
      </w:r>
      <w:r>
        <w:br w:type="textWrapping"/>
      </w:r>
      <w:r>
        <w:t xml:space="preserve"># 初始化文档问答Skill </w:t>
      </w:r>
      <w:r>
        <w:br w:type="textWrapping"/>
      </w:r>
      <w:r>
        <w:t xml:space="preserve">doc_skill = DocSummaryMapReduceSkill(LLMs.of("pangu")) </w:t>
      </w:r>
      <w:r>
        <w:br w:type="textWrapping"/>
      </w:r>
      <w:r>
        <w:t xml:space="preserve"> </w:t>
      </w:r>
      <w:r>
        <w:br w:type="textWrapping"/>
      </w:r>
      <w:r>
        <w:t xml:space="preserve"># 合并长度过小的段落，不超过maxLength </w:t>
      </w:r>
      <w:r>
        <w:br w:type="textWrapping"/>
      </w:r>
      <w:r>
        <w:t xml:space="preserve">def merge_docs(docs, maxLength, separator): </w:t>
      </w:r>
      <w:r>
        <w:br w:type="textWrapping"/>
      </w:r>
      <w:r>
        <w:t xml:space="preserve">    result = [] </w:t>
      </w:r>
      <w:r>
        <w:br w:type="textWrapping"/>
      </w:r>
      <w:r>
        <w:t xml:space="preserve">    current = [] </w:t>
      </w:r>
      <w:r>
        <w:br w:type="textWrapping"/>
      </w:r>
      <w:r>
        <w:t xml:space="preserve">    length = 0 </w:t>
      </w:r>
      <w:r>
        <w:br w:type="textWrapping"/>
      </w:r>
      <w:r>
        <w:t xml:space="preserve">    for doc in docs: </w:t>
      </w:r>
      <w:r>
        <w:br w:type="textWrapping"/>
      </w:r>
      <w:r>
        <w:t xml:space="preserve">        if (length + len(doc) &gt; maxLength): </w:t>
      </w:r>
      <w:r>
        <w:br w:type="textWrapping"/>
      </w:r>
      <w:r>
        <w:t xml:space="preserve">            if current: </w:t>
      </w:r>
      <w:r>
        <w:br w:type="textWrapping"/>
      </w:r>
      <w:r>
        <w:t xml:space="preserve">                result.append(separator.join(current)) </w:t>
      </w:r>
      <w:r>
        <w:br w:type="textWrapping"/>
      </w:r>
      <w:r>
        <w:t xml:space="preserve">            current = [doc] </w:t>
      </w:r>
      <w:r>
        <w:br w:type="textWrapping"/>
      </w:r>
      <w:r>
        <w:t xml:space="preserve">            length = len(doc) </w:t>
      </w:r>
      <w:r>
        <w:br w:type="textWrapping"/>
      </w:r>
      <w:r>
        <w:t xml:space="preserve">        else: </w:t>
      </w:r>
      <w:r>
        <w:br w:type="textWrapping"/>
      </w:r>
      <w:r>
        <w:t xml:space="preserve">            current.append(doc) </w:t>
      </w:r>
      <w:r>
        <w:br w:type="textWrapping"/>
      </w:r>
      <w:r>
        <w:t xml:space="preserve">            length = length + len(doc) </w:t>
      </w:r>
      <w:r>
        <w:br w:type="textWrapping"/>
      </w:r>
      <w:r>
        <w:t xml:space="preserve">    if current: </w:t>
      </w:r>
      <w:r>
        <w:br w:type="textWrapping"/>
      </w:r>
      <w:r>
        <w:t xml:space="preserve">        result.append(separator.join(current)) </w:t>
      </w:r>
      <w:r>
        <w:br w:type="textWrapping"/>
      </w:r>
      <w:r>
        <w:t xml:space="preserve">    return result </w:t>
      </w:r>
      <w:r>
        <w:br w:type="textWrapping"/>
      </w:r>
      <w:r>
        <w:t xml:space="preserve"> </w:t>
      </w:r>
      <w:r>
        <w:br w:type="textWrapping"/>
      </w:r>
      <w:r>
        <w:t xml:space="preserve"># 加载文档，支持word和txt文本文件 </w:t>
      </w:r>
      <w:r>
        <w:br w:type="textWrapping"/>
      </w:r>
      <w:r>
        <w:t xml:space="preserve">def load_file(name): </w:t>
      </w:r>
      <w:r>
        <w:br w:type="textWrapping"/>
      </w:r>
      <w:r>
        <w:t xml:space="preserve">    docs = [] </w:t>
      </w:r>
      <w:r>
        <w:br w:type="textWrapping"/>
      </w:r>
      <w:r>
        <w:t xml:space="preserve">    if (name.endswith("doc") or name.endswith("docx")): </w:t>
      </w:r>
      <w:r>
        <w:br w:type="textWrapping"/>
      </w:r>
      <w:r>
        <w:t xml:space="preserve">        doc = docx.Document(name) </w:t>
      </w:r>
      <w:r>
        <w:br w:type="textWrapping"/>
      </w:r>
      <w:r>
        <w:t xml:space="preserve">        for grah in doc.paragraphs: </w:t>
      </w:r>
      <w:r>
        <w:br w:type="textWrapping"/>
      </w:r>
      <w:r>
        <w:t xml:space="preserve">            docs.append(grah.text) </w:t>
      </w:r>
      <w:r>
        <w:br w:type="textWrapping"/>
      </w:r>
      <w:r>
        <w:t xml:space="preserve">    else: </w:t>
      </w:r>
      <w:r>
        <w:br w:type="textWrapping"/>
      </w:r>
      <w:r>
        <w:t xml:space="preserve">        data = "" </w:t>
      </w:r>
      <w:r>
        <w:br w:type="textWrapping"/>
      </w:r>
      <w:r>
        <w:t xml:space="preserve">        with open(name, 'r', encoding='utf-8') as f: </w:t>
      </w:r>
      <w:r>
        <w:br w:type="textWrapping"/>
      </w:r>
      <w:r>
        <w:t xml:space="preserve">            data = f.read() </w:t>
      </w:r>
      <w:r>
        <w:br w:type="textWrapping"/>
      </w:r>
      <w:r>
        <w:t xml:space="preserve">        docs = data.split("\n") </w:t>
      </w:r>
      <w:r>
        <w:br w:type="textWrapping"/>
      </w:r>
      <w:r>
        <w:t xml:space="preserve">    return docs </w:t>
      </w:r>
      <w:r>
        <w:br w:type="textWrapping"/>
      </w:r>
      <w:r>
        <w:t xml:space="preserve"> </w:t>
      </w:r>
      <w:r>
        <w:br w:type="textWrapping"/>
      </w:r>
      <w:r>
        <w:t xml:space="preserve"> </w:t>
      </w:r>
      <w:r>
        <w:br w:type="textWrapping"/>
      </w:r>
      <w:r>
        <w:t xml:space="preserve">def summary(files): </w:t>
      </w:r>
      <w:r>
        <w:br w:type="textWrapping"/>
      </w:r>
      <w:r>
        <w:t xml:space="preserve">    sum_texts = [] </w:t>
      </w:r>
      <w:r>
        <w:br w:type="textWrapping"/>
      </w:r>
      <w:r>
        <w:t xml:space="preserve">    for file in files: </w:t>
      </w:r>
      <w:r>
        <w:br w:type="textWrapping"/>
      </w:r>
      <w:r>
        <w:t xml:space="preserve">        docs = load_file(file.name) </w:t>
      </w:r>
      <w:r>
        <w:br w:type="textWrapping"/>
      </w:r>
      <w:r>
        <w:t xml:space="preserve">        # print(docs) </w:t>
      </w:r>
      <w:r>
        <w:br w:type="textWrapping"/>
      </w:r>
      <w:r>
        <w:t xml:space="preserve">        docs_merge = merge_docs(docs, 1000, "\n") </w:t>
      </w:r>
      <w:r>
        <w:br w:type="textWrapping"/>
      </w:r>
      <w:r>
        <w:t xml:space="preserve"> </w:t>
      </w:r>
      <w:r>
        <w:br w:type="textWrapping"/>
      </w:r>
      <w:r>
        <w:t xml:space="preserve">        # 大模型对文档做摘要 </w:t>
      </w:r>
      <w:r>
        <w:br w:type="textWrapping"/>
      </w:r>
      <w:r>
        <w:t xml:space="preserve">        sum_texts.append(doc_skill.execute_with_texts(docs_merge)) </w:t>
      </w:r>
      <w:r>
        <w:br w:type="textWrapping"/>
      </w:r>
      <w:r>
        <w:t xml:space="preserve"> </w:t>
      </w:r>
      <w:r>
        <w:br w:type="textWrapping"/>
      </w:r>
      <w:r>
        <w:t xml:space="preserve">        # 设置延时，避免访问太频繁 </w:t>
      </w:r>
      <w:r>
        <w:br w:type="textWrapping"/>
      </w:r>
      <w:r>
        <w:t xml:space="preserve">        time.sleep(10) </w:t>
      </w:r>
      <w:r>
        <w:br w:type="textWrapping"/>
      </w:r>
      <w:r>
        <w:t xml:space="preserve"> </w:t>
      </w:r>
      <w:r>
        <w:br w:type="textWrapping"/>
      </w:r>
      <w:r>
        <w:t xml:space="preserve">    return sum_texts[0] if len(sum_texts) == 1 else doc_skill.execute_with_texts(sum_texts) </w:t>
      </w:r>
      <w:r>
        <w:br w:type="textWrapping"/>
      </w:r>
      <w:r>
        <w:t xml:space="preserve"> </w:t>
      </w:r>
      <w:r>
        <w:br w:type="textWrapping"/>
      </w:r>
      <w:r>
        <w:t xml:space="preserve">def upload_file(files): </w:t>
      </w:r>
      <w:r>
        <w:br w:type="textWrapping"/>
      </w:r>
      <w:r>
        <w:t xml:space="preserve">    file_paths = [file.name for file in files] </w:t>
      </w:r>
      <w:r>
        <w:br w:type="textWrapping"/>
      </w:r>
      <w:r>
        <w:t xml:space="preserve">    return file_paths </w:t>
      </w:r>
      <w:r>
        <w:br w:type="textWrapping"/>
      </w:r>
      <w:r>
        <w:t xml:space="preserve"> </w:t>
      </w:r>
      <w:r>
        <w:br w:type="textWrapping"/>
      </w:r>
      <w:r>
        <w:t xml:space="preserve">with gr.Blocks() as demo: </w:t>
      </w:r>
      <w:r>
        <w:br w:type="textWrapping"/>
      </w:r>
      <w:r>
        <w:t xml:space="preserve">    upload_bt = gr.UploadButton("选择文档", file_types=["text"], file_count="multiple") </w:t>
      </w:r>
      <w:r>
        <w:br w:type="textWrapping"/>
      </w:r>
      <w:r>
        <w:t xml:space="preserve">    file_output = gr.Files() </w:t>
      </w:r>
      <w:r>
        <w:br w:type="textWrapping"/>
      </w:r>
      <w:r>
        <w:t xml:space="preserve">    upload_bt.upload(upload_file, upload_bt, file_output) </w:t>
      </w:r>
      <w:r>
        <w:br w:type="textWrapping"/>
      </w:r>
      <w:r>
        <w:t xml:space="preserve"> </w:t>
      </w:r>
      <w:r>
        <w:br w:type="textWrapping"/>
      </w:r>
      <w:r>
        <w:t xml:space="preserve">    greet_btn = gr.Button("生成摘要") </w:t>
      </w:r>
      <w:r>
        <w:br w:type="textWrapping"/>
      </w:r>
      <w:r>
        <w:t xml:space="preserve">    output = gr.Textbox(label="输出") </w:t>
      </w:r>
      <w:r>
        <w:br w:type="textWrapping"/>
      </w:r>
      <w:r>
        <w:t xml:space="preserve"> </w:t>
      </w:r>
      <w:r>
        <w:br w:type="textWrapping"/>
      </w:r>
      <w:r>
        <w:t xml:space="preserve">    greet_btn.click(fn=summary, inputs=file_output, outputs=output, api_name="summary") </w:t>
      </w:r>
      <w:r>
        <w:br w:type="textWrapping"/>
      </w:r>
      <w:r>
        <w:t xml:space="preserve"> </w:t>
      </w:r>
      <w:r>
        <w:br w:type="textWrapping"/>
      </w:r>
      <w:r>
        <w:t xml:space="preserve"> </w:t>
      </w:r>
      <w:r>
        <w:br w:type="textWrapping"/>
      </w:r>
      <w:r>
        <w:t>demo.launch()</w:t>
      </w:r>
    </w:p>
    <w:p>
      <w:pPr>
        <w:pStyle w:val="181"/>
      </w:pPr>
      <w:r>
        <w:t>终端命令行下执行 python3 doc_summary.py 运行应用，效果如下。</w:t>
      </w:r>
    </w:p>
    <w:p>
      <w:r>
        <w:pict>
          <v:shape id="_x0000_i1029" o:spt="75" type="#_x0000_t75" style="height:207.2pt;width:370pt;" filled="f" o:preferrelative="t" stroked="f" coordsize="21600,21600">
            <v:path/>
            <v:fill on="f" focussize="0,0"/>
            <v:stroke on="f" joinstyle="miter"/>
            <v:imagedata r:id="rId50" o:title=""/>
            <o:lock v:ext="edit" aspectratio="t"/>
            <w10:wrap type="none"/>
            <w10:anchorlock/>
          </v:shape>
        </w:pict>
      </w:r>
    </w:p>
    <w:p>
      <w:pPr>
        <w:pStyle w:val="4"/>
      </w:pPr>
      <w:bookmarkStart w:id="138" w:name="_ZH-CN_TOPIC_0000001727109389"/>
      <w:bookmarkEnd w:id="138"/>
      <w:bookmarkStart w:id="139" w:name="_Toc256000055"/>
      <w:bookmarkStart w:id="140" w:name="_ZH-CN_TOPIC_0000001727109389-chtext"/>
      <w:r>
        <w:t>搜索增强</w:t>
      </w:r>
      <w:bookmarkEnd w:id="139"/>
      <w:bookmarkEnd w:id="140"/>
    </w:p>
    <w:p>
      <w:pPr>
        <w:pStyle w:val="159"/>
      </w:pPr>
      <w:r>
        <w:t>应用介绍</w:t>
      </w:r>
    </w:p>
    <w:p>
      <w:r>
        <w:rPr>
          <w:color w:val="494949"/>
        </w:rPr>
        <w:t>通过外挂知识库（向量库存储）方式提供通用的、标准化的文档问答</w:t>
      </w:r>
      <w:r>
        <w:t>。涉及模型、Embedding、向量存储等相关特性。</w:t>
      </w:r>
    </w:p>
    <w:p>
      <w:pPr>
        <w:pStyle w:val="159"/>
      </w:pPr>
      <w:r>
        <w:t>环境准备</w:t>
      </w:r>
    </w:p>
    <w:p>
      <w:pPr>
        <w:pStyle w:val="181"/>
      </w:pPr>
      <w:r>
        <w:t>python3.9 及以上版本</w:t>
      </w:r>
    </w:p>
    <w:p>
      <w:pPr>
        <w:pStyle w:val="181"/>
      </w:pPr>
      <w:r>
        <w:t>安装依赖的组件包， pip install pangu_kits_app_dev_py gradio python-docx</w:t>
      </w:r>
    </w:p>
    <w:p>
      <w:pPr>
        <w:pStyle w:val="181"/>
      </w:pPr>
      <w:r>
        <w:t>盘古大语言模型、CSS Embedding模型、CSS向量库</w:t>
      </w:r>
    </w:p>
    <w:p>
      <w:pPr>
        <w:pStyle w:val="159"/>
      </w:pPr>
      <w:r>
        <w:t>开发实现</w:t>
      </w:r>
    </w:p>
    <w:p>
      <w:pPr>
        <w:pStyle w:val="181"/>
      </w:pPr>
      <w:r>
        <w:t xml:space="preserve">创建配置文件llm.properties， 正确配置iam、pangu、css embedding、css向量库配置项。（信息收集可参考 </w:t>
      </w:r>
      <w:r>
        <w:fldChar w:fldCharType="begin"/>
      </w:r>
      <w:r>
        <w:instrText xml:space="preserve">REF _ZH-CN_TOPIC_0000001713279125 \r \h</w:instrText>
      </w:r>
      <w:r>
        <w:fldChar w:fldCharType="separate"/>
      </w:r>
      <w:r>
        <w:t xml:space="preserve">2 </w:t>
      </w:r>
      <w:r>
        <w:fldChar w:fldCharType="end"/>
      </w:r>
      <w:r>
        <w:fldChar w:fldCharType="begin"/>
      </w:r>
      <w:r>
        <w:instrText xml:space="preserve">REF _ZH-CN_TOPIC_0000001713279125-chtext \h</w:instrText>
      </w:r>
      <w:r>
        <w:fldChar w:fldCharType="separate"/>
      </w:r>
      <w:r>
        <w:t>准备工作</w:t>
      </w:r>
      <w:r>
        <w:fldChar w:fldCharType="end"/>
      </w:r>
      <w:r>
        <w:t>’章节）</w:t>
      </w:r>
    </w:p>
    <w:p>
      <w:pPr>
        <w:pStyle w:val="238"/>
      </w:pPr>
      <w:r>
        <w:t xml:space="preserve"># </w:t>
      </w:r>
      <w:r>
        <w:br w:type="textWrapping"/>
      </w:r>
      <w:r>
        <w:t xml:space="preserve"># Copyright (c) Huawei Technologies Co., Ltd. 2023-2023. All rights reserved. </w:t>
      </w:r>
      <w:r>
        <w:br w:type="textWrapping"/>
      </w:r>
      <w:r>
        <w:t xml:space="preserve"># </w:t>
      </w:r>
      <w:r>
        <w:br w:type="textWrapping"/>
      </w:r>
      <w:r>
        <w:t xml:space="preserve"> </w:t>
      </w:r>
      <w:r>
        <w:br w:type="textWrapping"/>
      </w:r>
      <w:r>
        <w:t xml:space="preserve">################################ GENERIC CONFIG ############################### </w:t>
      </w:r>
      <w:r>
        <w:br w:type="textWrapping"/>
      </w:r>
      <w:r>
        <w:t xml:space="preserve"> </w:t>
      </w:r>
      <w:r>
        <w:br w:type="textWrapping"/>
      </w:r>
      <w:r>
        <w:t xml:space="preserve">## If necessary, you can specify the http proxy configuration. </w:t>
      </w:r>
      <w:r>
        <w:br w:type="textWrapping"/>
      </w:r>
      <w:r>
        <w:t xml:space="preserve"># sdk.proxy.enabled=true </w:t>
      </w:r>
      <w:r>
        <w:br w:type="textWrapping"/>
      </w:r>
      <w:r>
        <w:t xml:space="preserve"># sdk.proxy.url= </w:t>
      </w:r>
      <w:r>
        <w:br w:type="textWrapping"/>
      </w:r>
      <w:r>
        <w:t xml:space="preserve"># sdk.proxy.user= </w:t>
      </w:r>
      <w:r>
        <w:br w:type="textWrapping"/>
      </w:r>
      <w:r>
        <w:t xml:space="preserve"># sdk.proxy.password= </w:t>
      </w:r>
      <w:r>
        <w:br w:type="textWrapping"/>
      </w:r>
      <w:r>
        <w:t xml:space="preserve"> </w:t>
      </w:r>
      <w:r>
        <w:br w:type="textWrapping"/>
      </w:r>
      <w:r>
        <w:t xml:space="preserve"> </w:t>
      </w:r>
      <w:r>
        <w:br w:type="textWrapping"/>
      </w:r>
      <w:r>
        <w:t xml:space="preserve">## Generic IAM info. This config is used when the specified IAM is not configured. </w:t>
      </w:r>
      <w:r>
        <w:br w:type="textWrapping"/>
      </w:r>
      <w:r>
        <w:t xml:space="preserve">## Either user password authentication or AK/SK authentication. </w:t>
      </w:r>
      <w:r>
        <w:br w:type="textWrapping"/>
      </w:r>
      <w:r>
        <w:t xml:space="preserve"># </w:t>
      </w:r>
      <w:r>
        <w:br w:type="textWrapping"/>
      </w:r>
      <w:r>
        <w:t xml:space="preserve">sdk.iam.url= </w:t>
      </w:r>
      <w:r>
        <w:br w:type="textWrapping"/>
      </w:r>
      <w:r>
        <w:t xml:space="preserve">sdk.iam.domain= </w:t>
      </w:r>
      <w:r>
        <w:br w:type="textWrapping"/>
      </w:r>
      <w:r>
        <w:t xml:space="preserve">sdk.iam.user= </w:t>
      </w:r>
      <w:r>
        <w:br w:type="textWrapping"/>
      </w:r>
      <w:r>
        <w:t xml:space="preserve">sdk.iam.password= </w:t>
      </w:r>
      <w:r>
        <w:br w:type="textWrapping"/>
      </w:r>
      <w:r>
        <w:t xml:space="preserve">sdk.iam.project= </w:t>
      </w:r>
      <w:r>
        <w:br w:type="textWrapping"/>
      </w:r>
      <w:r>
        <w:t xml:space="preserve"> </w:t>
      </w:r>
      <w:r>
        <w:br w:type="textWrapping"/>
      </w:r>
      <w:r>
        <w:t xml:space="preserve"> </w:t>
      </w:r>
      <w:r>
        <w:br w:type="textWrapping"/>
      </w:r>
      <w:r>
        <w:t xml:space="preserve">## Pangu </w:t>
      </w:r>
      <w:r>
        <w:br w:type="textWrapping"/>
      </w:r>
      <w:r>
        <w:t xml:space="preserve"># Examples: https://{endPoint}/v1/{projectId}/deployments/{deploymentId} ; </w:t>
      </w:r>
      <w:r>
        <w:br w:type="textWrapping"/>
      </w:r>
      <w:r>
        <w:t xml:space="preserve"># </w:t>
      </w:r>
      <w:r>
        <w:br w:type="textWrapping"/>
      </w:r>
      <w:r>
        <w:t xml:space="preserve">sdk.llm.pangu.url= </w:t>
      </w:r>
      <w:r>
        <w:br w:type="textWrapping"/>
      </w:r>
      <w:r>
        <w:t xml:space="preserve"> </w:t>
      </w:r>
      <w:r>
        <w:br w:type="textWrapping"/>
      </w:r>
      <w:r>
        <w:t xml:space="preserve"> </w:t>
      </w:r>
      <w:r>
        <w:br w:type="textWrapping"/>
      </w:r>
      <w:r>
        <w:t xml:space="preserve">## CSS embedding </w:t>
      </w:r>
      <w:r>
        <w:br w:type="textWrapping"/>
      </w:r>
      <w:r>
        <w:t xml:space="preserve"># Examples: https://{endPoint}/v1/{projectId}/applications/{appId}/{modelVersion}/embedding ; </w:t>
      </w:r>
      <w:r>
        <w:br w:type="textWrapping"/>
      </w:r>
      <w:r>
        <w:t xml:space="preserve"># </w:t>
      </w:r>
      <w:r>
        <w:br w:type="textWrapping"/>
      </w:r>
      <w:r>
        <w:t xml:space="preserve">sdk.embedding.css.url= </w:t>
      </w:r>
      <w:r>
        <w:br w:type="textWrapping"/>
      </w:r>
      <w:r>
        <w:t xml:space="preserve">## If necessary, you can specify the IAM configuration. </w:t>
      </w:r>
      <w:r>
        <w:br w:type="textWrapping"/>
      </w:r>
      <w:r>
        <w:t xml:space="preserve">#sdk.embedding.css.iam.url= </w:t>
      </w:r>
      <w:r>
        <w:br w:type="textWrapping"/>
      </w:r>
      <w:r>
        <w:t xml:space="preserve">#sdk.embedding.css.iam.domain= </w:t>
      </w:r>
      <w:r>
        <w:br w:type="textWrapping"/>
      </w:r>
      <w:r>
        <w:t xml:space="preserve">#sdk.embedding.css.iam.user= </w:t>
      </w:r>
      <w:r>
        <w:br w:type="textWrapping"/>
      </w:r>
      <w:r>
        <w:t xml:space="preserve">#sdk.embedding.css.iam.password= </w:t>
      </w:r>
      <w:r>
        <w:br w:type="textWrapping"/>
      </w:r>
      <w:r>
        <w:t xml:space="preserve">#sdk.embedding.css.iam.project= </w:t>
      </w:r>
      <w:r>
        <w:br w:type="textWrapping"/>
      </w:r>
      <w:r>
        <w:t xml:space="preserve"># sdk.embedding.css.iam.disabled= </w:t>
      </w:r>
      <w:r>
        <w:br w:type="textWrapping"/>
      </w:r>
      <w:r>
        <w:t xml:space="preserve">## If necessary, you can specify the proxy status. </w:t>
      </w:r>
      <w:r>
        <w:br w:type="textWrapping"/>
      </w:r>
      <w:r>
        <w:t xml:space="preserve">#sdk.embedding.css.proxy.enabled= </w:t>
      </w:r>
      <w:r>
        <w:br w:type="textWrapping"/>
      </w:r>
      <w:r>
        <w:t xml:space="preserve"> </w:t>
      </w:r>
      <w:r>
        <w:br w:type="textWrapping"/>
      </w:r>
      <w:r>
        <w:t xml:space="preserve"> </w:t>
      </w:r>
      <w:r>
        <w:br w:type="textWrapping"/>
      </w:r>
      <w:r>
        <w:t xml:space="preserve">## CSS or ES </w:t>
      </w:r>
      <w:r>
        <w:br w:type="textWrapping"/>
      </w:r>
      <w:r>
        <w:t xml:space="preserve"># Examples: http://127.0.0.1:9200,http://127.0.0.2:9200 ; </w:t>
      </w:r>
      <w:r>
        <w:br w:type="textWrapping"/>
      </w:r>
      <w:r>
        <w:t xml:space="preserve"># </w:t>
      </w:r>
      <w:r>
        <w:br w:type="textWrapping"/>
      </w:r>
      <w:r>
        <w:t xml:space="preserve">sdk.memory.css.url= </w:t>
      </w:r>
      <w:r>
        <w:br w:type="textWrapping"/>
      </w:r>
      <w:r>
        <w:t xml:space="preserve">sdk.memory.css.user= </w:t>
      </w:r>
      <w:r>
        <w:br w:type="textWrapping"/>
      </w:r>
      <w:r>
        <w:t>sdk.memory.css.password=</w:t>
      </w:r>
    </w:p>
    <w:p>
      <w:pPr>
        <w:pStyle w:val="181"/>
      </w:pPr>
      <w:r>
        <w:t>创建代码文件（doc_ask.py），示例如下。</w:t>
      </w:r>
    </w:p>
    <w:p>
      <w:pPr>
        <w:pStyle w:val="238"/>
      </w:pPr>
      <w:r>
        <w:t xml:space="preserve">import os  </w:t>
      </w:r>
      <w:r>
        <w:br w:type="textWrapping"/>
      </w:r>
      <w:r>
        <w:t xml:space="preserve">import gradio as gr </w:t>
      </w:r>
      <w:r>
        <w:br w:type="textWrapping"/>
      </w:r>
      <w:r>
        <w:t xml:space="preserve">import docx </w:t>
      </w:r>
      <w:r>
        <w:br w:type="textWrapping"/>
      </w:r>
      <w:r>
        <w:t xml:space="preserve">import time </w:t>
      </w:r>
      <w:r>
        <w:br w:type="textWrapping"/>
      </w:r>
      <w:r>
        <w:t xml:space="preserve"> </w:t>
      </w:r>
      <w:r>
        <w:br w:type="textWrapping"/>
      </w:r>
      <w:r>
        <w:t xml:space="preserve">from pangukitsappdev.skill.doc.ask import DocAskStuffSkill </w:t>
      </w:r>
      <w:r>
        <w:br w:type="textWrapping"/>
      </w:r>
      <w:r>
        <w:t xml:space="preserve">from pangukitsappdev.api.llms.factory import LLMs </w:t>
      </w:r>
      <w:r>
        <w:br w:type="textWrapping"/>
      </w:r>
      <w:r>
        <w:t xml:space="preserve">from pangukitsappdev.api.memory.vector.vector_config import VectorStoreConfig </w:t>
      </w:r>
      <w:r>
        <w:br w:type="textWrapping"/>
      </w:r>
      <w:r>
        <w:t xml:space="preserve">from pangukitsappdev.api.memory.vector.vector_config import ServerInfoCss </w:t>
      </w:r>
      <w:r>
        <w:br w:type="textWrapping"/>
      </w:r>
      <w:r>
        <w:t xml:space="preserve">from pangukitsappdev.api.embeddings.factory import Embeddings </w:t>
      </w:r>
      <w:r>
        <w:br w:type="textWrapping"/>
      </w:r>
      <w:r>
        <w:t xml:space="preserve">from pangukitsappdev.api.memory.vector.factory import Vectors </w:t>
      </w:r>
      <w:r>
        <w:br w:type="textWrapping"/>
      </w:r>
      <w:r>
        <w:t xml:space="preserve">from pangukitsappdev.vectorstores.bulk_data import BulkData </w:t>
      </w:r>
      <w:r>
        <w:br w:type="textWrapping"/>
      </w:r>
      <w:r>
        <w:t xml:space="preserve"> </w:t>
      </w:r>
      <w:r>
        <w:br w:type="textWrapping"/>
      </w:r>
      <w:r>
        <w:t xml:space="preserve"># 设置SDK使用的配置文件 </w:t>
      </w:r>
      <w:r>
        <w:br w:type="textWrapping"/>
      </w:r>
      <w:r>
        <w:t xml:space="preserve">os.environ["SDK_CONFIG_PATH"] = "./llm.properties" </w:t>
      </w:r>
      <w:r>
        <w:br w:type="textWrapping"/>
      </w:r>
      <w:r>
        <w:t xml:space="preserve"> </w:t>
      </w:r>
      <w:r>
        <w:br w:type="textWrapping"/>
      </w:r>
      <w:r>
        <w:t xml:space="preserve">vector_index_name = "test-vector-css-demo" </w:t>
      </w:r>
      <w:r>
        <w:br w:type="textWrapping"/>
      </w:r>
      <w:r>
        <w:t xml:space="preserve"># 初始化向量库 </w:t>
      </w:r>
      <w:r>
        <w:br w:type="textWrapping"/>
      </w:r>
      <w:r>
        <w:t xml:space="preserve">vector_store_config = VectorStoreConfig(store_name="css",  </w:t>
      </w:r>
      <w:r>
        <w:br w:type="textWrapping"/>
      </w:r>
      <w:r>
        <w:t xml:space="preserve">                                        index_name=vector_index_name,  </w:t>
      </w:r>
      <w:r>
        <w:br w:type="textWrapping"/>
      </w:r>
      <w:r>
        <w:t xml:space="preserve">                                        embedding=Embeddings.of("css"), </w:t>
      </w:r>
      <w:r>
        <w:br w:type="textWrapping"/>
      </w:r>
      <w:r>
        <w:t xml:space="preserve">                                        text_key="name", </w:t>
      </w:r>
      <w:r>
        <w:br w:type="textWrapping"/>
      </w:r>
      <w:r>
        <w:t xml:space="preserve">                                        vector_fields=["description"], </w:t>
      </w:r>
      <w:r>
        <w:br w:type="textWrapping"/>
      </w:r>
      <w:r>
        <w:t xml:space="preserve">                                        distance_strategy="inner_product",  </w:t>
      </w:r>
      <w:r>
        <w:br w:type="textWrapping"/>
      </w:r>
      <w:r>
        <w:t xml:space="preserve">                                        server_info=ServerInfoCss(env_prefix="sdk.memory.css"))  </w:t>
      </w:r>
      <w:r>
        <w:br w:type="textWrapping"/>
      </w:r>
      <w:r>
        <w:t xml:space="preserve">vector_api = Vectors.of("css", vector_store_config) </w:t>
      </w:r>
      <w:r>
        <w:br w:type="textWrapping"/>
      </w:r>
      <w:r>
        <w:t xml:space="preserve"> </w:t>
      </w:r>
      <w:r>
        <w:br w:type="textWrapping"/>
      </w:r>
      <w:r>
        <w:t xml:space="preserve"> </w:t>
      </w:r>
      <w:r>
        <w:br w:type="textWrapping"/>
      </w:r>
      <w:r>
        <w:t xml:space="preserve"># 初始化文档问答Skill </w:t>
      </w:r>
      <w:r>
        <w:br w:type="textWrapping"/>
      </w:r>
      <w:r>
        <w:t xml:space="preserve">doc_skill = DocAskStuffSkill(LLMs.of("pangu")) </w:t>
      </w:r>
      <w:r>
        <w:br w:type="textWrapping"/>
      </w:r>
      <w:r>
        <w:t xml:space="preserve"> </w:t>
      </w:r>
      <w:r>
        <w:br w:type="textWrapping"/>
      </w:r>
      <w:r>
        <w:t xml:space="preserve"># 加载文档内容，支持word和txt文本文件 </w:t>
      </w:r>
      <w:r>
        <w:br w:type="textWrapping"/>
      </w:r>
      <w:r>
        <w:t xml:space="preserve">def load_file(name): </w:t>
      </w:r>
      <w:r>
        <w:br w:type="textWrapping"/>
      </w:r>
      <w:r>
        <w:t xml:space="preserve">    docs = [] </w:t>
      </w:r>
      <w:r>
        <w:br w:type="textWrapping"/>
      </w:r>
      <w:r>
        <w:t xml:space="preserve">    if (name.endswith("doc") or name.endswith("docx")): </w:t>
      </w:r>
      <w:r>
        <w:br w:type="textWrapping"/>
      </w:r>
      <w:r>
        <w:t xml:space="preserve">        doc = docx.Document(name) </w:t>
      </w:r>
      <w:r>
        <w:br w:type="textWrapping"/>
      </w:r>
      <w:r>
        <w:t xml:space="preserve">        for grah in doc.paragraphs: </w:t>
      </w:r>
      <w:r>
        <w:br w:type="textWrapping"/>
      </w:r>
      <w:r>
        <w:t xml:space="preserve">            docs.append(grah.text) </w:t>
      </w:r>
      <w:r>
        <w:br w:type="textWrapping"/>
      </w:r>
      <w:r>
        <w:t xml:space="preserve">    else: </w:t>
      </w:r>
      <w:r>
        <w:br w:type="textWrapping"/>
      </w:r>
      <w:r>
        <w:t xml:space="preserve">        data = "" </w:t>
      </w:r>
      <w:r>
        <w:br w:type="textWrapping"/>
      </w:r>
      <w:r>
        <w:t xml:space="preserve">        with open(name, 'r', encoding='utf-8') as f: </w:t>
      </w:r>
      <w:r>
        <w:br w:type="textWrapping"/>
      </w:r>
      <w:r>
        <w:t xml:space="preserve">            data = f.read() </w:t>
      </w:r>
      <w:r>
        <w:br w:type="textWrapping"/>
      </w:r>
      <w:r>
        <w:t xml:space="preserve">        docs = data.split("\n") </w:t>
      </w:r>
      <w:r>
        <w:br w:type="textWrapping"/>
      </w:r>
      <w:r>
        <w:t xml:space="preserve">    return docs </w:t>
      </w:r>
      <w:r>
        <w:br w:type="textWrapping"/>
      </w:r>
      <w:r>
        <w:t xml:space="preserve"> </w:t>
      </w:r>
      <w:r>
        <w:br w:type="textWrapping"/>
      </w:r>
      <w:r>
        <w:t xml:space="preserve"># 保存知识库； 如果已有知识库，可忽略 </w:t>
      </w:r>
      <w:r>
        <w:br w:type="textWrapping"/>
      </w:r>
      <w:r>
        <w:t xml:space="preserve">def save(files): </w:t>
      </w:r>
      <w:r>
        <w:br w:type="textWrapping"/>
      </w:r>
      <w:r>
        <w:t xml:space="preserve">    sum_texts = [] </w:t>
      </w:r>
      <w:r>
        <w:br w:type="textWrapping"/>
      </w:r>
      <w:r>
        <w:t xml:space="preserve">    for file in files: </w:t>
      </w:r>
      <w:r>
        <w:br w:type="textWrapping"/>
      </w:r>
      <w:r>
        <w:t xml:space="preserve">        docs = load_file(file.name) </w:t>
      </w:r>
      <w:r>
        <w:br w:type="textWrapping"/>
      </w:r>
      <w:r>
        <w:t xml:space="preserve">        # print(docs) </w:t>
      </w:r>
      <w:r>
        <w:br w:type="textWrapping"/>
      </w:r>
      <w:r>
        <w:t xml:space="preserve">        # 向量入库 </w:t>
      </w:r>
      <w:r>
        <w:br w:type="textWrapping"/>
      </w:r>
      <w:r>
        <w:t xml:space="preserve">        bulk_list = [BulkData(id=str(i), data={"name": doc, "description": doc}) for i,doc in enumerate(docs)] </w:t>
      </w:r>
      <w:r>
        <w:br w:type="textWrapping"/>
      </w:r>
      <w:r>
        <w:t xml:space="preserve">        vector_api.add_docs(bulk_list) </w:t>
      </w:r>
      <w:r>
        <w:br w:type="textWrapping"/>
      </w:r>
      <w:r>
        <w:t xml:space="preserve"> </w:t>
      </w:r>
      <w:r>
        <w:br w:type="textWrapping"/>
      </w:r>
      <w:r>
        <w:t xml:space="preserve">        # 设置延时，避免访问太频繁 </w:t>
      </w:r>
      <w:r>
        <w:br w:type="textWrapping"/>
      </w:r>
      <w:r>
        <w:t xml:space="preserve">        time.sleep(1) </w:t>
      </w:r>
      <w:r>
        <w:br w:type="textWrapping"/>
      </w:r>
      <w:r>
        <w:t xml:space="preserve"> </w:t>
      </w:r>
      <w:r>
        <w:br w:type="textWrapping"/>
      </w:r>
      <w:r>
        <w:t xml:space="preserve">    return vector_index_name </w:t>
      </w:r>
      <w:r>
        <w:br w:type="textWrapping"/>
      </w:r>
      <w:r>
        <w:t xml:space="preserve"> </w:t>
      </w:r>
      <w:r>
        <w:br w:type="textWrapping"/>
      </w:r>
      <w:r>
        <w:t xml:space="preserve">def upload_file(files): </w:t>
      </w:r>
      <w:r>
        <w:br w:type="textWrapping"/>
      </w:r>
      <w:r>
        <w:t xml:space="preserve">    file_paths = [file.name for file in files] </w:t>
      </w:r>
      <w:r>
        <w:br w:type="textWrapping"/>
      </w:r>
      <w:r>
        <w:t xml:space="preserve">    return file_paths </w:t>
      </w:r>
      <w:r>
        <w:br w:type="textWrapping"/>
      </w:r>
      <w:r>
        <w:t xml:space="preserve"> </w:t>
      </w:r>
      <w:r>
        <w:br w:type="textWrapping"/>
      </w:r>
      <w:r>
        <w:t xml:space="preserve">def user(user_message, history): </w:t>
      </w:r>
      <w:r>
        <w:br w:type="textWrapping"/>
      </w:r>
      <w:r>
        <w:t xml:space="preserve">        return "", history + [[user_message, None]] </w:t>
      </w:r>
      <w:r>
        <w:br w:type="textWrapping"/>
      </w:r>
      <w:r>
        <w:t xml:space="preserve"> </w:t>
      </w:r>
      <w:r>
        <w:br w:type="textWrapping"/>
      </w:r>
      <w:r>
        <w:t xml:space="preserve"># 基于已有知识库，问答 </w:t>
      </w:r>
      <w:r>
        <w:br w:type="textWrapping"/>
      </w:r>
      <w:r>
        <w:t xml:space="preserve">def doc_ask(history): </w:t>
      </w:r>
      <w:r>
        <w:br w:type="textWrapping"/>
      </w:r>
      <w:r>
        <w:t xml:space="preserve">    history[-1][1] = "" </w:t>
      </w:r>
      <w:r>
        <w:br w:type="textWrapping"/>
      </w:r>
      <w:r>
        <w:t xml:space="preserve"> </w:t>
      </w:r>
      <w:r>
        <w:br w:type="textWrapping"/>
      </w:r>
      <w:r>
        <w:t xml:space="preserve">    query = history[-1][0] </w:t>
      </w:r>
      <w:r>
        <w:br w:type="textWrapping"/>
      </w:r>
      <w:r>
        <w:t xml:space="preserve">    # 先检索相似文档 </w:t>
      </w:r>
      <w:r>
        <w:br w:type="textWrapping"/>
      </w:r>
      <w:r>
        <w:t xml:space="preserve">    docs = vector_api.similarity_search(query, top_k=4) </w:t>
      </w:r>
      <w:r>
        <w:br w:type="textWrapping"/>
      </w:r>
      <w:r>
        <w:t xml:space="preserve"> </w:t>
      </w:r>
      <w:r>
        <w:br w:type="textWrapping"/>
      </w:r>
      <w:r>
        <w:t xml:space="preserve">    # print(docs) </w:t>
      </w:r>
      <w:r>
        <w:br w:type="textWrapping"/>
      </w:r>
      <w:r>
        <w:t xml:space="preserve">    # 基于文档问答 </w:t>
      </w:r>
      <w:r>
        <w:br w:type="textWrapping"/>
      </w:r>
      <w:r>
        <w:t xml:space="preserve">    result = doc_skill.execute({"documents": docs, "question": query}) </w:t>
      </w:r>
      <w:r>
        <w:br w:type="textWrapping"/>
      </w:r>
      <w:r>
        <w:t xml:space="preserve"> </w:t>
      </w:r>
      <w:r>
        <w:br w:type="textWrapping"/>
      </w:r>
      <w:r>
        <w:t xml:space="preserve">    # 模拟打印机效果 </w:t>
      </w:r>
      <w:r>
        <w:br w:type="textWrapping"/>
      </w:r>
      <w:r>
        <w:t xml:space="preserve">    for char in result: </w:t>
      </w:r>
      <w:r>
        <w:br w:type="textWrapping"/>
      </w:r>
      <w:r>
        <w:t xml:space="preserve">        history[-1][1] += char </w:t>
      </w:r>
      <w:r>
        <w:br w:type="textWrapping"/>
      </w:r>
      <w:r>
        <w:t xml:space="preserve">        yield history </w:t>
      </w:r>
      <w:r>
        <w:br w:type="textWrapping"/>
      </w:r>
      <w:r>
        <w:t xml:space="preserve"> </w:t>
      </w:r>
      <w:r>
        <w:br w:type="textWrapping"/>
      </w:r>
      <w:r>
        <w:t xml:space="preserve">with gr.Blocks() as demo: </w:t>
      </w:r>
      <w:r>
        <w:br w:type="textWrapping"/>
      </w:r>
      <w:r>
        <w:t xml:space="preserve">    with gr.Tab("问答"): </w:t>
      </w:r>
      <w:r>
        <w:br w:type="textWrapping"/>
      </w:r>
      <w:r>
        <w:t xml:space="preserve">        # 问答 </w:t>
      </w:r>
      <w:r>
        <w:br w:type="textWrapping"/>
      </w:r>
      <w:r>
        <w:t xml:space="preserve">        chatbot = gr.Chatbot() </w:t>
      </w:r>
      <w:r>
        <w:br w:type="textWrapping"/>
      </w:r>
      <w:r>
        <w:t xml:space="preserve">        msg = gr.Textbox() </w:t>
      </w:r>
      <w:r>
        <w:br w:type="textWrapping"/>
      </w:r>
      <w:r>
        <w:t xml:space="preserve">        clear = gr.Button("清除") </w:t>
      </w:r>
      <w:r>
        <w:br w:type="textWrapping"/>
      </w:r>
      <w:r>
        <w:t xml:space="preserve"> </w:t>
      </w:r>
      <w:r>
        <w:br w:type="textWrapping"/>
      </w:r>
      <w:r>
        <w:t xml:space="preserve">        msg.submit(user, [msg, chatbot], [msg, chatbot], queue=False).then( </w:t>
      </w:r>
      <w:r>
        <w:br w:type="textWrapping"/>
      </w:r>
      <w:r>
        <w:t xml:space="preserve">            doc_ask, chatbot, chatbot </w:t>
      </w:r>
      <w:r>
        <w:br w:type="textWrapping"/>
      </w:r>
      <w:r>
        <w:t xml:space="preserve">        ) </w:t>
      </w:r>
      <w:r>
        <w:br w:type="textWrapping"/>
      </w:r>
      <w:r>
        <w:t xml:space="preserve">        clear.click(lambda: None, None, chatbot, queue=False) </w:t>
      </w:r>
      <w:r>
        <w:br w:type="textWrapping"/>
      </w:r>
      <w:r>
        <w:t xml:space="preserve"> </w:t>
      </w:r>
      <w:r>
        <w:br w:type="textWrapping"/>
      </w:r>
      <w:r>
        <w:t xml:space="preserve">    with gr.Tab("知识库"):     </w:t>
      </w:r>
      <w:r>
        <w:br w:type="textWrapping"/>
      </w:r>
      <w:r>
        <w:t xml:space="preserve">        # 上传知识库 </w:t>
      </w:r>
      <w:r>
        <w:br w:type="textWrapping"/>
      </w:r>
      <w:r>
        <w:t xml:space="preserve">        file_output = gr.Files() </w:t>
      </w:r>
      <w:r>
        <w:br w:type="textWrapping"/>
      </w:r>
      <w:r>
        <w:t xml:space="preserve">        upload_bt = gr.UploadButton("上传文档", file_types=["text"], file_count="multiple") </w:t>
      </w:r>
      <w:r>
        <w:br w:type="textWrapping"/>
      </w:r>
      <w:r>
        <w:t xml:space="preserve">        upload_bt.upload(upload_file, upload_bt, file_output) </w:t>
      </w:r>
      <w:r>
        <w:br w:type="textWrapping"/>
      </w:r>
      <w:r>
        <w:t xml:space="preserve">        # 保存 </w:t>
      </w:r>
      <w:r>
        <w:br w:type="textWrapping"/>
      </w:r>
      <w:r>
        <w:t xml:space="preserve">        greet_btn = gr.Button("保存知识库") </w:t>
      </w:r>
      <w:r>
        <w:br w:type="textWrapping"/>
      </w:r>
      <w:r>
        <w:t xml:space="preserve">        output = gr.Textbox(label="向量库索引") </w:t>
      </w:r>
      <w:r>
        <w:br w:type="textWrapping"/>
      </w:r>
      <w:r>
        <w:t xml:space="preserve">        greet_btn.click(fn=save, inputs=file_output, outputs=output, api_name="save") </w:t>
      </w:r>
      <w:r>
        <w:br w:type="textWrapping"/>
      </w:r>
      <w:r>
        <w:t xml:space="preserve"> </w:t>
      </w:r>
      <w:r>
        <w:br w:type="textWrapping"/>
      </w:r>
      <w:r>
        <w:t xml:space="preserve">demo.queue() </w:t>
      </w:r>
      <w:r>
        <w:br w:type="textWrapping"/>
      </w:r>
      <w:r>
        <w:t>demo.launch()</w:t>
      </w:r>
    </w:p>
    <w:p>
      <w:pPr>
        <w:pStyle w:val="181"/>
      </w:pPr>
      <w:r>
        <w:t>终端命令行下执行 python3 doc_ask.py 运行应用，效果如下。</w:t>
      </w:r>
    </w:p>
    <w:p>
      <w:r>
        <w:pict>
          <v:shape id="_x0000_i1030" o:spt="75" type="#_x0000_t75" style="height:298.8pt;width:370pt;" filled="f" o:preferrelative="t" stroked="f" coordsize="21600,21600">
            <v:path/>
            <v:fill on="f" focussize="0,0"/>
            <v:stroke on="f" joinstyle="miter"/>
            <v:imagedata r:id="rId51" o:title=""/>
            <o:lock v:ext="edit" aspectratio="t"/>
            <w10:wrap type="none"/>
            <w10:anchorlock/>
          </v:shape>
        </w:pict>
      </w:r>
    </w:p>
    <w:p>
      <w:pPr>
        <w:sectPr>
          <w:headerReference r:id="rId34" w:type="default"/>
          <w:footerReference r:id="rId36" w:type="default"/>
          <w:headerReference r:id="rId35" w:type="even"/>
          <w:footerReference r:id="rId37" w:type="even"/>
          <w:pgSz w:w="11907" w:h="16840"/>
          <w:pgMar w:top="1701" w:right="1134" w:bottom="1701" w:left="1134" w:header="567" w:footer="567" w:gutter="0"/>
          <w:pgNumType w:fmt="decimal"/>
          <w:cols w:space="425" w:num="1"/>
          <w:docGrid w:linePitch="312" w:charSpace="0"/>
        </w:sectPr>
      </w:pPr>
    </w:p>
    <w:p>
      <w:pPr>
        <w:pStyle w:val="3"/>
      </w:pPr>
      <w:bookmarkStart w:id="141" w:name="_ZH-CN_TOPIC_0000001749710257"/>
      <w:bookmarkEnd w:id="141"/>
      <w:bookmarkStart w:id="142" w:name="_Toc256000056"/>
      <w:bookmarkStart w:id="143" w:name="_ZH-CN_TOPIC_0000001749710257-chtext"/>
      <w:r>
        <w:t>常见问题</w:t>
      </w:r>
      <w:bookmarkEnd w:id="142"/>
      <w:bookmarkEnd w:id="143"/>
    </w:p>
    <w:p>
      <w:pPr>
        <w:pStyle w:val="159"/>
      </w:pPr>
      <w:r>
        <w:t>常见问题1</w:t>
      </w:r>
    </w:p>
    <w:p>
      <w:pPr>
        <w:pStyle w:val="159"/>
      </w:pPr>
      <w:r>
        <w:t>常见问题2</w:t>
      </w:r>
    </w:p>
    <w:p>
      <w:pPr>
        <w:sectPr>
          <w:headerReference r:id="rId38" w:type="default"/>
          <w:footerReference r:id="rId40" w:type="default"/>
          <w:headerReference r:id="rId39" w:type="even"/>
          <w:footerReference r:id="rId41" w:type="even"/>
          <w:pgSz w:w="11907" w:h="16840"/>
          <w:pgMar w:top="1701" w:right="1134" w:bottom="1701" w:left="1134" w:header="567" w:footer="567" w:gutter="0"/>
          <w:pgNumType w:fmt="decimal"/>
          <w:cols w:space="425" w:num="1"/>
          <w:docGrid w:linePitch="312" w:charSpace="0"/>
        </w:sectPr>
      </w:pPr>
    </w:p>
    <w:p>
      <w:pPr>
        <w:pStyle w:val="3"/>
      </w:pPr>
      <w:bookmarkStart w:id="144" w:name="_ZH-CN_TOPIC_0000001713359145"/>
      <w:bookmarkEnd w:id="144"/>
      <w:bookmarkStart w:id="145" w:name="_Toc256000057"/>
      <w:bookmarkStart w:id="146" w:name="_ZH-CN_TOPIC_0000001713359145-chtext"/>
      <w:r>
        <w:t>版本变更记录</w:t>
      </w:r>
      <w:bookmarkEnd w:id="145"/>
      <w:bookmarkEnd w:id="146"/>
    </w:p>
    <w:p>
      <w:r>
        <w:t>盘古大模型 Java SDK版本变更记录如下。</w:t>
      </w:r>
    </w:p>
    <w:p>
      <w:pPr>
        <w:pStyle w:val="214"/>
      </w:pPr>
      <w:r>
        <w:t>盘古大模型 Java SDK变更记录</w:t>
      </w:r>
    </w:p>
    <w:tbl>
      <w:tblPr>
        <w:tblStyle w:val="205"/>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646"/>
        <w:gridCol w:w="2647"/>
        <w:gridCol w:w="264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1667" w:type="pct"/>
            <w:tcBorders>
              <w:top w:val="single" w:color="000000" w:sz="6" w:space="0"/>
              <w:bottom w:val="single" w:color="000000" w:sz="6" w:space="0"/>
              <w:right w:val="single" w:color="000000" w:sz="6" w:space="0"/>
            </w:tcBorders>
            <w:shd w:val="clear" w:color="auto" w:fill="D9D9D9"/>
          </w:tcPr>
          <w:p>
            <w:pPr>
              <w:pStyle w:val="224"/>
              <w:jc w:val="left"/>
            </w:pPr>
            <w:r>
              <w:t>版本</w:t>
            </w:r>
          </w:p>
        </w:tc>
        <w:tc>
          <w:tcPr>
            <w:tcW w:w="1667" w:type="pct"/>
            <w:tcBorders>
              <w:top w:val="single" w:color="000000" w:sz="6" w:space="0"/>
              <w:bottom w:val="single" w:color="000000" w:sz="6" w:space="0"/>
              <w:right w:val="single" w:color="000000" w:sz="6" w:space="0"/>
            </w:tcBorders>
            <w:shd w:val="clear" w:color="auto" w:fill="D9D9D9"/>
          </w:tcPr>
          <w:p>
            <w:pPr>
              <w:pStyle w:val="224"/>
              <w:jc w:val="left"/>
            </w:pPr>
            <w:r>
              <w:t>变更类型</w:t>
            </w:r>
          </w:p>
        </w:tc>
        <w:tc>
          <w:tcPr>
            <w:tcW w:w="1667" w:type="pct"/>
            <w:tcBorders>
              <w:top w:val="single" w:color="000000" w:sz="6" w:space="0"/>
              <w:bottom w:val="single" w:color="000000" w:sz="6" w:space="0"/>
            </w:tcBorders>
            <w:shd w:val="clear" w:color="auto" w:fill="D9D9D9"/>
          </w:tcPr>
          <w:p>
            <w:pPr>
              <w:pStyle w:val="224"/>
              <w:jc w:val="left"/>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667" w:type="pct"/>
            <w:tcBorders>
              <w:top w:val="single" w:color="000000" w:sz="6" w:space="0"/>
              <w:bottom w:val="single" w:color="000000" w:sz="6" w:space="0"/>
              <w:right w:val="single" w:color="000000" w:sz="6" w:space="0"/>
            </w:tcBorders>
            <w:shd w:val="clear" w:color="auto" w:fill="auto"/>
          </w:tcPr>
          <w:p>
            <w:pPr>
              <w:pStyle w:val="225"/>
              <w:jc w:val="left"/>
            </w:pPr>
            <w:r>
              <w:t>1.4.0</w:t>
            </w:r>
          </w:p>
        </w:tc>
        <w:tc>
          <w:tcPr>
            <w:tcW w:w="1667" w:type="pct"/>
            <w:tcBorders>
              <w:top w:val="single" w:color="000000" w:sz="6" w:space="0"/>
              <w:bottom w:val="single" w:color="000000" w:sz="6" w:space="0"/>
              <w:right w:val="single" w:color="000000" w:sz="6" w:space="0"/>
            </w:tcBorders>
            <w:shd w:val="clear" w:color="auto" w:fill="auto"/>
          </w:tcPr>
          <w:p>
            <w:pPr>
              <w:pStyle w:val="225"/>
              <w:jc w:val="left"/>
            </w:pPr>
            <w:r>
              <w:t>-</w:t>
            </w:r>
          </w:p>
        </w:tc>
        <w:tc>
          <w:tcPr>
            <w:tcW w:w="1667" w:type="pct"/>
            <w:tcBorders>
              <w:top w:val="single" w:color="000000" w:sz="6" w:space="0"/>
              <w:bottom w:val="single" w:color="000000" w:sz="6" w:space="0"/>
            </w:tcBorders>
            <w:shd w:val="clear" w:color="auto" w:fill="auto"/>
          </w:tcPr>
          <w:p>
            <w:pPr>
              <w:pStyle w:val="225"/>
              <w:jc w:val="left"/>
            </w:pPr>
            <w:r>
              <w:t>第一次正式发布。</w:t>
            </w:r>
          </w:p>
        </w:tc>
      </w:tr>
    </w:tbl>
    <w:p/>
    <w:sectPr>
      <w:headerReference r:id="rId42" w:type="default"/>
      <w:footerReference r:id="rId44" w:type="default"/>
      <w:headerReference r:id="rId43" w:type="even"/>
      <w:footerReference r:id="rId45" w:type="even"/>
      <w:pgSz w:w="11907" w:h="16840"/>
      <w:pgMar w:top="1701" w:right="1134" w:bottom="1701" w:left="1134" w:header="567" w:footer="567"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楷体_GB2312">
    <w:altName w:val="楷体"/>
    <w:panose1 w:val="02010609030101010101"/>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vAlign w:val="center"/>
        </w:tcPr>
        <w:p>
          <w:pPr>
            <w:pStyle w:val="56"/>
            <w:rPr>
              <w:rFonts w:hint="eastAsia"/>
            </w:rPr>
          </w:pPr>
          <w:r>
            <w:fldChar w:fldCharType="begin"/>
          </w:r>
          <w:r>
            <w:instrText xml:space="preserve">PAGE  </w:instrText>
          </w:r>
          <w:r>
            <w:fldChar w:fldCharType="separate"/>
          </w:r>
          <w:r>
            <w:t>ii</w:t>
          </w:r>
          <w:r>
            <w:fldChar w:fldCharType="end"/>
          </w:r>
        </w:p>
      </w:tc>
      <w:tc>
        <w:tcPr>
          <w:tcW w:w="3224" w:type="dxa"/>
          <w:vAlign w:val="center"/>
        </w:tcPr>
        <w:p>
          <w:pPr>
            <w:pStyle w:val="226"/>
            <w:rPr>
              <w:rFonts w:hint="eastAsia"/>
            </w:rPr>
          </w:pPr>
          <w:r>
            <w:fldChar w:fldCharType="begin"/>
          </w:r>
          <w:r>
            <w:instrText xml:space="preserve"> DOCPROPERTY  ProprietaryDeclaration  \* MERGEFORMAT </w:instrText>
          </w:r>
          <w:r>
            <w:fldChar w:fldCharType="separate"/>
          </w:r>
          <w:r>
            <w:rPr>
              <w:bCs/>
            </w:rPr>
            <w:t>版权所有</w:t>
          </w:r>
          <w:r>
            <w:t xml:space="preserve"> © 华为技术有限公司</w:t>
          </w:r>
          <w:r>
            <w:fldChar w:fldCharType="end"/>
          </w:r>
        </w:p>
      </w:tc>
      <w:tc>
        <w:tcPr>
          <w:tcW w:w="3224" w:type="dxa"/>
        </w:tcPr>
        <w:p>
          <w:pPr>
            <w:pStyle w:val="174"/>
            <w:rPr>
              <w:rFonts w:hint="eastAsia"/>
            </w:rPr>
          </w:pPr>
          <w:r>
            <w:rPr>
              <w:rFonts w:hint="eastAsia"/>
            </w:rPr>
            <w:t xml:space="preserve">文档版本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r>
  </w:tbl>
  <w:p>
    <w:pPr>
      <w:pStyle w:val="17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t>2-5</w:t>
          </w:r>
          <w:r>
            <w:fldChar w:fldCharType="end"/>
          </w:r>
        </w:p>
      </w:tc>
    </w:tr>
  </w:tbl>
  <w:p>
    <w:pPr>
      <w:pStyle w:val="174"/>
      <w:rPr>
        <w:rFonts w:hint="eastAsia"/>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rPr>
              <w:rFonts w:ascii="Times New Roman" w:eastAsia="宋体" w:cs="Arial"/>
              <w:kern w:val="2"/>
              <w:sz w:val="20"/>
              <w:szCs w:val="20"/>
              <w:lang w:val="en-US" w:eastAsia="zh-CN" w:bidi="ar-SA"/>
            </w:rPr>
            <w:t>41</w:t>
          </w:r>
          <w:r>
            <w:fldChar w:fldCharType="end"/>
          </w:r>
        </w:p>
      </w:tc>
    </w:tr>
  </w:tbl>
  <w:p>
    <w:pPr>
      <w:pStyle w:val="174"/>
      <w:rPr>
        <w:rFonts w:hint="eastAsia"/>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t>2-5</w:t>
          </w:r>
          <w:r>
            <w:fldChar w:fldCharType="end"/>
          </w:r>
        </w:p>
      </w:tc>
    </w:tr>
  </w:tbl>
  <w:p>
    <w:pPr>
      <w:pStyle w:val="174"/>
      <w:rPr>
        <w:rFonts w:hint="eastAsia"/>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rPr>
              <w:rFonts w:ascii="Times New Roman" w:eastAsia="宋体" w:cs="Arial"/>
              <w:kern w:val="2"/>
              <w:sz w:val="20"/>
              <w:szCs w:val="20"/>
              <w:lang w:val="en-US" w:eastAsia="zh-CN" w:bidi="ar-SA"/>
            </w:rPr>
            <w:t>70</w:t>
          </w:r>
          <w:r>
            <w:fldChar w:fldCharType="end"/>
          </w:r>
        </w:p>
      </w:tc>
    </w:tr>
  </w:tbl>
  <w:p>
    <w:pPr>
      <w:pStyle w:val="174"/>
      <w:rPr>
        <w:rFonts w:hint="eastAsia"/>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t>2-5</w:t>
          </w:r>
          <w:r>
            <w:fldChar w:fldCharType="end"/>
          </w:r>
        </w:p>
      </w:tc>
    </w:tr>
  </w:tbl>
  <w:p>
    <w:pPr>
      <w:pStyle w:val="174"/>
      <w:rPr>
        <w:rFonts w:hint="eastAsia"/>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rPr>
              <w:rFonts w:ascii="Times New Roman" w:eastAsia="宋体" w:cs="Arial"/>
              <w:kern w:val="2"/>
              <w:sz w:val="20"/>
              <w:szCs w:val="20"/>
              <w:lang w:val="en-US" w:eastAsia="zh-CN" w:bidi="ar-SA"/>
            </w:rPr>
            <w:t>80</w:t>
          </w:r>
          <w:r>
            <w:fldChar w:fldCharType="end"/>
          </w:r>
        </w:p>
      </w:tc>
    </w:tr>
  </w:tbl>
  <w:p>
    <w:pPr>
      <w:pStyle w:val="174"/>
      <w:rPr>
        <w:rFonts w:hint="eastAsia"/>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t>2-5</w:t>
          </w:r>
          <w:r>
            <w:fldChar w:fldCharType="end"/>
          </w:r>
        </w:p>
      </w:tc>
    </w:tr>
  </w:tbl>
  <w:p>
    <w:pPr>
      <w:pStyle w:val="174"/>
      <w:rPr>
        <w:rFonts w:hint="eastAsia"/>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rPr>
              <w:rFonts w:ascii="Times New Roman" w:eastAsia="宋体" w:cs="Arial"/>
              <w:kern w:val="2"/>
              <w:sz w:val="20"/>
              <w:szCs w:val="20"/>
              <w:lang w:val="en-US" w:eastAsia="zh-CN" w:bidi="ar-SA"/>
            </w:rPr>
            <w:t>81</w:t>
          </w:r>
          <w:r>
            <w:fldChar w:fldCharType="end"/>
          </w:r>
        </w:p>
      </w:tc>
    </w:tr>
  </w:tbl>
  <w:p>
    <w:pPr>
      <w:pStyle w:val="174"/>
      <w:rPr>
        <w:rFonts w:hint="eastAsia"/>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t>2-5</w:t>
          </w:r>
          <w:r>
            <w:fldChar w:fldCharType="end"/>
          </w:r>
        </w:p>
      </w:tc>
    </w:tr>
  </w:tbl>
  <w:p>
    <w:pPr>
      <w:pStyle w:val="174"/>
      <w:rPr>
        <w:rFonts w:hint="eastAsia"/>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rPr>
              <w:rFonts w:ascii="Times New Roman" w:eastAsia="宋体" w:cs="Arial"/>
              <w:kern w:val="2"/>
              <w:sz w:val="20"/>
              <w:szCs w:val="20"/>
              <w:lang w:val="en-US" w:eastAsia="zh-CN" w:bidi="ar-SA"/>
            </w:rPr>
            <w:t>82</w:t>
          </w:r>
          <w:r>
            <w:fldChar w:fldCharType="end"/>
          </w:r>
        </w:p>
      </w:tc>
    </w:tr>
  </w:tbl>
  <w:p>
    <w:pPr>
      <w:pStyle w:val="174"/>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4" w:type="dxa"/>
        </w:tcPr>
        <w:p>
          <w:pPr>
            <w:pStyle w:val="174"/>
            <w:rPr>
              <w:rFonts w:hint="eastAsia"/>
            </w:rPr>
          </w:pPr>
          <w:r>
            <w:fldChar w:fldCharType="begin"/>
          </w:r>
          <w:r>
            <w:instrText xml:space="preserve"> PAGE </w:instrText>
          </w:r>
          <w:r>
            <w:fldChar w:fldCharType="separate"/>
          </w:r>
          <w:r>
            <w:rPr>
              <w:rFonts w:ascii="Times New Roman" w:eastAsia="宋体" w:cs="Arial"/>
              <w:kern w:val="2"/>
              <w:sz w:val="20"/>
              <w:szCs w:val="20"/>
              <w:lang w:val="en-US" w:eastAsia="zh-CN" w:bidi="ar-SA"/>
            </w:rPr>
            <w:t>ii</w:t>
          </w:r>
          <w:r>
            <w:fldChar w:fldCharType="end"/>
          </w:r>
        </w:p>
      </w:tc>
    </w:tr>
  </w:tbl>
  <w:p>
    <w:pPr>
      <w:pStyle w:val="174"/>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t>2-5</w:t>
          </w:r>
          <w:r>
            <w:fldChar w:fldCharType="end"/>
          </w:r>
        </w:p>
      </w:tc>
    </w:tr>
  </w:tbl>
  <w:p>
    <w:pPr>
      <w:pStyle w:val="174"/>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4" w:type="dxa"/>
        </w:tcPr>
        <w:p>
          <w:pPr>
            <w:pStyle w:val="174"/>
            <w:rPr>
              <w:rFonts w:hint="eastAsia"/>
            </w:rPr>
          </w:pPr>
          <w:r>
            <w:fldChar w:fldCharType="begin"/>
          </w:r>
          <w:r>
            <w:instrText xml:space="preserve"> PAGE </w:instrText>
          </w:r>
          <w:r>
            <w:fldChar w:fldCharType="separate"/>
          </w:r>
          <w:r>
            <w:t>xi</w:t>
          </w:r>
          <w:r>
            <w:fldChar w:fldCharType="end"/>
          </w:r>
        </w:p>
      </w:tc>
    </w:tr>
  </w:tbl>
  <w:p>
    <w:pPr>
      <w:pStyle w:val="17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rPr>
              <w:rFonts w:ascii="Times New Roman" w:eastAsia="宋体" w:cs="Arial"/>
              <w:kern w:val="2"/>
              <w:sz w:val="20"/>
              <w:szCs w:val="20"/>
              <w:lang w:val="en-US" w:eastAsia="zh-CN" w:bidi="ar-SA"/>
            </w:rPr>
            <w:t>iv</w:t>
          </w:r>
          <w:r>
            <w:fldChar w:fldCharType="end"/>
          </w:r>
        </w:p>
      </w:tc>
    </w:tr>
  </w:tbl>
  <w:p>
    <w:pPr>
      <w:pStyle w:val="174"/>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t>i</w:t>
          </w:r>
          <w:r>
            <w:fldChar w:fldCharType="end"/>
          </w:r>
        </w:p>
      </w:tc>
    </w:tr>
  </w:tbl>
  <w:p>
    <w:pPr>
      <w:pStyle w:val="174"/>
      <w:rPr>
        <w:rFonts w:hint="eastAsi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eastAsia"/>
            </w:rPr>
          </w:pPr>
          <w:r>
            <w:fldChar w:fldCharType="begin"/>
          </w:r>
          <w:r>
            <w:instrText xml:space="preserve"> DOCPROPERTY  DocumentVersion  \* MERGEFORMAT </w:instrText>
          </w:r>
          <w:r>
            <w:fldChar w:fldCharType="separate"/>
          </w:r>
          <w:r>
            <w:rPr>
              <w:b/>
              <w:bCs/>
            </w:rPr>
            <w:t>01</w:t>
          </w:r>
          <w:r>
            <w:rPr>
              <w:b/>
              <w:bCs/>
            </w:rPr>
            <w:fldChar w:fldCharType="end"/>
          </w:r>
        </w:p>
      </w:tc>
      <w:tc>
        <w:tcPr>
          <w:tcW w:w="3249" w:type="dxa"/>
          <w:vAlign w:val="center"/>
        </w:tcPr>
        <w:p>
          <w:pPr>
            <w:jc w:val="center"/>
            <w:rPr>
              <w:rFonts w:hint="eastAsia"/>
            </w:rPr>
          </w:pPr>
          <w:r>
            <w:fldChar w:fldCharType="begin"/>
          </w:r>
          <w:r>
            <w:instrText xml:space="preserve"> DOCPROPERTY  ProprietaryDeclaration  \* MERGEFORMAT </w:instrText>
          </w:r>
          <w:r>
            <w:fldChar w:fldCharType="separate"/>
          </w:r>
          <w:r>
            <w:rPr>
              <w:rFonts w:hint="eastAsia" w:ascii="宋体" w:hAnsi="宋体" w:cs="宋体"/>
              <w:b/>
              <w:bCs/>
            </w:rPr>
            <w:t>版权所有</w:t>
          </w:r>
          <w:r>
            <w:rPr>
              <w:rFonts w:hint="eastAsia"/>
            </w:rPr>
            <w:t xml:space="preserve"> © 华为技术有限公司</w:t>
          </w:r>
          <w:r>
            <w:rPr>
              <w:rFonts w:hint="eastAsia"/>
            </w:rPr>
            <w:fldChar w:fldCharType="end"/>
          </w:r>
        </w:p>
      </w:tc>
      <w:tc>
        <w:tcPr>
          <w:tcW w:w="3176" w:type="dxa"/>
          <w:vAlign w:val="center"/>
        </w:tcPr>
        <w:p>
          <w:pPr>
            <w:jc w:val="right"/>
            <w:rPr>
              <w:rFonts w:hint="eastAsia"/>
            </w:rPr>
          </w:pPr>
          <w:r>
            <w:fldChar w:fldCharType="begin"/>
          </w:r>
          <w:r>
            <w:instrText xml:space="preserve">PAGE  </w:instrText>
          </w:r>
          <w:r>
            <w:fldChar w:fldCharType="separate"/>
          </w:r>
          <w:r>
            <w:t>i</w:t>
          </w:r>
          <w:r>
            <w:fldChar w:fldCharType="end"/>
          </w:r>
        </w:p>
      </w:tc>
    </w:tr>
  </w:tbl>
  <w:p>
    <w:pPr>
      <w:rPr>
        <w:rFonts w:hint="eastAsia"/>
      </w:rPr>
    </w:pPr>
  </w:p>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eastAsia"/>
            </w:rPr>
          </w:pPr>
          <w:r>
            <w:fldChar w:fldCharType="begin"/>
          </w:r>
          <w:r>
            <w:instrText xml:space="preserve"> DOCPROPERTY  DocumentVersion  \* MERGEFORMAT </w:instrText>
          </w:r>
          <w:r>
            <w:fldChar w:fldCharType="separate"/>
          </w:r>
          <w:r>
            <w:rPr>
              <w:b/>
              <w:bCs/>
            </w:rPr>
            <w:t>01</w:t>
          </w:r>
          <w:r>
            <w:rPr>
              <w:b/>
              <w:bCs/>
            </w:rPr>
            <w:fldChar w:fldCharType="end"/>
          </w:r>
        </w:p>
      </w:tc>
      <w:tc>
        <w:tcPr>
          <w:tcW w:w="3249" w:type="dxa"/>
          <w:vAlign w:val="center"/>
        </w:tcPr>
        <w:p>
          <w:pPr>
            <w:jc w:val="center"/>
            <w:rPr>
              <w:rFonts w:hint="eastAsia"/>
            </w:rPr>
          </w:pPr>
          <w:r>
            <w:fldChar w:fldCharType="begin"/>
          </w:r>
          <w:r>
            <w:instrText xml:space="preserve"> DOCPROPERTY  ProprietaryDeclaration  \* MERGEFORMAT </w:instrText>
          </w:r>
          <w:r>
            <w:fldChar w:fldCharType="separate"/>
          </w:r>
          <w:r>
            <w:rPr>
              <w:rFonts w:hint="eastAsia" w:ascii="宋体" w:hAnsi="宋体" w:cs="宋体"/>
              <w:b/>
              <w:bCs/>
            </w:rPr>
            <w:t>版权所有</w:t>
          </w:r>
          <w:r>
            <w:rPr>
              <w:rFonts w:hint="eastAsia"/>
            </w:rPr>
            <w:t xml:space="preserve"> © 华为技术有限公司</w:t>
          </w:r>
          <w:r>
            <w:rPr>
              <w:rFonts w:hint="eastAsia"/>
            </w:rPr>
            <w:fldChar w:fldCharType="end"/>
          </w:r>
        </w:p>
      </w:tc>
      <w:tc>
        <w:tcPr>
          <w:tcW w:w="3176" w:type="dxa"/>
          <w:vAlign w:val="center"/>
        </w:tcPr>
        <w:p>
          <w:pPr>
            <w:jc w:val="right"/>
            <w:rPr>
              <w:rFonts w:hint="eastAsia"/>
            </w:rPr>
          </w:pPr>
          <w:r>
            <w:fldChar w:fldCharType="begin"/>
          </w:r>
          <w:r>
            <w:instrText xml:space="preserve">PAGE  </w:instrText>
          </w:r>
          <w:r>
            <w:fldChar w:fldCharType="separate"/>
          </w:r>
          <w:r>
            <w:t>i</w:t>
          </w:r>
          <w:r>
            <w:fldChar w:fldCharType="end"/>
          </w:r>
        </w:p>
      </w:tc>
    </w:tr>
  </w:tbl>
  <w:p>
    <w:pPr>
      <w:rPr>
        <w:rFonts w:hint="eastAsia"/>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rPr>
              <w:rFonts w:ascii="Times New Roman" w:eastAsia="宋体" w:cs="Arial"/>
              <w:kern w:val="2"/>
              <w:sz w:val="20"/>
              <w:szCs w:val="20"/>
              <w:lang w:val="en-US" w:eastAsia="zh-CN" w:bidi="ar-SA"/>
            </w:rPr>
            <w:t>1</w:t>
          </w:r>
          <w:r>
            <w:fldChar w:fldCharType="end"/>
          </w:r>
        </w:p>
      </w:tc>
    </w:tr>
  </w:tbl>
  <w:p>
    <w:pPr>
      <w:pStyle w:val="174"/>
      <w:rPr>
        <w:rFonts w:hint="eastAsi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t>2-5</w:t>
          </w:r>
          <w:r>
            <w:fldChar w:fldCharType="end"/>
          </w:r>
        </w:p>
      </w:tc>
    </w:tr>
  </w:tbl>
  <w:p>
    <w:pPr>
      <w:pStyle w:val="174"/>
      <w:rPr>
        <w:rFonts w:hint="eastAsia"/>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2024-02-27</w:t>
          </w:r>
          <w:r>
            <w:fldChar w:fldCharType="end"/>
          </w:r>
          <w:r>
            <w:rPr>
              <w:rFonts w:hint="eastAsia"/>
            </w:rPr>
            <w:t>)</w:t>
          </w:r>
        </w:p>
      </w:tc>
      <w:tc>
        <w:tcPr>
          <w:tcW w:w="3224" w:type="dxa"/>
        </w:tcPr>
        <w:p>
          <w:pPr>
            <w:pStyle w:val="226"/>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174"/>
            <w:rPr>
              <w:rFonts w:hint="eastAsia"/>
            </w:rPr>
          </w:pPr>
          <w:r>
            <w:fldChar w:fldCharType="begin"/>
          </w:r>
          <w:r>
            <w:instrText xml:space="preserve">PAGE  </w:instrText>
          </w:r>
          <w:r>
            <w:fldChar w:fldCharType="separate"/>
          </w:r>
          <w:r>
            <w:rPr>
              <w:rFonts w:ascii="Times New Roman" w:eastAsia="宋体" w:cs="Arial"/>
              <w:kern w:val="2"/>
              <w:sz w:val="20"/>
              <w:szCs w:val="20"/>
              <w:lang w:val="en-US" w:eastAsia="zh-CN" w:bidi="ar-SA"/>
            </w:rPr>
            <w:t>5</w:t>
          </w:r>
          <w:r>
            <w:fldChar w:fldCharType="end"/>
          </w:r>
        </w:p>
      </w:tc>
    </w:tr>
  </w:tbl>
  <w:p>
    <w:pPr>
      <w:pStyle w:val="17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74"/>
            <w:rPr>
              <w:rFonts w:cs="Times New Roman"/>
            </w:rPr>
          </w:pPr>
        </w:p>
      </w:tc>
    </w:tr>
  </w:tbl>
  <w:p>
    <w:pPr>
      <w:pStyle w:val="17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74"/>
            <w:rPr>
              <w:rFonts w:cs="Times New Roman"/>
            </w:rPr>
          </w:pPr>
        </w:p>
      </w:tc>
    </w:tr>
  </w:tbl>
  <w:p>
    <w:pPr>
      <w:pStyle w:val="174"/>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rPr>
              <w:rFonts w:cs="Times New Roman"/>
            </w:rPr>
          </w:pPr>
          <w:r>
            <w:fldChar w:fldCharType="begin"/>
          </w:r>
          <w:r>
            <w:instrText xml:space="preserve"> STYLEREF  "Contents" </w:instrText>
          </w:r>
          <w:r>
            <w:fldChar w:fldCharType="separate"/>
          </w:r>
          <w:r>
            <w:t>目  录</w:t>
          </w:r>
          <w:r>
            <w:fldChar w:fldCharType="end"/>
          </w:r>
        </w:p>
      </w:tc>
    </w:tr>
  </w:tbl>
  <w:p>
    <w:pPr>
      <w:pStyle w:val="17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rPr>
              <w:rFonts w:cs="Times New Roman"/>
            </w:rPr>
          </w:pPr>
          <w:r>
            <w:fldChar w:fldCharType="begin"/>
          </w:r>
          <w:r>
            <w:instrText xml:space="preserve"> STYLEREF  "Contents" </w:instrText>
          </w:r>
          <w:r>
            <w:fldChar w:fldCharType="separate"/>
          </w:r>
          <w:r>
            <w:t>目  录</w:t>
          </w:r>
          <w:r>
            <w:fldChar w:fldCharType="end"/>
          </w:r>
        </w:p>
      </w:tc>
    </w:tr>
  </w:tbl>
  <w:p>
    <w:pPr>
      <w:pStyle w:val="17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74"/>
            <w:rPr>
              <w:rFonts w:cs="Times New Roman"/>
            </w:rPr>
          </w:pPr>
        </w:p>
      </w:tc>
    </w:tr>
  </w:tbl>
  <w:p>
    <w:pPr>
      <w:pStyle w:val="174"/>
    </w:pPr>
  </w:p>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74"/>
            <w:rPr>
              <w:rFonts w:cs="Times New Roman"/>
            </w:rPr>
          </w:pPr>
        </w:p>
      </w:tc>
    </w:tr>
  </w:tbl>
  <w:p>
    <w:pPr>
      <w:pStyle w:val="174"/>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eastAsia"/>
            </w:rPr>
          </w:pPr>
          <w:r>
            <w:fldChar w:fldCharType="begin"/>
          </w:r>
          <w:r>
            <w:instrText xml:space="preserve"> DOCPROPERTY  "Product&amp;Project Name"</w:instrText>
          </w:r>
          <w:r>
            <w:fldChar w:fldCharType="separate"/>
          </w:r>
          <w:r>
            <w:t>A10_应用开发SDK</w:t>
          </w:r>
          <w:r>
            <w:fldChar w:fldCharType="end"/>
          </w:r>
        </w:p>
        <w:p>
          <w:pPr>
            <w:pStyle w:val="56"/>
            <w:rPr>
              <w:rFonts w:cs="Times New Roman"/>
            </w:rPr>
          </w:pPr>
          <w:r>
            <w:fldChar w:fldCharType="begin"/>
          </w:r>
          <w:r>
            <w:instrText xml:space="preserve"> DOCPROPERTY  DocumentName </w:instrText>
          </w:r>
          <w:r>
            <w:fldChar w:fldCharType="separate"/>
          </w:r>
          <w:r>
            <w:t>A10_应用开发SDK</w:t>
          </w:r>
          <w:r>
            <w:fldChar w:fldCharType="end"/>
          </w:r>
        </w:p>
      </w:tc>
      <w:tc>
        <w:tcPr>
          <w:tcW w:w="4830" w:type="dxa"/>
          <w:vAlign w:val="bottom"/>
        </w:tcPr>
        <w:p>
          <w:pPr>
            <w:pStyle w:val="174"/>
          </w:pPr>
          <w:r>
            <w:fldChar w:fldCharType="begin"/>
          </w:r>
          <w:r>
            <w:instrText xml:space="preserve"> STYLEREF  "1" \n  \* MERGEFORMAT </w:instrText>
          </w:r>
          <w:r>
            <w:fldChar w:fldCharType="separate"/>
          </w:r>
          <w:r>
            <w:t xml:space="preserve">3 </w:t>
          </w:r>
          <w:r>
            <w:fldChar w:fldCharType="end"/>
          </w:r>
          <w:r>
            <w:fldChar w:fldCharType="begin"/>
          </w:r>
          <w:r>
            <w:instrText xml:space="preserve"> STYLEREF  "1"  </w:instrText>
          </w:r>
          <w:r>
            <w:fldChar w:fldCharType="separate"/>
          </w:r>
          <w:r>
            <w:t>Java SDK</w:t>
          </w:r>
          <w:r>
            <w:fldChar w:fldCharType="end"/>
          </w:r>
        </w:p>
      </w:tc>
    </w:tr>
  </w:tbl>
  <w:p>
    <w:pPr>
      <w:pStyle w:val="17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2"/>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8"/>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9"/>
      <w:lvlText w:val=""/>
      <w:lvlJc w:val="left"/>
      <w:pPr>
        <w:tabs>
          <w:tab w:val="left" w:pos="2976"/>
        </w:tabs>
        <w:ind w:left="2976" w:hanging="425"/>
      </w:pPr>
      <w:rPr>
        <w:rFonts w:hint="default" w:ascii="Wingdings" w:hAnsi="Wingdings" w:cs="Wingdings"/>
        <w:sz w:val="16"/>
        <w:szCs w:val="16"/>
      </w:rPr>
    </w:lvl>
    <w:lvl w:ilvl="2" w:tentative="0">
      <w:start w:val="1"/>
      <w:numFmt w:val="bullet"/>
      <w:pStyle w:val="210"/>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8"/>
        <w:szCs w:val="28"/>
        <w:vertAlign w:val="baseline"/>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4"/>
        <w:szCs w:val="24"/>
        <w:vertAlign w:val="baseline"/>
      </w:rPr>
    </w:lvl>
    <w:lvl w:ilvl="5" w:tentative="0">
      <w:start w:val="1"/>
      <w:numFmt w:val="none"/>
      <w:pStyle w:val="160"/>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6" w:tentative="0">
      <w:start w:val="1"/>
      <w:numFmt w:val="decimal"/>
      <w:pStyle w:val="207"/>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pStyle w:val="172"/>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214"/>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1"/>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27727B63"/>
    <w:multiLevelType w:val="multilevel"/>
    <w:tmpl w:val="27727B63"/>
    <w:lvl w:ilvl="0" w:tentative="0">
      <w:start w:val="1"/>
      <w:numFmt w:val="bullet"/>
      <w:pStyle w:val="215"/>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1C973A7"/>
    <w:multiLevelType w:val="multilevel"/>
    <w:tmpl w:val="41C973A7"/>
    <w:lvl w:ilvl="0" w:tentative="0">
      <w:start w:val="1"/>
      <w:numFmt w:val="decimal"/>
      <w:pStyle w:val="223"/>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1C973A8"/>
    <w:multiLevelType w:val="multilevel"/>
    <w:tmpl w:val="41C973A8"/>
    <w:lvl w:ilvl="0" w:tentative="0">
      <w:start w:val="1"/>
      <w:numFmt w:val="decimal"/>
      <w:pStyle w:val="245"/>
      <w:suff w:val="space"/>
      <w:lvlText w:val="表%1"/>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63C3DB5"/>
    <w:multiLevelType w:val="multilevel"/>
    <w:tmpl w:val="463C3DB5"/>
    <w:lvl w:ilvl="0" w:tentative="0">
      <w:start w:val="1"/>
      <w:numFmt w:val="decimal"/>
      <w:pStyle w:val="228"/>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pStyle w:val="243"/>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2"/>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2"/>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8"/>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19">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0">
    <w:nsid w:val="667437AC"/>
    <w:multiLevelType w:val="multilevel"/>
    <w:tmpl w:val="667437AC"/>
    <w:lvl w:ilvl="0" w:tentative="0">
      <w:start w:val="1"/>
      <w:numFmt w:val="bullet"/>
      <w:pStyle w:val="233"/>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6E230785"/>
    <w:multiLevelType w:val="multilevel"/>
    <w:tmpl w:val="6E230785"/>
    <w:lvl w:ilvl="0" w:tentative="0">
      <w:start w:val="1"/>
      <w:numFmt w:val="bullet"/>
      <w:pStyle w:val="182"/>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4"/>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3"/>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5"/>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6"/>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3"/>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4"/>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6"/>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7F773C35"/>
    <w:multiLevelType w:val="multilevel"/>
    <w:tmpl w:val="7F773C35"/>
    <w:lvl w:ilvl="0" w:tentative="0">
      <w:start w:val="1"/>
      <w:numFmt w:val="decimal"/>
      <w:pStyle w:val="188"/>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9"/>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90"/>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1"/>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18"/>
  </w:num>
  <w:num w:numId="3">
    <w:abstractNumId w:val="19"/>
  </w:num>
  <w:num w:numId="4">
    <w:abstractNumId w:val="3"/>
  </w:num>
  <w:num w:numId="5">
    <w:abstractNumId w:val="5"/>
  </w:num>
  <w:num w:numId="6">
    <w:abstractNumId w:val="8"/>
  </w:num>
  <w:num w:numId="7">
    <w:abstractNumId w:val="9"/>
  </w:num>
  <w:num w:numId="8">
    <w:abstractNumId w:val="6"/>
  </w:num>
  <w:num w:numId="9">
    <w:abstractNumId w:val="2"/>
  </w:num>
  <w:num w:numId="10">
    <w:abstractNumId w:val="7"/>
  </w:num>
  <w:num w:numId="11">
    <w:abstractNumId w:val="4"/>
  </w:num>
  <w:num w:numId="12">
    <w:abstractNumId w:val="1"/>
  </w:num>
  <w:num w:numId="13">
    <w:abstractNumId w:val="0"/>
  </w:num>
  <w:num w:numId="14">
    <w:abstractNumId w:val="13"/>
  </w:num>
  <w:num w:numId="15">
    <w:abstractNumId w:val="21"/>
  </w:num>
  <w:num w:numId="16">
    <w:abstractNumId w:val="22"/>
  </w:num>
  <w:num w:numId="17">
    <w:abstractNumId w:val="10"/>
  </w:num>
  <w:num w:numId="18">
    <w:abstractNumId w:val="11"/>
  </w:num>
  <w:num w:numId="19">
    <w:abstractNumId w:val="14"/>
  </w:num>
  <w:num w:numId="20">
    <w:abstractNumId w:val="15"/>
  </w:num>
  <w:num w:numId="21">
    <w:abstractNumId w:val="17"/>
  </w:num>
  <w:num w:numId="22">
    <w:abstractNumId w:val="20"/>
  </w:num>
  <w:num w:numId="23">
    <w:abstractNumId w:val="16"/>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Word2002TableStyleRules/>
    <w:useFELayout/>
    <w:doNotUseIndentAsNumberingTabStop/>
    <w:autofitToFirstFixedWidthCell/>
    <w:splitPgBreakAndParaMark/>
    <w:doNotVertAlignCellWithSp/>
    <w:doNotVertAlignInTxbx/>
    <w:compatSetting w:name="compatibilityMode" w:uri="http://schemas.microsoft.com/office/word" w:val="11"/>
  </w:compat>
  <w:docVars>
    <w:docVar w:name="commondata" w:val="eyJoZGlkIjoiMjkwNTUyNzlkNTdiMzNmMWYyM2Q1YzNhMWJmY2JhYjcifQ=="/>
  </w:docVars>
  <w:rsids>
    <w:rsidRoot w:val="00000000"/>
    <w:rsid w:val="06473945"/>
    <w:rsid w:val="572001B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name="heading 4"/>
    <w:lsdException w:qFormat="1" w:unhideWhenUsed="0" w:uiPriority="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unhideWhenUsed="0" w:uiPriority="0" w:semiHidden="0" w:name="header"/>
    <w:lsdException w:unhideWhenUsed="0" w:uiPriority="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qFormat="1"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nhideWhenUsed="0" w:uiPriority="0"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0" w:semiHidden="0" w:name="Hyperlink"/>
    <w:lsdException w:unhideWhenUsed="0" w:uiPriority="0" w:semiHidden="0" w:name="FollowedHyperlink"/>
    <w:lsdException w:qFormat="1" w:unhideWhenUsed="0" w:uiPriority="0" w:name="Strong"/>
    <w:lsdException w:qFormat="1" w:unhideWhenUsed="0" w:uiPriority="0" w:name="Emphasis"/>
    <w:lsdException w:qFormat="1"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nhideWhenUsed="0" w:uiPriority="0" w:name="Normal Table"/>
    <w:lsdException w:qFormat="1"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qFormat="1"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qFormat="1"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semiHidden/>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semiHidden/>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numPr>
        <w:ilvl w:val="8"/>
        <w:numId w:val="2"/>
      </w:numPr>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3"/>
      </w:numPr>
      <w:pBdr>
        <w:bottom w:val="single" w:color="auto" w:sz="4" w:space="1"/>
      </w:pBdr>
      <w:topLinePunct w:val="0"/>
      <w:outlineLvl w:val="6"/>
    </w:pPr>
    <w:rPr>
      <w:bCs w:val="0"/>
    </w:rPr>
  </w:style>
  <w:style w:type="paragraph" w:styleId="10">
    <w:name w:val="heading 8"/>
    <w:basedOn w:val="4"/>
    <w:next w:val="11"/>
    <w:qFormat/>
    <w:uiPriority w:val="0"/>
    <w:pPr>
      <w:numPr>
        <w:ilvl w:val="1"/>
        <w:numId w:val="3"/>
      </w:numPr>
      <w:topLinePunct w:val="0"/>
      <w:spacing w:before="200"/>
      <w:outlineLvl w:val="7"/>
    </w:pPr>
    <w:rPr>
      <w:rFonts w:cs="Times New Roman"/>
    </w:rPr>
  </w:style>
  <w:style w:type="paragraph" w:styleId="11">
    <w:name w:val="heading 9"/>
    <w:basedOn w:val="5"/>
    <w:next w:val="1"/>
    <w:qFormat/>
    <w:uiPriority w:val="0"/>
    <w:pPr>
      <w:numPr>
        <w:ilvl w:val="2"/>
        <w:numId w:val="3"/>
      </w:numPr>
      <w:topLinePunct w:val="0"/>
      <w:outlineLvl w:val="8"/>
    </w:pPr>
    <w:rPr>
      <w:rFonts w:cs="Times New Roman"/>
    </w:rPr>
  </w:style>
  <w:style w:type="character" w:default="1" w:styleId="134">
    <w:name w:val="Default Paragraph Font"/>
    <w:semiHidden/>
    <w:uiPriority w:val="0"/>
  </w:style>
  <w:style w:type="table" w:default="1" w:styleId="89">
    <w:name w:val="Normal Table"/>
    <w:semiHidden/>
    <w:uiPriority w:val="0"/>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uiPriority w:val="0"/>
    <w:pPr>
      <w:ind w:leftChars="400" w:hangingChars="200"/>
    </w:pPr>
  </w:style>
  <w:style w:type="paragraph" w:styleId="13">
    <w:name w:val="toc 7"/>
    <w:basedOn w:val="1"/>
    <w:next w:val="1"/>
    <w:semiHidden/>
    <w:uiPriority w:val="0"/>
    <w:pPr>
      <w:ind w:left="2520"/>
    </w:pPr>
    <w:rPr>
      <w:sz w:val="24"/>
    </w:rPr>
  </w:style>
  <w:style w:type="paragraph" w:styleId="14">
    <w:name w:val="List Number 2"/>
    <w:basedOn w:val="1"/>
    <w:semiHidden/>
    <w:uiPriority w:val="0"/>
    <w:pPr>
      <w:numPr>
        <w:ilvl w:val="0"/>
        <w:numId w:val="4"/>
      </w:numPr>
    </w:pPr>
  </w:style>
  <w:style w:type="paragraph" w:styleId="15">
    <w:name w:val="table of authorities"/>
    <w:basedOn w:val="1"/>
    <w:next w:val="1"/>
    <w:semiHidden/>
    <w:uiPriority w:val="0"/>
    <w:pPr>
      <w:ind w:left="420"/>
    </w:pPr>
  </w:style>
  <w:style w:type="paragraph" w:styleId="16">
    <w:name w:val="Note Heading"/>
    <w:basedOn w:val="1"/>
    <w:next w:val="1"/>
    <w:semiHidden/>
    <w:uiPriority w:val="0"/>
    <w:pPr>
      <w:jc w:val="center"/>
    </w:pPr>
  </w:style>
  <w:style w:type="paragraph" w:styleId="17">
    <w:name w:val="List Bullet 4"/>
    <w:basedOn w:val="1"/>
    <w:semiHidden/>
    <w:uiPriority w:val="0"/>
    <w:pPr>
      <w:numPr>
        <w:ilvl w:val="0"/>
        <w:numId w:val="5"/>
      </w:numPr>
    </w:pPr>
  </w:style>
  <w:style w:type="paragraph" w:styleId="18">
    <w:name w:val="index 8"/>
    <w:basedOn w:val="1"/>
    <w:next w:val="1"/>
    <w:semiHidden/>
    <w:uiPriority w:val="0"/>
    <w:pPr>
      <w:ind w:left="1680" w:hanging="210"/>
    </w:pPr>
    <w:rPr>
      <w:sz w:val="20"/>
      <w:szCs w:val="20"/>
    </w:rPr>
  </w:style>
  <w:style w:type="paragraph" w:styleId="19">
    <w:name w:val="E-mail Signature"/>
    <w:basedOn w:val="1"/>
    <w:semiHidden/>
    <w:uiPriority w:val="0"/>
  </w:style>
  <w:style w:type="paragraph" w:styleId="20">
    <w:name w:val="List Number"/>
    <w:basedOn w:val="1"/>
    <w:semiHidden/>
    <w:uiPriority w:val="0"/>
    <w:pPr>
      <w:numPr>
        <w:ilvl w:val="0"/>
        <w:numId w:val="6"/>
      </w:numPr>
    </w:pPr>
  </w:style>
  <w:style w:type="paragraph" w:styleId="21">
    <w:name w:val="Normal Indent"/>
    <w:basedOn w:val="1"/>
    <w:semiHidden/>
    <w:uiPriority w:val="0"/>
    <w:pPr>
      <w:ind w:firstLineChars="200"/>
    </w:pPr>
  </w:style>
  <w:style w:type="paragraph" w:styleId="22">
    <w:name w:val="caption"/>
    <w:basedOn w:val="1"/>
    <w:next w:val="1"/>
    <w:semiHidden/>
    <w:qFormat/>
    <w:uiPriority w:val="0"/>
    <w:pPr>
      <w:spacing w:before="152"/>
    </w:pPr>
    <w:rPr>
      <w:rFonts w:ascii="Arial" w:hAnsi="Arial" w:eastAsia="黑体"/>
      <w:sz w:val="20"/>
      <w:szCs w:val="20"/>
    </w:rPr>
  </w:style>
  <w:style w:type="paragraph" w:styleId="23">
    <w:name w:val="index 5"/>
    <w:basedOn w:val="1"/>
    <w:next w:val="1"/>
    <w:semiHidden/>
    <w:uiPriority w:val="0"/>
    <w:pPr>
      <w:ind w:left="1050" w:hanging="210"/>
    </w:pPr>
    <w:rPr>
      <w:sz w:val="20"/>
      <w:szCs w:val="20"/>
    </w:rPr>
  </w:style>
  <w:style w:type="paragraph" w:styleId="24">
    <w:name w:val="List Bullet"/>
    <w:basedOn w:val="1"/>
    <w:semiHidden/>
    <w:uiPriority w:val="0"/>
    <w:pPr>
      <w:numPr>
        <w:ilvl w:val="0"/>
        <w:numId w:val="7"/>
      </w:numPr>
    </w:pPr>
  </w:style>
  <w:style w:type="paragraph" w:styleId="25">
    <w:name w:val="envelope address"/>
    <w:basedOn w:val="1"/>
    <w:semiHidden/>
    <w:uiPriority w:val="0"/>
    <w:pPr>
      <w:framePr w:w="7920" w:h="1980" w:hRule="exact" w:hSpace="180" w:wrap="auto" w:vAnchor="margin" w:hAnchor="page" w:xAlign="center" w:yAlign="bottom"/>
      <w:ind w:leftChars="1400"/>
    </w:pPr>
    <w:rPr>
      <w:rFonts w:ascii="Arial" w:hAnsi="Arial"/>
    </w:rPr>
  </w:style>
  <w:style w:type="paragraph" w:styleId="26">
    <w:name w:val="Document Map"/>
    <w:basedOn w:val="1"/>
    <w:semiHidden/>
    <w:qFormat/>
    <w:uiPriority w:val="0"/>
    <w:pPr>
      <w:shd w:val="clear" w:color="auto" w:fill="000080"/>
    </w:pPr>
  </w:style>
  <w:style w:type="paragraph" w:styleId="27">
    <w:name w:val="toa heading"/>
    <w:basedOn w:val="1"/>
    <w:next w:val="1"/>
    <w:semiHidden/>
    <w:uiPriority w:val="0"/>
    <w:pPr>
      <w:spacing w:before="120"/>
    </w:pPr>
    <w:rPr>
      <w:rFonts w:ascii="Arial" w:hAnsi="Arial"/>
    </w:rPr>
  </w:style>
  <w:style w:type="paragraph" w:styleId="28">
    <w:name w:val="annotation text"/>
    <w:basedOn w:val="1"/>
    <w:semiHidden/>
    <w:uiPriority w:val="0"/>
  </w:style>
  <w:style w:type="paragraph" w:styleId="29">
    <w:name w:val="index 6"/>
    <w:basedOn w:val="1"/>
    <w:next w:val="1"/>
    <w:semiHidden/>
    <w:uiPriority w:val="0"/>
    <w:pPr>
      <w:ind w:left="1260" w:hanging="210"/>
    </w:pPr>
    <w:rPr>
      <w:sz w:val="20"/>
      <w:szCs w:val="20"/>
    </w:rPr>
  </w:style>
  <w:style w:type="paragraph" w:styleId="30">
    <w:name w:val="Salutation"/>
    <w:basedOn w:val="1"/>
    <w:next w:val="1"/>
    <w:semiHidden/>
    <w:uiPriority w:val="0"/>
  </w:style>
  <w:style w:type="paragraph" w:styleId="31">
    <w:name w:val="Body Text 3"/>
    <w:basedOn w:val="1"/>
    <w:semiHidden/>
    <w:uiPriority w:val="0"/>
    <w:pPr>
      <w:spacing w:after="120"/>
    </w:pPr>
    <w:rPr>
      <w:sz w:val="16"/>
      <w:szCs w:val="16"/>
    </w:rPr>
  </w:style>
  <w:style w:type="paragraph" w:styleId="32">
    <w:name w:val="Closing"/>
    <w:basedOn w:val="1"/>
    <w:semiHidden/>
    <w:uiPriority w:val="0"/>
    <w:pPr>
      <w:ind w:leftChars="2100"/>
    </w:pPr>
  </w:style>
  <w:style w:type="paragraph" w:styleId="33">
    <w:name w:val="List Bullet 3"/>
    <w:basedOn w:val="1"/>
    <w:semiHidden/>
    <w:uiPriority w:val="0"/>
    <w:pPr>
      <w:numPr>
        <w:ilvl w:val="0"/>
        <w:numId w:val="8"/>
      </w:numPr>
    </w:pPr>
  </w:style>
  <w:style w:type="paragraph" w:styleId="34">
    <w:name w:val="Body Text"/>
    <w:basedOn w:val="1"/>
    <w:semiHidden/>
    <w:uiPriority w:val="0"/>
    <w:pPr>
      <w:spacing w:after="120"/>
    </w:pPr>
  </w:style>
  <w:style w:type="paragraph" w:styleId="35">
    <w:name w:val="Body Text Indent"/>
    <w:basedOn w:val="1"/>
    <w:semiHidden/>
    <w:uiPriority w:val="0"/>
    <w:pPr>
      <w:spacing w:after="120"/>
      <w:ind w:leftChars="200"/>
    </w:pPr>
  </w:style>
  <w:style w:type="paragraph" w:styleId="36">
    <w:name w:val="List Number 3"/>
    <w:basedOn w:val="1"/>
    <w:semiHidden/>
    <w:uiPriority w:val="0"/>
    <w:pPr>
      <w:numPr>
        <w:ilvl w:val="0"/>
        <w:numId w:val="9"/>
      </w:numPr>
    </w:pPr>
  </w:style>
  <w:style w:type="paragraph" w:styleId="37">
    <w:name w:val="List 2"/>
    <w:basedOn w:val="1"/>
    <w:semiHidden/>
    <w:uiPriority w:val="0"/>
    <w:pPr>
      <w:ind w:leftChars="200" w:hangingChars="200"/>
    </w:pPr>
  </w:style>
  <w:style w:type="paragraph" w:styleId="38">
    <w:name w:val="List Continue"/>
    <w:basedOn w:val="1"/>
    <w:semiHidden/>
    <w:uiPriority w:val="0"/>
    <w:pPr>
      <w:spacing w:after="120"/>
      <w:ind w:leftChars="200"/>
    </w:pPr>
  </w:style>
  <w:style w:type="paragraph" w:styleId="39">
    <w:name w:val="Block Text"/>
    <w:basedOn w:val="1"/>
    <w:semiHidden/>
    <w:uiPriority w:val="0"/>
    <w:pPr>
      <w:spacing w:after="120"/>
      <w:ind w:leftChars="700" w:rightChars="700"/>
    </w:pPr>
  </w:style>
  <w:style w:type="paragraph" w:styleId="40">
    <w:name w:val="List Bullet 2"/>
    <w:basedOn w:val="1"/>
    <w:semiHidden/>
    <w:uiPriority w:val="0"/>
    <w:pPr>
      <w:numPr>
        <w:ilvl w:val="0"/>
        <w:numId w:val="10"/>
      </w:numPr>
    </w:pPr>
  </w:style>
  <w:style w:type="paragraph" w:styleId="41">
    <w:name w:val="HTML Address"/>
    <w:basedOn w:val="1"/>
    <w:semiHidden/>
    <w:uiPriority w:val="0"/>
    <w:rPr>
      <w:i/>
      <w:iCs/>
    </w:rPr>
  </w:style>
  <w:style w:type="paragraph" w:styleId="42">
    <w:name w:val="index 4"/>
    <w:basedOn w:val="1"/>
    <w:next w:val="1"/>
    <w:semiHidden/>
    <w:uiPriority w:val="0"/>
    <w:pPr>
      <w:ind w:left="1260"/>
    </w:pPr>
  </w:style>
  <w:style w:type="paragraph" w:styleId="43">
    <w:name w:val="toc 5"/>
    <w:basedOn w:val="1"/>
    <w:next w:val="1"/>
    <w:semiHidden/>
    <w:qFormat/>
    <w:uiPriority w:val="0"/>
    <w:pPr>
      <w:spacing w:before="80" w:after="80"/>
      <w:ind w:left="0"/>
    </w:pPr>
    <w:rPr>
      <w:sz w:val="20"/>
      <w:szCs w:val="20"/>
    </w:rPr>
  </w:style>
  <w:style w:type="paragraph" w:styleId="44">
    <w:name w:val="toc 3"/>
    <w:basedOn w:val="1"/>
    <w:next w:val="1"/>
    <w:semiHidden/>
    <w:uiPriority w:val="0"/>
    <w:pPr>
      <w:spacing w:before="80" w:after="80"/>
      <w:ind w:left="0"/>
    </w:pPr>
    <w:rPr>
      <w:sz w:val="20"/>
      <w:szCs w:val="20"/>
    </w:rPr>
  </w:style>
  <w:style w:type="paragraph" w:styleId="45">
    <w:name w:val="Plain Text"/>
    <w:basedOn w:val="1"/>
    <w:semiHidden/>
    <w:uiPriority w:val="0"/>
    <w:rPr>
      <w:rFonts w:ascii="宋体" w:hAnsi="Courier New" w:cs="Courier New"/>
    </w:rPr>
  </w:style>
  <w:style w:type="paragraph" w:styleId="46">
    <w:name w:val="List Bullet 5"/>
    <w:basedOn w:val="1"/>
    <w:semiHidden/>
    <w:uiPriority w:val="0"/>
    <w:pPr>
      <w:numPr>
        <w:ilvl w:val="0"/>
        <w:numId w:val="11"/>
      </w:numPr>
    </w:pPr>
  </w:style>
  <w:style w:type="paragraph" w:styleId="47">
    <w:name w:val="List Number 4"/>
    <w:basedOn w:val="1"/>
    <w:semiHidden/>
    <w:uiPriority w:val="0"/>
    <w:pPr>
      <w:numPr>
        <w:ilvl w:val="0"/>
        <w:numId w:val="12"/>
      </w:numPr>
    </w:pPr>
  </w:style>
  <w:style w:type="paragraph" w:styleId="48">
    <w:name w:val="toc 8"/>
    <w:basedOn w:val="1"/>
    <w:next w:val="1"/>
    <w:semiHidden/>
    <w:uiPriority w:val="0"/>
    <w:pPr>
      <w:ind w:left="2940"/>
    </w:pPr>
    <w:rPr>
      <w:sz w:val="24"/>
    </w:rPr>
  </w:style>
  <w:style w:type="paragraph" w:styleId="49">
    <w:name w:val="index 3"/>
    <w:next w:val="1"/>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uiPriority w:val="0"/>
    <w:pPr>
      <w:ind w:leftChars="2500"/>
    </w:pPr>
  </w:style>
  <w:style w:type="paragraph" w:styleId="51">
    <w:name w:val="Body Text Indent 2"/>
    <w:basedOn w:val="1"/>
    <w:semiHidden/>
    <w:uiPriority w:val="0"/>
    <w:pPr>
      <w:spacing w:after="120" w:line="480" w:lineRule="auto"/>
      <w:ind w:leftChars="200"/>
    </w:pPr>
  </w:style>
  <w:style w:type="paragraph" w:styleId="52">
    <w:name w:val="endnote text"/>
    <w:basedOn w:val="1"/>
    <w:semiHidden/>
    <w:uiPriority w:val="0"/>
  </w:style>
  <w:style w:type="paragraph" w:styleId="53">
    <w:name w:val="List Continue 5"/>
    <w:basedOn w:val="1"/>
    <w:semiHidden/>
    <w:uiPriority w:val="0"/>
    <w:pPr>
      <w:spacing w:after="120"/>
      <w:ind w:leftChars="1000"/>
    </w:pPr>
  </w:style>
  <w:style w:type="paragraph" w:styleId="54">
    <w:name w:val="Balloon Text"/>
    <w:basedOn w:val="1"/>
    <w:semiHidden/>
    <w:uiPriority w:val="0"/>
    <w:rPr>
      <w:sz w:val="18"/>
      <w:szCs w:val="18"/>
    </w:rPr>
  </w:style>
  <w:style w:type="paragraph" w:styleId="55">
    <w:name w:val="footer"/>
    <w:basedOn w:val="56"/>
    <w:semiHidden/>
    <w:uiPriority w:val="0"/>
    <w:pPr>
      <w:spacing w:before="200" w:after="200"/>
      <w:jc w:val="center"/>
    </w:pPr>
    <w:rPr>
      <w:rFonts w:cs="Times New Roman"/>
      <w:b/>
      <w:bCs/>
      <w:sz w:val="22"/>
      <w:szCs w:val="22"/>
    </w:rPr>
  </w:style>
  <w:style w:type="paragraph" w:customStyle="1" w:styleId="56">
    <w:name w:val="Heading Left"/>
    <w:basedOn w:val="1"/>
    <w:uiPriority w:val="0"/>
    <w:pPr>
      <w:spacing w:before="0" w:after="0"/>
      <w:ind w:left="0"/>
    </w:pPr>
    <w:rPr>
      <w:rFonts w:ascii="Times New Roman"/>
      <w:sz w:val="20"/>
      <w:szCs w:val="20"/>
    </w:rPr>
  </w:style>
  <w:style w:type="paragraph" w:styleId="57">
    <w:name w:val="envelope return"/>
    <w:basedOn w:val="1"/>
    <w:semiHidden/>
    <w:uiPriority w:val="0"/>
    <w:rPr>
      <w:rFonts w:ascii="Arial" w:hAnsi="Arial"/>
    </w:rPr>
  </w:style>
  <w:style w:type="paragraph" w:styleId="58">
    <w:name w:val="header"/>
    <w:basedOn w:val="1"/>
    <w:uiPriority w:val="0"/>
    <w:pPr>
      <w:tabs>
        <w:tab w:val="center" w:pos="4153"/>
        <w:tab w:val="right" w:pos="8306"/>
      </w:tabs>
      <w:spacing w:before="0" w:after="0"/>
      <w:ind w:left="0"/>
      <w:jc w:val="right"/>
    </w:pPr>
    <w:rPr>
      <w:sz w:val="18"/>
      <w:szCs w:val="18"/>
    </w:rPr>
  </w:style>
  <w:style w:type="paragraph" w:styleId="59">
    <w:name w:val="Signature"/>
    <w:basedOn w:val="1"/>
    <w:semiHidden/>
    <w:uiPriority w:val="0"/>
    <w:pPr>
      <w:ind w:leftChars="2100"/>
    </w:pPr>
  </w:style>
  <w:style w:type="paragraph" w:styleId="60">
    <w:name w:val="toc 1"/>
    <w:basedOn w:val="1"/>
    <w:next w:val="1"/>
    <w:semiHidden/>
    <w:uiPriority w:val="0"/>
    <w:pPr>
      <w:spacing w:after="80"/>
      <w:ind w:left="0"/>
    </w:pPr>
    <w:rPr>
      <w:rFonts w:ascii="Book Antiqua" w:hAnsi="Book Antiqua" w:cs="Book Antiqua"/>
      <w:b/>
      <w:bCs/>
      <w:sz w:val="24"/>
      <w:szCs w:val="24"/>
    </w:rPr>
  </w:style>
  <w:style w:type="paragraph" w:styleId="61">
    <w:name w:val="List Continue 4"/>
    <w:basedOn w:val="1"/>
    <w:semiHidden/>
    <w:uiPriority w:val="0"/>
    <w:pPr>
      <w:spacing w:after="120"/>
      <w:ind w:leftChars="800"/>
    </w:pPr>
  </w:style>
  <w:style w:type="paragraph" w:styleId="62">
    <w:name w:val="toc 4"/>
    <w:basedOn w:val="1"/>
    <w:next w:val="1"/>
    <w:semiHidden/>
    <w:uiPriority w:val="0"/>
    <w:pPr>
      <w:spacing w:before="80" w:after="80"/>
      <w:ind w:left="0"/>
    </w:pPr>
    <w:rPr>
      <w:sz w:val="20"/>
      <w:szCs w:val="20"/>
    </w:rPr>
  </w:style>
  <w:style w:type="paragraph" w:styleId="63">
    <w:name w:val="index heading"/>
    <w:basedOn w:val="1"/>
    <w:next w:val="64"/>
    <w:semiHidden/>
    <w:uiPriority w:val="0"/>
    <w:rPr>
      <w:rFonts w:ascii="Arial" w:hAnsi="Arial"/>
      <w:b/>
      <w:bCs/>
    </w:rPr>
  </w:style>
  <w:style w:type="paragraph" w:styleId="64">
    <w:name w:val="index 1"/>
    <w:next w:val="1"/>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uiPriority w:val="0"/>
    <w:pPr>
      <w:numPr>
        <w:ilvl w:val="0"/>
        <w:numId w:val="13"/>
      </w:numPr>
    </w:pPr>
  </w:style>
  <w:style w:type="paragraph" w:styleId="67">
    <w:name w:val="List"/>
    <w:basedOn w:val="1"/>
    <w:semiHidden/>
    <w:uiPriority w:val="0"/>
    <w:pPr>
      <w:ind w:left="200" w:hangingChars="200"/>
    </w:pPr>
  </w:style>
  <w:style w:type="paragraph" w:styleId="68">
    <w:name w:val="footnote text"/>
    <w:basedOn w:val="1"/>
    <w:semiHidden/>
    <w:uiPriority w:val="0"/>
    <w:rPr>
      <w:sz w:val="18"/>
      <w:szCs w:val="18"/>
    </w:rPr>
  </w:style>
  <w:style w:type="paragraph" w:styleId="69">
    <w:name w:val="toc 6"/>
    <w:basedOn w:val="1"/>
    <w:next w:val="1"/>
    <w:semiHidden/>
    <w:uiPriority w:val="0"/>
    <w:pPr>
      <w:ind w:left="2100"/>
    </w:pPr>
    <w:rPr>
      <w:sz w:val="24"/>
    </w:rPr>
  </w:style>
  <w:style w:type="paragraph" w:styleId="70">
    <w:name w:val="List 5"/>
    <w:basedOn w:val="1"/>
    <w:semiHidden/>
    <w:uiPriority w:val="0"/>
    <w:pPr>
      <w:ind w:leftChars="800" w:hangingChars="200"/>
    </w:pPr>
  </w:style>
  <w:style w:type="paragraph" w:styleId="71">
    <w:name w:val="Body Text Indent 3"/>
    <w:basedOn w:val="1"/>
    <w:semiHidden/>
    <w:uiPriority w:val="0"/>
    <w:pPr>
      <w:spacing w:after="120"/>
      <w:ind w:leftChars="200"/>
    </w:pPr>
    <w:rPr>
      <w:sz w:val="16"/>
      <w:szCs w:val="16"/>
    </w:rPr>
  </w:style>
  <w:style w:type="paragraph" w:styleId="72">
    <w:name w:val="index 7"/>
    <w:basedOn w:val="1"/>
    <w:next w:val="1"/>
    <w:semiHidden/>
    <w:uiPriority w:val="0"/>
    <w:pPr>
      <w:ind w:left="1470" w:hanging="210"/>
    </w:pPr>
    <w:rPr>
      <w:sz w:val="20"/>
      <w:szCs w:val="20"/>
    </w:rPr>
  </w:style>
  <w:style w:type="paragraph" w:styleId="73">
    <w:name w:val="index 9"/>
    <w:basedOn w:val="1"/>
    <w:next w:val="1"/>
    <w:semiHidden/>
    <w:uiPriority w:val="0"/>
    <w:pPr>
      <w:ind w:left="1890" w:hanging="210"/>
    </w:pPr>
    <w:rPr>
      <w:sz w:val="20"/>
      <w:szCs w:val="20"/>
    </w:rPr>
  </w:style>
  <w:style w:type="paragraph" w:styleId="74">
    <w:name w:val="table of figures"/>
    <w:basedOn w:val="1"/>
    <w:next w:val="1"/>
    <w:semiHidden/>
    <w:uiPriority w:val="0"/>
    <w:pPr>
      <w:spacing w:afterLines="50"/>
      <w:ind w:leftChars="300"/>
    </w:pPr>
    <w:rPr>
      <w:sz w:val="20"/>
      <w:szCs w:val="20"/>
    </w:rPr>
  </w:style>
  <w:style w:type="paragraph" w:styleId="75">
    <w:name w:val="toc 2"/>
    <w:basedOn w:val="1"/>
    <w:next w:val="1"/>
    <w:semiHidden/>
    <w:uiPriority w:val="0"/>
    <w:pPr>
      <w:spacing w:before="80" w:after="80"/>
      <w:ind w:left="0"/>
    </w:pPr>
    <w:rPr>
      <w:sz w:val="20"/>
      <w:szCs w:val="20"/>
    </w:rPr>
  </w:style>
  <w:style w:type="paragraph" w:styleId="76">
    <w:name w:val="toc 9"/>
    <w:basedOn w:val="1"/>
    <w:next w:val="1"/>
    <w:semiHidden/>
    <w:uiPriority w:val="0"/>
    <w:pPr>
      <w:ind w:left="3360"/>
    </w:pPr>
    <w:rPr>
      <w:sz w:val="24"/>
    </w:rPr>
  </w:style>
  <w:style w:type="paragraph" w:styleId="77">
    <w:name w:val="Body Text 2"/>
    <w:basedOn w:val="1"/>
    <w:semiHidden/>
    <w:uiPriority w:val="0"/>
    <w:pPr>
      <w:spacing w:after="120" w:line="480" w:lineRule="auto"/>
    </w:pPr>
  </w:style>
  <w:style w:type="paragraph" w:styleId="78">
    <w:name w:val="List 4"/>
    <w:basedOn w:val="1"/>
    <w:semiHidden/>
    <w:uiPriority w:val="0"/>
    <w:pPr>
      <w:ind w:leftChars="600" w:hangingChars="200"/>
    </w:pPr>
  </w:style>
  <w:style w:type="paragraph" w:styleId="79">
    <w:name w:val="List Continue 2"/>
    <w:basedOn w:val="1"/>
    <w:semiHidden/>
    <w:uiPriority w:val="0"/>
    <w:pPr>
      <w:spacing w:after="120"/>
      <w:ind w:leftChars="400"/>
    </w:pPr>
  </w:style>
  <w:style w:type="paragraph" w:styleId="80">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Chars="500" w:hangingChars="500"/>
    </w:pPr>
    <w:rPr>
      <w:rFonts w:ascii="Arial" w:hAnsi="Arial"/>
    </w:rPr>
  </w:style>
  <w:style w:type="paragraph" w:styleId="81">
    <w:name w:val="HTML Preformatted"/>
    <w:basedOn w:val="1"/>
    <w:semiHidden/>
    <w:uiPriority w:val="0"/>
    <w:rPr>
      <w:rFonts w:ascii="Courier New" w:hAnsi="Courier New" w:cs="Courier New"/>
      <w:sz w:val="20"/>
      <w:szCs w:val="20"/>
    </w:rPr>
  </w:style>
  <w:style w:type="paragraph" w:styleId="82">
    <w:name w:val="Normal (Web)"/>
    <w:basedOn w:val="1"/>
    <w:semiHidden/>
    <w:uiPriority w:val="0"/>
    <w:rPr>
      <w:rFonts w:cs="Times New Roman"/>
    </w:rPr>
  </w:style>
  <w:style w:type="paragraph" w:styleId="83">
    <w:name w:val="List Continue 3"/>
    <w:basedOn w:val="1"/>
    <w:semiHidden/>
    <w:uiPriority w:val="0"/>
    <w:pPr>
      <w:spacing w:after="120"/>
      <w:ind w:leftChars="600"/>
    </w:pPr>
  </w:style>
  <w:style w:type="paragraph" w:styleId="84">
    <w:name w:val="index 2"/>
    <w:next w:val="1"/>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semiHidden/>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qFormat/>
    <w:uiPriority w:val="0"/>
    <w:rPr>
      <w:b/>
      <w:bCs/>
    </w:rPr>
  </w:style>
  <w:style w:type="paragraph" w:styleId="87">
    <w:name w:val="Body Text First Indent"/>
    <w:basedOn w:val="34"/>
    <w:semiHidden/>
    <w:uiPriority w:val="0"/>
    <w:pPr>
      <w:ind w:firstLineChars="100"/>
    </w:pPr>
  </w:style>
  <w:style w:type="paragraph" w:styleId="88">
    <w:name w:val="Body Text First Indent 2"/>
    <w:basedOn w:val="35"/>
    <w:semiHidden/>
    <w:uiPriority w:val="0"/>
    <w:pPr>
      <w:ind w:firstLineChars="200"/>
    </w:pPr>
  </w:style>
  <w:style w:type="table" w:styleId="90">
    <w:name w:val="Table Grid"/>
    <w:basedOn w:val="89"/>
    <w:semiHidden/>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91">
    <w:name w:val="Table Theme"/>
    <w:basedOn w:val="89"/>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92">
    <w:name w:val="Table Colorful 1"/>
    <w:basedOn w:val="89"/>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uiPriority w:val="0"/>
    <w:pPr>
      <w:adjustRightInd w:val="0"/>
      <w:snapToGrid w:val="0"/>
      <w:spacing w:before="160" w:after="160" w:line="240" w:lineRule="atLeast"/>
      <w:ind w:left="1701"/>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uiPriority w:val="0"/>
    <w:pPr>
      <w:adjustRightInd w:val="0"/>
      <w:snapToGrid w:val="0"/>
      <w:spacing w:before="160" w:after="160" w:line="240" w:lineRule="atLeast"/>
      <w:ind w:left="1701"/>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uiPriority w:val="0"/>
    <w:pPr>
      <w:adjustRightInd w:val="0"/>
      <w:snapToGrid w:val="0"/>
      <w:spacing w:before="160" w:after="160" w:line="240" w:lineRule="atLeast"/>
      <w:ind w:left="1701"/>
    </w:pPr>
    <w:tblPr>
      <w:tblCellMar>
        <w:top w:w="0" w:type="dxa"/>
        <w:left w:w="108" w:type="dxa"/>
        <w:bottom w:w="0" w:type="dxa"/>
        <w:right w:w="108" w:type="dxa"/>
      </w:tblCellMa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uiPriority w:val="0"/>
    <w:pPr>
      <w:adjustRightInd w:val="0"/>
      <w:snapToGrid w:val="0"/>
      <w:spacing w:before="160" w:after="160" w:line="240" w:lineRule="atLeast"/>
      <w:ind w:left="1701"/>
    </w:pPr>
    <w:tblPr>
      <w:tblCellMar>
        <w:top w:w="0" w:type="dxa"/>
        <w:left w:w="108" w:type="dxa"/>
        <w:bottom w:w="0" w:type="dxa"/>
        <w:right w:w="108" w:type="dxa"/>
      </w:tblCellMar>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uiPriority w:val="0"/>
    <w:pPr>
      <w:adjustRightInd w:val="0"/>
      <w:snapToGrid w:val="0"/>
      <w:spacing w:before="160" w:after="160" w:line="240" w:lineRule="atLeast"/>
      <w:ind w:left="1701"/>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uiPriority w:val="0"/>
    <w:pPr>
      <w:adjustRightInd w:val="0"/>
      <w:snapToGrid w:val="0"/>
      <w:spacing w:before="160" w:after="160" w:line="240" w:lineRule="atLeast"/>
      <w:ind w:left="1701"/>
    </w:pPr>
    <w:tblPr>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uiPriority w:val="0"/>
    <w:pPr>
      <w:adjustRightInd w:val="0"/>
      <w:snapToGrid w:val="0"/>
      <w:spacing w:before="160" w:after="160" w:line="240" w:lineRule="atLeast"/>
      <w:ind w:left="1701"/>
    </w:pPr>
    <w:tblPr>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uiPriority w:val="0"/>
    <w:pPr>
      <w:adjustRightInd w:val="0"/>
      <w:snapToGrid w:val="0"/>
      <w:spacing w:before="160" w:after="160" w:line="240" w:lineRule="atLeast"/>
      <w:ind w:left="1701"/>
    </w:pPr>
    <w:tblPr>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uiPriority w:val="0"/>
    <w:pPr>
      <w:adjustRightInd w:val="0"/>
      <w:snapToGrid w:val="0"/>
      <w:spacing w:before="160" w:after="160" w:line="240" w:lineRule="atLeast"/>
      <w:ind w:left="1701"/>
    </w:pPr>
    <w:tblPr>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uiPriority w:val="0"/>
    <w:pPr>
      <w:adjustRightInd w:val="0"/>
      <w:snapToGrid w:val="0"/>
      <w:spacing w:before="160" w:after="160" w:line="240" w:lineRule="atLeast"/>
      <w:ind w:left="1701"/>
    </w:pPr>
    <w:rPr>
      <w:b/>
      <w:bCs/>
    </w:rPr>
    <w:tblPr>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uiPriority w:val="0"/>
    <w:pPr>
      <w:adjustRightInd w:val="0"/>
      <w:snapToGrid w:val="0"/>
      <w:spacing w:before="160" w:after="160" w:line="240" w:lineRule="atLeast"/>
      <w:ind w:left="1701"/>
    </w:pPr>
    <w:tblPr>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uiPriority w:val="0"/>
    <w:pPr>
      <w:adjustRightInd w:val="0"/>
      <w:snapToGrid w:val="0"/>
      <w:spacing w:before="160" w:after="160" w:line="240" w:lineRule="atLeast"/>
      <w:ind w:left="1701"/>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basedOn w:val="134"/>
    <w:semiHidden/>
    <w:qFormat/>
    <w:uiPriority w:val="0"/>
    <w:rPr>
      <w:b/>
      <w:bCs/>
    </w:rPr>
  </w:style>
  <w:style w:type="character" w:styleId="136">
    <w:name w:val="endnote reference"/>
    <w:basedOn w:val="134"/>
    <w:semiHidden/>
    <w:uiPriority w:val="0"/>
    <w:rPr>
      <w:vertAlign w:val="superscript"/>
    </w:rPr>
  </w:style>
  <w:style w:type="character" w:styleId="137">
    <w:name w:val="page number"/>
    <w:basedOn w:val="134"/>
    <w:semiHidden/>
    <w:uiPriority w:val="0"/>
  </w:style>
  <w:style w:type="character" w:styleId="138">
    <w:name w:val="FollowedHyperlink"/>
    <w:uiPriority w:val="0"/>
    <w:rPr>
      <w:color w:val="800080"/>
      <w:u w:val="none"/>
    </w:rPr>
  </w:style>
  <w:style w:type="character" w:styleId="139">
    <w:name w:val="Emphasis"/>
    <w:basedOn w:val="134"/>
    <w:semiHidden/>
    <w:qFormat/>
    <w:uiPriority w:val="0"/>
    <w:rPr>
      <w:i/>
      <w:iCs/>
    </w:rPr>
  </w:style>
  <w:style w:type="character" w:styleId="140">
    <w:name w:val="line number"/>
    <w:basedOn w:val="134"/>
    <w:semiHidden/>
    <w:uiPriority w:val="0"/>
  </w:style>
  <w:style w:type="character" w:styleId="141">
    <w:name w:val="HTML Definition"/>
    <w:basedOn w:val="134"/>
    <w:semiHidden/>
    <w:uiPriority w:val="0"/>
    <w:rPr>
      <w:i/>
      <w:iCs/>
    </w:rPr>
  </w:style>
  <w:style w:type="character" w:styleId="142">
    <w:name w:val="HTML Typewriter"/>
    <w:basedOn w:val="134"/>
    <w:semiHidden/>
    <w:uiPriority w:val="0"/>
    <w:rPr>
      <w:rFonts w:ascii="Courier New" w:hAnsi="Courier New" w:cs="Courier New"/>
      <w:sz w:val="20"/>
      <w:szCs w:val="20"/>
    </w:rPr>
  </w:style>
  <w:style w:type="character" w:styleId="143">
    <w:name w:val="HTML Acronym"/>
    <w:basedOn w:val="134"/>
    <w:semiHidden/>
    <w:uiPriority w:val="0"/>
  </w:style>
  <w:style w:type="character" w:styleId="144">
    <w:name w:val="HTML Variable"/>
    <w:basedOn w:val="134"/>
    <w:semiHidden/>
    <w:uiPriority w:val="0"/>
    <w:rPr>
      <w:i/>
      <w:iCs/>
    </w:rPr>
  </w:style>
  <w:style w:type="character" w:styleId="145">
    <w:name w:val="Hyperlink"/>
    <w:qFormat/>
    <w:uiPriority w:val="0"/>
    <w:rPr>
      <w:color w:val="0000FF"/>
      <w:u w:val="none"/>
    </w:rPr>
  </w:style>
  <w:style w:type="character" w:styleId="146">
    <w:name w:val="HTML Code"/>
    <w:basedOn w:val="134"/>
    <w:semiHidden/>
    <w:uiPriority w:val="0"/>
    <w:rPr>
      <w:rFonts w:ascii="Courier New" w:hAnsi="Courier New" w:cs="Courier New"/>
      <w:sz w:val="20"/>
      <w:szCs w:val="20"/>
    </w:rPr>
  </w:style>
  <w:style w:type="character" w:styleId="147">
    <w:name w:val="annotation reference"/>
    <w:basedOn w:val="134"/>
    <w:semiHidden/>
    <w:uiPriority w:val="0"/>
    <w:rPr>
      <w:sz w:val="21"/>
      <w:szCs w:val="21"/>
    </w:rPr>
  </w:style>
  <w:style w:type="character" w:styleId="148">
    <w:name w:val="HTML Cite"/>
    <w:basedOn w:val="134"/>
    <w:semiHidden/>
    <w:uiPriority w:val="0"/>
    <w:rPr>
      <w:i/>
      <w:iCs/>
    </w:rPr>
  </w:style>
  <w:style w:type="character" w:styleId="149">
    <w:name w:val="footnote reference"/>
    <w:basedOn w:val="134"/>
    <w:semiHidden/>
    <w:qFormat/>
    <w:uiPriority w:val="0"/>
    <w:rPr>
      <w:vertAlign w:val="superscript"/>
    </w:rPr>
  </w:style>
  <w:style w:type="character" w:styleId="150">
    <w:name w:val="HTML Keyboard"/>
    <w:basedOn w:val="134"/>
    <w:semiHidden/>
    <w:uiPriority w:val="0"/>
    <w:rPr>
      <w:rFonts w:ascii="Courier New" w:hAnsi="Courier New" w:cs="Courier New"/>
      <w:sz w:val="20"/>
      <w:szCs w:val="20"/>
    </w:rPr>
  </w:style>
  <w:style w:type="character" w:styleId="151">
    <w:name w:val="HTML Sample"/>
    <w:basedOn w:val="134"/>
    <w:semiHidden/>
    <w:uiPriority w:val="0"/>
    <w:rPr>
      <w:rFonts w:ascii="Courier New" w:hAnsi="Courier New" w:cs="Courier New"/>
    </w:rPr>
  </w:style>
  <w:style w:type="paragraph" w:customStyle="1" w:styleId="152">
    <w:name w:val="Normal In Title Page"/>
    <w:uiPriority w:val="0"/>
    <w:rPr>
      <w:rFonts w:ascii="Arial" w:hAnsi="Arial" w:eastAsia="宋体" w:cs="Arial"/>
      <w:kern w:val="2"/>
      <w:sz w:val="22"/>
      <w:szCs w:val="22"/>
      <w:lang w:val="en-US" w:eastAsia="zh-CN" w:bidi="ar-SA"/>
    </w:rPr>
  </w:style>
  <w:style w:type="paragraph" w:customStyle="1" w:styleId="153">
    <w:name w:val="Table Text In Title Page"/>
    <w:uiPriority w:val="0"/>
    <w:pPr>
      <w:autoSpaceDE w:val="0"/>
      <w:autoSpaceDN w:val="0"/>
      <w:spacing w:before="80" w:after="80"/>
      <w:jc w:val="left"/>
    </w:pPr>
    <w:rPr>
      <w:rFonts w:ascii="Arial" w:hAnsi="Arial" w:eastAsia="宋体" w:cs="Arial"/>
      <w:snapToGrid w:val="0"/>
      <w:kern w:val="0"/>
      <w:sz w:val="20"/>
      <w:szCs w:val="20"/>
      <w:lang w:val="zh-CN" w:eastAsia="en-US" w:bidi="ar-SA"/>
    </w:rPr>
  </w:style>
  <w:style w:type="paragraph" w:customStyle="1" w:styleId="154">
    <w:name w:val="Appendix heading 1"/>
    <w:basedOn w:val="3"/>
    <w:next w:val="155"/>
    <w:uiPriority w:val="0"/>
    <w:pPr>
      <w:keepLines/>
      <w:numPr>
        <w:ilvl w:val="0"/>
        <w:numId w:val="2"/>
      </w:numPr>
      <w:pBdr>
        <w:bottom w:val="single" w:color="auto" w:sz="12" w:space="1"/>
      </w:pBdr>
      <w:topLinePunct w:val="0"/>
      <w:outlineLvl w:val="0"/>
    </w:pPr>
    <w:rPr>
      <w:bCs w:val="0"/>
    </w:rPr>
  </w:style>
  <w:style w:type="paragraph" w:customStyle="1" w:styleId="155">
    <w:name w:val="附录 标题 2"/>
    <w:basedOn w:val="4"/>
    <w:next w:val="156"/>
    <w:uiPriority w:val="0"/>
    <w:pPr>
      <w:numPr>
        <w:ilvl w:val="1"/>
        <w:numId w:val="2"/>
      </w:numPr>
      <w:topLinePunct w:val="0"/>
      <w:spacing w:before="200"/>
      <w:outlineLvl w:val="1"/>
    </w:pPr>
    <w:rPr>
      <w:rFonts w:cs="Times New Roman"/>
    </w:rPr>
  </w:style>
  <w:style w:type="paragraph" w:customStyle="1" w:styleId="156">
    <w:name w:val="附录 标题 3"/>
    <w:basedOn w:val="5"/>
    <w:next w:val="157"/>
    <w:uiPriority w:val="0"/>
    <w:pPr>
      <w:numPr>
        <w:ilvl w:val="2"/>
        <w:numId w:val="2"/>
      </w:numPr>
      <w:topLinePunct w:val="0"/>
      <w:outlineLvl w:val="2"/>
    </w:pPr>
    <w:rPr>
      <w:rFonts w:cs="Times New Roman"/>
    </w:rPr>
  </w:style>
  <w:style w:type="paragraph" w:customStyle="1" w:styleId="157">
    <w:name w:val="附录 标题 4"/>
    <w:basedOn w:val="6"/>
    <w:next w:val="158"/>
    <w:uiPriority w:val="0"/>
    <w:pPr>
      <w:numPr>
        <w:ilvl w:val="3"/>
        <w:numId w:val="2"/>
      </w:numPr>
      <w:topLinePunct w:val="0"/>
      <w:outlineLvl w:val="3"/>
    </w:pPr>
    <w:rPr>
      <w:rFonts w:cs="Times New Roman"/>
    </w:rPr>
  </w:style>
  <w:style w:type="paragraph" w:customStyle="1" w:styleId="158">
    <w:name w:val="附录 标题 5"/>
    <w:basedOn w:val="7"/>
    <w:next w:val="1"/>
    <w:uiPriority w:val="0"/>
    <w:pPr>
      <w:numPr>
        <w:ilvl w:val="4"/>
        <w:numId w:val="2"/>
      </w:numPr>
      <w:topLinePunct w:val="0"/>
      <w:outlineLvl w:val="4"/>
    </w:pPr>
    <w:rPr>
      <w:rFonts w:cs="Times New Roman"/>
    </w:rPr>
  </w:style>
  <w:style w:type="paragraph" w:customStyle="1" w:styleId="159">
    <w:name w:val="Block Label"/>
    <w:basedOn w:val="1"/>
    <w:next w:val="1"/>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Subsection"/>
    <w:basedOn w:val="1"/>
    <w:next w:val="1"/>
    <w:uiPriority w:val="0"/>
    <w:pPr>
      <w:keepNext/>
      <w:keepLines/>
      <w:numPr>
        <w:ilvl w:val="5"/>
        <w:numId w:val="1"/>
      </w:numPr>
      <w:spacing w:before="300" w:after="80"/>
    </w:pPr>
    <w:rPr>
      <w:rFonts w:ascii="Book Antiqua" w:hAnsi="Book Antiqua" w:eastAsia="黑体" w:cs="Book Antiqua"/>
      <w:bCs/>
      <w:kern w:val="0"/>
      <w:sz w:val="22"/>
      <w:szCs w:val="22"/>
    </w:rPr>
  </w:style>
  <w:style w:type="paragraph" w:customStyle="1" w:styleId="161">
    <w:name w:val="Block Label With Six Number"/>
    <w:basedOn w:val="1"/>
    <w:next w:val="1"/>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2">
    <w:name w:val="Block Label With Seven Number"/>
    <w:basedOn w:val="1"/>
    <w:next w:val="1"/>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3">
    <w:name w:val="Block Label In Title Page"/>
    <w:next w:val="1"/>
    <w:uiPriority w:val="0"/>
    <w:pPr>
      <w:keepNext/>
      <w:keepLines/>
      <w:spacing w:before="200" w:after="160"/>
    </w:pPr>
    <w:rPr>
      <w:rFonts w:ascii="Book Antiqua" w:hAnsi="Book Antiqua" w:eastAsia="黑体" w:cs="Book Antiqua"/>
      <w:bCs/>
      <w:kern w:val="0"/>
      <w:sz w:val="26"/>
      <w:szCs w:val="26"/>
      <w:lang w:val="en-US" w:eastAsia="en-US" w:bidi="ar-SA"/>
    </w:rPr>
  </w:style>
  <w:style w:type="paragraph" w:customStyle="1" w:styleId="164">
    <w:name w:val="Copyright Declaration1"/>
    <w:uiPriority w:val="0"/>
    <w:pPr>
      <w:spacing w:before="80" w:after="80"/>
    </w:pPr>
    <w:rPr>
      <w:rFonts w:ascii="Arial" w:hAnsi="Arial" w:eastAsia="黑体" w:cs="Arial"/>
      <w:b/>
      <w:bCs/>
      <w:sz w:val="48"/>
      <w:szCs w:val="48"/>
      <w:lang w:val="en-US" w:eastAsia="zh-CN" w:bidi="ar-SA"/>
    </w:rPr>
  </w:style>
  <w:style w:type="paragraph" w:customStyle="1" w:styleId="165">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6">
    <w:name w:val="Cover 2"/>
    <w:uiPriority w:val="0"/>
    <w:pPr>
      <w:adjustRightInd w:val="0"/>
      <w:snapToGrid w:val="0"/>
    </w:pPr>
    <w:rPr>
      <w:rFonts w:ascii="Arial" w:hAnsi="Arial" w:eastAsia="黑体" w:cs="Arial"/>
      <w:sz w:val="32"/>
      <w:szCs w:val="32"/>
      <w:lang w:val="en-US" w:eastAsia="en-US" w:bidi="ar-SA"/>
    </w:rPr>
  </w:style>
  <w:style w:type="paragraph" w:customStyle="1" w:styleId="167">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8">
    <w:name w:val="Cover 5"/>
    <w:basedOn w:val="1"/>
    <w:uiPriority w:val="0"/>
    <w:pPr>
      <w:widowControl w:val="0"/>
      <w:spacing w:before="0" w:after="0" w:line="240" w:lineRule="auto"/>
      <w:ind w:left="0"/>
    </w:pPr>
    <w:rPr>
      <w:rFonts w:ascii="Arial"/>
      <w:sz w:val="18"/>
      <w:szCs w:val="18"/>
    </w:rPr>
  </w:style>
  <w:style w:type="paragraph" w:customStyle="1" w:styleId="169">
    <w:name w:val="Cover 3"/>
    <w:basedOn w:val="1"/>
    <w:uiPriority w:val="0"/>
    <w:pPr>
      <w:widowControl w:val="0"/>
      <w:topLinePunct w:val="0"/>
      <w:spacing w:before="80" w:after="80"/>
      <w:ind w:left="0"/>
    </w:pPr>
    <w:rPr>
      <w:rFonts w:ascii="Arial" w:hAnsi="Arial" w:eastAsia="黑体" w:cs="Arial"/>
      <w:b/>
      <w:bCs/>
      <w:spacing w:val="-4"/>
      <w:sz w:val="22"/>
      <w:szCs w:val="22"/>
      <w:lang w:val="en-US" w:eastAsia="en-US" w:bidi="ar-SA"/>
    </w:rPr>
  </w:style>
  <w:style w:type="paragraph" w:customStyle="1" w:styleId="170">
    <w:name w:val="Cover 4"/>
    <w:basedOn w:val="1"/>
    <w:uiPriority w:val="0"/>
    <w:pPr>
      <w:widowControl w:val="0"/>
      <w:topLinePunct w:val="0"/>
      <w:spacing w:before="80" w:after="80"/>
      <w:ind w:left="0"/>
    </w:pPr>
    <w:rPr>
      <w:rFonts w:ascii="Arial" w:hAnsi="Arial" w:eastAsia="黑体"/>
      <w:b/>
      <w:bCs/>
      <w:spacing w:val="-4"/>
      <w:sz w:val="22"/>
      <w:szCs w:val="22"/>
    </w:rPr>
  </w:style>
  <w:style w:type="paragraph" w:customStyle="1" w:styleId="171">
    <w:name w:val="Figure"/>
    <w:basedOn w:val="1"/>
    <w:next w:val="1"/>
    <w:uiPriority w:val="0"/>
    <w:pPr>
      <w:keepNext/>
    </w:pPr>
  </w:style>
  <w:style w:type="paragraph" w:customStyle="1" w:styleId="172">
    <w:name w:val="Figure Description"/>
    <w:next w:val="171"/>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3">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4">
    <w:name w:val="Heading Right"/>
    <w:basedOn w:val="1"/>
    <w:uiPriority w:val="0"/>
    <w:pPr>
      <w:spacing w:before="0" w:after="0"/>
      <w:ind w:left="0"/>
      <w:jc w:val="right"/>
    </w:pPr>
    <w:rPr>
      <w:rFonts w:ascii="Times New Roman"/>
      <w:sz w:val="20"/>
      <w:szCs w:val="20"/>
    </w:rPr>
  </w:style>
  <w:style w:type="paragraph" w:customStyle="1" w:styleId="175">
    <w:name w:val="Heading1 No Number"/>
    <w:basedOn w:val="3"/>
    <w:next w:val="1"/>
    <w:uiPriority w:val="0"/>
    <w:pPr>
      <w:pageBreakBefore/>
      <w:numPr>
        <w:numId w:val="0"/>
      </w:numPr>
    </w:pPr>
  </w:style>
  <w:style w:type="paragraph" w:customStyle="1" w:styleId="176">
    <w:name w:val="Heading2 No Number"/>
    <w:basedOn w:val="4"/>
    <w:next w:val="1"/>
    <w:uiPriority w:val="0"/>
    <w:pPr>
      <w:numPr>
        <w:ilvl w:val="0"/>
        <w:numId w:val="0"/>
      </w:numPr>
      <w:outlineLvl w:val="9"/>
    </w:pPr>
    <w:rPr>
      <w:rFonts w:eastAsia="黑体"/>
    </w:rPr>
  </w:style>
  <w:style w:type="paragraph" w:customStyle="1" w:styleId="177">
    <w:name w:val="Heading2 No Number 4 lite"/>
    <w:basedOn w:val="4"/>
    <w:next w:val="1"/>
    <w:uiPriority w:val="0"/>
    <w:pPr>
      <w:numPr>
        <w:ilvl w:val="0"/>
        <w:numId w:val="0"/>
      </w:numPr>
    </w:pPr>
    <w:rPr>
      <w:rFonts w:eastAsia="黑体"/>
    </w:rPr>
  </w:style>
  <w:style w:type="paragraph" w:customStyle="1" w:styleId="178">
    <w:name w:val="Heading3 No Number"/>
    <w:basedOn w:val="5"/>
    <w:next w:val="1"/>
    <w:uiPriority w:val="0"/>
    <w:pPr>
      <w:numPr>
        <w:ilvl w:val="0"/>
        <w:numId w:val="0"/>
      </w:numPr>
    </w:pPr>
    <w:rPr>
      <w:rFonts w:cs="Book Antiqua"/>
    </w:rPr>
  </w:style>
  <w:style w:type="paragraph" w:customStyle="1" w:styleId="179">
    <w:name w:val="Heading4 No Number"/>
    <w:basedOn w:val="1"/>
    <w:semiHidden/>
    <w:uiPriority w:val="0"/>
    <w:pPr>
      <w:keepNext/>
      <w:spacing w:before="200"/>
    </w:pPr>
    <w:rPr>
      <w:rFonts w:eastAsia="黑体"/>
      <w:bCs/>
      <w:spacing w:val="-4"/>
    </w:rPr>
  </w:style>
  <w:style w:type="paragraph" w:customStyle="1" w:styleId="180">
    <w:name w:val="About This Chapter"/>
    <w:basedOn w:val="176"/>
    <w:next w:val="1"/>
    <w:uiPriority w:val="0"/>
    <w:pPr>
      <w:spacing w:after="560"/>
    </w:pPr>
    <w:rPr>
      <w:rFonts w:eastAsia="黑体"/>
    </w:rPr>
  </w:style>
  <w:style w:type="paragraph" w:customStyle="1" w:styleId="181">
    <w:name w:val="Item Lis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2">
    <w:name w:val="Item List in Table"/>
    <w:basedOn w:val="1"/>
    <w:uiPriority w:val="0"/>
    <w:pPr>
      <w:numPr>
        <w:ilvl w:val="0"/>
        <w:numId w:val="15"/>
      </w:numPr>
      <w:tabs>
        <w:tab w:val="left" w:pos="284"/>
        <w:tab w:val="clear" w:pos="170"/>
      </w:tabs>
      <w:spacing w:before="80" w:after="80"/>
      <w:ind w:left="284" w:hanging="284"/>
    </w:pPr>
    <w:rPr>
      <w:kern w:val="0"/>
    </w:rPr>
  </w:style>
  <w:style w:type="paragraph" w:customStyle="1" w:styleId="183">
    <w:name w:val="Sub Item List in Table"/>
    <w:basedOn w:val="1"/>
    <w:uiPriority w:val="0"/>
    <w:pPr>
      <w:numPr>
        <w:ilvl w:val="2"/>
        <w:numId w:val="15"/>
      </w:numPr>
      <w:spacing w:before="80" w:after="80"/>
    </w:pPr>
  </w:style>
  <w:style w:type="paragraph" w:customStyle="1" w:styleId="184">
    <w:name w:val="Sub Item Step in Table"/>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Step in Table Lis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6">
    <w:name w:val="Sub Item List in Table Step"/>
    <w:basedOn w:val="1"/>
    <w:uiPriority w:val="0"/>
    <w:pPr>
      <w:numPr>
        <w:ilvl w:val="4"/>
        <w:numId w:val="15"/>
      </w:numPr>
      <w:spacing w:before="80" w:after="80"/>
    </w:pPr>
  </w:style>
  <w:style w:type="paragraph" w:customStyle="1" w:styleId="187">
    <w:name w:val="Item List Tex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8">
    <w:name w:val="Item Step"/>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Sub Item Step"/>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Third Level Item Step"/>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Fourth Level Item Step"/>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2">
    <w:name w:val="Manual Title1"/>
    <w:semiHidden/>
    <w:uiPriority w:val="0"/>
    <w:rPr>
      <w:rFonts w:ascii="Arial" w:hAnsi="Arial" w:eastAsia="黑体" w:cs="Times New Roman"/>
      <w:sz w:val="30"/>
      <w:lang w:val="en-US" w:eastAsia="en-US" w:bidi="ar-SA"/>
    </w:rPr>
  </w:style>
  <w:style w:type="paragraph" w:customStyle="1" w:styleId="193">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4">
    <w:name w:val="Notes Heading in Table"/>
    <w:next w:val="19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6">
    <w:name w:val="CAUTION Text"/>
    <w:basedOn w:val="1"/>
    <w:uiPriority w:val="0"/>
    <w:pPr>
      <w:keepLines/>
      <w:pBdr>
        <w:bottom w:val="single" w:color="auto" w:sz="12" w:space="4"/>
      </w:pBdr>
      <w:spacing w:before="80" w:after="80"/>
    </w:pPr>
    <w:rPr>
      <w:rFonts w:hint="eastAsia" w:eastAsia="楷体_GB2312"/>
      <w:iCs/>
    </w:rPr>
  </w:style>
  <w:style w:type="paragraph" w:customStyle="1" w:styleId="197">
    <w:name w:val="Notes Text TD"/>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8">
    <w:name w:val="Notes Text List Text TD"/>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9">
    <w:name w:val="CAUTION Text List Text TD"/>
    <w:basedOn w:val="196"/>
    <w:uiPriority w:val="0"/>
    <w:pPr>
      <w:snapToGrid w:val="0"/>
      <w:spacing w:line="240" w:lineRule="atLeast"/>
      <w:ind w:firstLine="283" w:firstLineChars="180"/>
    </w:pPr>
    <w:rPr>
      <w:rFonts w:ascii="Courier New" w:hAnsi="Courier New" w:eastAsia="宋体" w:cs="Courier New"/>
      <w:snapToGrid w:val="0"/>
      <w:spacing w:val="-1"/>
      <w:sz w:val="16"/>
      <w:szCs w:val="16"/>
      <w:lang w:val="en-US" w:eastAsia="zh-CN" w:bidi="ar-SA"/>
    </w:rPr>
  </w:style>
  <w:style w:type="paragraph" w:customStyle="1" w:styleId="200">
    <w:name w:val="CAUTION Text TD"/>
    <w:basedOn w:val="196"/>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01">
    <w:name w:val="Notes Text List Text"/>
    <w:basedOn w:val="196"/>
    <w:uiPriority w:val="0"/>
    <w:pPr>
      <w:pBdr>
        <w:bottom w:val="none" w:color="auto" w:sz="0" w:space="0"/>
      </w:pBdr>
      <w:spacing w:before="40" w:line="200" w:lineRule="atLeast"/>
      <w:ind w:left="2359"/>
    </w:pPr>
    <w:rPr>
      <w:sz w:val="18"/>
      <w:szCs w:val="18"/>
    </w:rPr>
  </w:style>
  <w:style w:type="paragraph" w:customStyle="1" w:styleId="202">
    <w:name w:val="CAUTION Text List"/>
    <w:basedOn w:val="196"/>
    <w:uiPriority w:val="0"/>
    <w:pPr>
      <w:keepNext/>
      <w:numPr>
        <w:ilvl w:val="0"/>
        <w:numId w:val="17"/>
      </w:numPr>
    </w:pPr>
  </w:style>
  <w:style w:type="paragraph" w:customStyle="1" w:styleId="203">
    <w:name w:val="CAUTION Text Step"/>
    <w:basedOn w:val="196"/>
    <w:uiPriority w:val="0"/>
    <w:pPr>
      <w:keepNext/>
      <w:numPr>
        <w:ilvl w:val="5"/>
        <w:numId w:val="15"/>
      </w:numPr>
    </w:pPr>
  </w:style>
  <w:style w:type="paragraph" w:customStyle="1" w:styleId="204">
    <w:name w:val="CAUTION Text List Text"/>
    <w:basedOn w:val="196"/>
    <w:uiPriority w:val="0"/>
    <w:pPr>
      <w:ind w:firstLine="283" w:firstLineChars="135"/>
    </w:pPr>
  </w:style>
  <w:style w:type="table" w:customStyle="1" w:styleId="205">
    <w:name w:val="Table"/>
    <w:basedOn w:val="133"/>
    <w:uiPriority w:val="0"/>
    <w:pPr>
      <w:jc w:val="left"/>
    </w:pPr>
    <w:rPr>
      <w:rFonts w:cs="Arial"/>
      <w:lang w:bidi="ar-SA"/>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rPr>
      <w:cantSplit/>
    </w:tr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6">
    <w:name w:val="Remarks Table"/>
    <w:basedOn w:val="89"/>
    <w:uiPriority w:val="0"/>
    <w:tblPr>
      <w:tblCellMar>
        <w:top w:w="0" w:type="dxa"/>
        <w:left w:w="108" w:type="dxa"/>
        <w:bottom w:w="0" w:type="dxa"/>
        <w:right w:w="108" w:type="dxa"/>
      </w:tblCellMar>
    </w:tblPr>
  </w:style>
  <w:style w:type="paragraph" w:customStyle="1" w:styleId="207">
    <w:name w:val="Step"/>
    <w:basedOn w:val="1"/>
    <w:uiPriority w:val="0"/>
    <w:pPr>
      <w:numPr>
        <w:ilvl w:val="6"/>
        <w:numId w:val="1"/>
      </w:numPr>
    </w:pPr>
    <w:rPr>
      <w:snapToGrid w:val="0"/>
      <w:kern w:val="0"/>
    </w:rPr>
  </w:style>
  <w:style w:type="paragraph" w:customStyle="1" w:styleId="208">
    <w:name w:val="Sub Item List"/>
    <w:basedOn w:val="1"/>
    <w:uiPriority w:val="0"/>
    <w:pPr>
      <w:numPr>
        <w:ilvl w:val="0"/>
        <w:numId w:val="18"/>
      </w:numPr>
      <w:spacing w:before="80" w:after="80"/>
    </w:pPr>
  </w:style>
  <w:style w:type="paragraph" w:customStyle="1" w:styleId="209">
    <w:name w:val="Third Level Item List"/>
    <w:basedOn w:val="1"/>
    <w:uiPriority w:val="0"/>
    <w:pPr>
      <w:numPr>
        <w:ilvl w:val="1"/>
        <w:numId w:val="18"/>
      </w:numPr>
      <w:spacing w:before="80" w:after="80"/>
    </w:pPr>
  </w:style>
  <w:style w:type="paragraph" w:customStyle="1" w:styleId="210">
    <w:name w:val="Fourth Level Item List"/>
    <w:basedOn w:val="1"/>
    <w:uiPriority w:val="0"/>
    <w:pPr>
      <w:numPr>
        <w:ilvl w:val="2"/>
        <w:numId w:val="18"/>
      </w:numPr>
      <w:spacing w:before="80" w:after="80"/>
    </w:pPr>
  </w:style>
  <w:style w:type="paragraph" w:customStyle="1" w:styleId="211">
    <w:name w:val="Sub Item List Tex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2">
    <w:name w:val="Third Level Item List Tex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3">
    <w:name w:val="Fourth Level Item List Tex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4">
    <w:name w:val="Table Description"/>
    <w:basedOn w:val="1"/>
    <w:next w:val="1"/>
    <w:uiPriority w:val="0"/>
    <w:pPr>
      <w:keepNext/>
      <w:numPr>
        <w:ilvl w:val="8"/>
        <w:numId w:val="1"/>
      </w:numPr>
      <w:spacing w:before="320" w:after="80"/>
    </w:pPr>
    <w:rPr>
      <w:rFonts w:eastAsia="黑体"/>
      <w:spacing w:val="-4"/>
    </w:rPr>
  </w:style>
  <w:style w:type="paragraph" w:customStyle="1" w:styleId="215">
    <w:name w:val="Notes Text List in Table"/>
    <w:qFormat/>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Notes Text Step in Table"/>
    <w:qFormat/>
    <w:uiPriority w:val="0"/>
    <w:pPr>
      <w:numPr>
        <w:ilvl w:val="7"/>
        <w:numId w:val="15"/>
      </w:numPr>
      <w:pBdr>
        <w:bottom w:val="none" w:color="auto" w:sz="0" w:space="0"/>
      </w:pBdr>
      <w:spacing w:before="40" w:after="80" w:line="200" w:lineRule="atLeast"/>
    </w:pPr>
    <w:rPr>
      <w:rFonts w:ascii="Times New Roman" w:hAnsi="Times New Roman" w:eastAsia="楷体_GB2312" w:cs="楷体_GB2312"/>
      <w:sz w:val="18"/>
      <w:szCs w:val="18"/>
      <w:lang w:val="en-US" w:eastAsia="zh-CN" w:bidi="ar-SA"/>
    </w:rPr>
  </w:style>
  <w:style w:type="paragraph" w:customStyle="1" w:styleId="217">
    <w:name w:val="Terminal Display"/>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8">
    <w:name w:val="Terminal Display in Table"/>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9">
    <w:name w:val="Notes Text List Text in Table"/>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20">
    <w:name w:val="Notes Text TD in Table"/>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1">
    <w:name w:val="Notes Text List Text TD in Table"/>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2">
    <w:name w:val="Figure Description in Appendix"/>
    <w:basedOn w:val="171"/>
    <w:next w:val="171"/>
    <w:uiPriority w:val="0"/>
    <w:pPr>
      <w:keepNext/>
      <w:numPr>
        <w:ilvl w:val="7"/>
        <w:numId w:val="2"/>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223">
    <w:name w:val="Figure Description in Preface"/>
    <w:basedOn w:val="171"/>
    <w:next w:val="171"/>
    <w:uiPriority w:val="0"/>
    <w:pPr>
      <w:keepNext/>
      <w:numPr>
        <w:ilvl w:val="0"/>
        <w:numId w:val="20"/>
      </w:numPr>
    </w:pPr>
  </w:style>
  <w:style w:type="paragraph" w:customStyle="1" w:styleId="224">
    <w:name w:val="Table Heading"/>
    <w:basedOn w:val="1"/>
    <w:uiPriority w:val="0"/>
    <w:pPr>
      <w:widowControl w:val="0"/>
      <w:spacing w:before="80" w:after="80"/>
      <w:ind w:left="0"/>
    </w:pPr>
    <w:rPr>
      <w:rFonts w:ascii="Book Antiqua" w:hAnsi="Book Antiqua" w:eastAsia="黑体" w:cs="Book Antiqua"/>
      <w:bCs/>
      <w:snapToGrid w:val="0"/>
      <w:kern w:val="0"/>
    </w:rPr>
  </w:style>
  <w:style w:type="paragraph" w:customStyle="1" w:styleId="225">
    <w:name w:val="Table Text"/>
    <w:basedOn w:val="1"/>
    <w:uiPriority w:val="0"/>
    <w:pPr>
      <w:widowControl w:val="0"/>
      <w:spacing w:before="80" w:after="80"/>
      <w:ind w:left="0"/>
    </w:pPr>
    <w:rPr>
      <w:snapToGrid w:val="0"/>
      <w:kern w:val="0"/>
    </w:rPr>
  </w:style>
  <w:style w:type="paragraph" w:customStyle="1" w:styleId="226">
    <w:name w:val="Heading Middle"/>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7">
    <w:name w:val="Contents"/>
    <w:basedOn w:val="175"/>
    <w:uiPriority w:val="0"/>
  </w:style>
  <w:style w:type="paragraph" w:customStyle="1" w:styleId="228">
    <w:name w:val="Item Step in Table"/>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9">
    <w:name w:val="Table Note"/>
    <w:basedOn w:val="1"/>
    <w:uiPriority w:val="0"/>
    <w:pPr>
      <w:spacing w:before="80" w:after="80"/>
    </w:pPr>
    <w:rPr>
      <w:sz w:val="18"/>
      <w:szCs w:val="18"/>
    </w:rPr>
  </w:style>
  <w:style w:type="paragraph" w:customStyle="1" w:styleId="230">
    <w:name w:val="End"/>
    <w:basedOn w:val="1"/>
    <w:uiPriority w:val="0"/>
    <w:pPr>
      <w:spacing w:after="400"/>
    </w:pPr>
    <w:rPr>
      <w:b/>
    </w:rPr>
  </w:style>
  <w:style w:type="paragraph" w:customStyle="1" w:styleId="231">
    <w:name w:val="Notes Heading"/>
    <w:basedOn w:val="193"/>
    <w:uiPriority w:val="0"/>
    <w:pPr>
      <w:pBdr>
        <w:top w:val="none" w:color="auto" w:sz="0" w:space="0"/>
      </w:pBdr>
      <w:spacing w:after="40"/>
    </w:pPr>
    <w:rPr>
      <w:position w:val="-6"/>
      <w:sz w:val="18"/>
      <w:szCs w:val="18"/>
    </w:rPr>
  </w:style>
  <w:style w:type="paragraph" w:customStyle="1" w:styleId="232">
    <w:name w:val="Notes Text"/>
    <w:basedOn w:val="196"/>
    <w:uiPriority w:val="0"/>
    <w:pPr>
      <w:pBdr>
        <w:bottom w:val="none" w:color="auto" w:sz="0" w:space="0"/>
      </w:pBdr>
      <w:spacing w:before="40" w:line="200" w:lineRule="atLeast"/>
      <w:ind w:left="2075"/>
    </w:pPr>
    <w:rPr>
      <w:sz w:val="18"/>
      <w:szCs w:val="18"/>
    </w:rPr>
  </w:style>
  <w:style w:type="paragraph" w:customStyle="1" w:styleId="233">
    <w:name w:val="Notes Text List"/>
    <w:basedOn w:val="202"/>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4">
    <w:name w:val="Notes Text Step"/>
    <w:basedOn w:val="203"/>
    <w:uiPriority w:val="0"/>
    <w:pPr>
      <w:numPr>
        <w:ilvl w:val="6"/>
        <w:numId w:val="15"/>
      </w:numPr>
      <w:pBdr>
        <w:bottom w:val="none" w:color="auto" w:sz="0" w:space="0"/>
      </w:pBdr>
      <w:spacing w:before="40" w:line="200" w:lineRule="atLeast"/>
    </w:pPr>
    <w:rPr>
      <w:sz w:val="18"/>
      <w:szCs w:val="18"/>
    </w:rPr>
  </w:style>
  <w:style w:type="paragraph" w:customStyle="1" w:styleId="235">
    <w:name w:val="Code"/>
    <w:basedOn w:val="1"/>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6">
    <w:name w:val="Code in Table"/>
    <w:basedOn w:val="1"/>
    <w:uiPriority w:val="0"/>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237">
    <w:name w:val="Outline"/>
    <w:basedOn w:val="1"/>
    <w:semiHidden/>
    <w:uiPriority w:val="0"/>
    <w:rPr>
      <w:i/>
      <w:color w:val="0000FF"/>
    </w:rPr>
  </w:style>
  <w:style w:type="paragraph" w:customStyle="1" w:styleId="238">
    <w:name w:val="Item list Text TD"/>
    <w:basedOn w:val="217"/>
    <w:uiPriority w:val="0"/>
    <w:pPr>
      <w:adjustRightInd w:val="0"/>
      <w:ind w:left="2126"/>
    </w:pPr>
  </w:style>
  <w:style w:type="paragraph" w:customStyle="1" w:styleId="239">
    <w:name w:val="Sub Item List Text TD"/>
    <w:basedOn w:val="217"/>
    <w:uiPriority w:val="0"/>
    <w:pPr>
      <w:adjustRightInd w:val="0"/>
      <w:ind w:left="2551"/>
    </w:pPr>
  </w:style>
  <w:style w:type="paragraph" w:customStyle="1" w:styleId="240">
    <w:name w:val="Third Level Item List Text TD"/>
    <w:basedOn w:val="217"/>
    <w:uiPriority w:val="0"/>
    <w:pPr>
      <w:adjustRightInd w:val="0"/>
      <w:ind w:left="2976"/>
    </w:pPr>
  </w:style>
  <w:style w:type="paragraph" w:customStyle="1" w:styleId="241">
    <w:name w:val="Fourth Level Item List Text TD"/>
    <w:basedOn w:val="217"/>
    <w:uiPriority w:val="0"/>
    <w:pPr>
      <w:adjustRightInd w:val="0"/>
      <w:ind w:left="3401"/>
    </w:pPr>
  </w:style>
  <w:style w:type="paragraph" w:customStyle="1" w:styleId="242">
    <w:name w:val="Item Step in Appendix"/>
    <w:basedOn w:val="188"/>
    <w:uiPriority w:val="0"/>
    <w:pPr>
      <w:numPr>
        <w:ilvl w:val="6"/>
        <w:numId w:val="2"/>
      </w:numPr>
      <w:outlineLvl w:val="5"/>
    </w:pPr>
  </w:style>
  <w:style w:type="paragraph" w:customStyle="1" w:styleId="243">
    <w:name w:val="Step in Appendix"/>
    <w:basedOn w:val="207"/>
    <w:uiPriority w:val="0"/>
    <w:pPr>
      <w:numPr>
        <w:ilvl w:val="5"/>
        <w:numId w:val="2"/>
      </w:numPr>
      <w:topLinePunct w:val="0"/>
      <w:outlineLvl w:val="4"/>
    </w:pPr>
  </w:style>
  <w:style w:type="paragraph" w:customStyle="1" w:styleId="244">
    <w:name w:val="Table Description in Appendix"/>
    <w:basedOn w:val="214"/>
    <w:next w:val="1"/>
    <w:uiPriority w:val="0"/>
    <w:pPr>
      <w:keepNext/>
      <w:numPr>
        <w:ilvl w:val="8"/>
        <w:numId w:val="2"/>
      </w:numPr>
      <w:topLinePunct w:val="0"/>
      <w:spacing w:before="320" w:after="80"/>
    </w:pPr>
    <w:rPr>
      <w:rFonts w:eastAsia="黑体"/>
      <w:spacing w:val="-4"/>
    </w:rPr>
  </w:style>
  <w:style w:type="paragraph" w:customStyle="1" w:styleId="245">
    <w:name w:val="Table Description in Preface"/>
    <w:basedOn w:val="214"/>
    <w:next w:val="1"/>
    <w:uiPriority w:val="0"/>
    <w:pPr>
      <w:numPr>
        <w:ilvl w:val="0"/>
        <w:numId w:val="23"/>
      </w:numPr>
      <w:topLinePunct w:val="0"/>
    </w:pPr>
    <w:rPr>
      <w:rFonts w:eastAsia="宋体"/>
    </w:rPr>
  </w:style>
  <w:style w:type="paragraph" w:customStyle="1" w:styleId="246">
    <w:name w:val="Item List in Table Text"/>
    <w:basedOn w:val="225"/>
    <w:uiPriority w:val="0"/>
    <w:pPr>
      <w:ind w:left="284"/>
    </w:pPr>
  </w:style>
  <w:style w:type="paragraph" w:customStyle="1" w:styleId="247">
    <w:name w:val="Sub Item List in Table Text"/>
    <w:basedOn w:val="225"/>
    <w:uiPriority w:val="0"/>
    <w:pPr>
      <w:ind w:left="568"/>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5.png"/><Relationship Id="rId50" Type="http://schemas.openxmlformats.org/officeDocument/2006/relationships/image" Target="media/image4.png"/><Relationship Id="rId5" Type="http://schemas.openxmlformats.org/officeDocument/2006/relationships/header" Target="header1.xml"/><Relationship Id="rId49" Type="http://schemas.openxmlformats.org/officeDocument/2006/relationships/image" Target="media/image3.png"/><Relationship Id="rId48" Type="http://schemas.openxmlformats.org/officeDocument/2006/relationships/image" Target="media/image2.png"/><Relationship Id="rId47" Type="http://schemas.openxmlformats.org/officeDocument/2006/relationships/image" Target="media/image1.png"/><Relationship Id="rId46" Type="http://schemas.openxmlformats.org/officeDocument/2006/relationships/theme" Target="theme/theme1.xml"/><Relationship Id="rId45" Type="http://schemas.openxmlformats.org/officeDocument/2006/relationships/footer" Target="footer20.xml"/><Relationship Id="rId44" Type="http://schemas.openxmlformats.org/officeDocument/2006/relationships/footer" Target="footer19.xml"/><Relationship Id="rId43" Type="http://schemas.openxmlformats.org/officeDocument/2006/relationships/header" Target="header21.xml"/><Relationship Id="rId42" Type="http://schemas.openxmlformats.org/officeDocument/2006/relationships/header" Target="header20.xml"/><Relationship Id="rId41" Type="http://schemas.openxmlformats.org/officeDocument/2006/relationships/footer" Target="footer18.xml"/><Relationship Id="rId40" Type="http://schemas.openxmlformats.org/officeDocument/2006/relationships/footer" Target="footer17.xml"/><Relationship Id="rId4" Type="http://schemas.openxmlformats.org/officeDocument/2006/relationships/endnotes" Target="endnotes.xml"/><Relationship Id="rId39" Type="http://schemas.openxmlformats.org/officeDocument/2006/relationships/header" Target="header19.xml"/><Relationship Id="rId38" Type="http://schemas.openxmlformats.org/officeDocument/2006/relationships/header" Target="header18.xml"/><Relationship Id="rId37" Type="http://schemas.openxmlformats.org/officeDocument/2006/relationships/footer" Target="footer16.xml"/><Relationship Id="rId36" Type="http://schemas.openxmlformats.org/officeDocument/2006/relationships/footer" Target="footer15.xml"/><Relationship Id="rId35" Type="http://schemas.openxmlformats.org/officeDocument/2006/relationships/header" Target="header17.xml"/><Relationship Id="rId34" Type="http://schemas.openxmlformats.org/officeDocument/2006/relationships/header" Target="header16.xml"/><Relationship Id="rId33" Type="http://schemas.openxmlformats.org/officeDocument/2006/relationships/footer" Target="footer14.xml"/><Relationship Id="rId32" Type="http://schemas.openxmlformats.org/officeDocument/2006/relationships/footer" Target="footer13.xml"/><Relationship Id="rId31" Type="http://schemas.openxmlformats.org/officeDocument/2006/relationships/header" Target="header15.xml"/><Relationship Id="rId30" Type="http://schemas.openxmlformats.org/officeDocument/2006/relationships/header" Target="header14.xml"/><Relationship Id="rId3" Type="http://schemas.openxmlformats.org/officeDocument/2006/relationships/footnotes" Target="footnotes.xml"/><Relationship Id="rId29" Type="http://schemas.openxmlformats.org/officeDocument/2006/relationships/footer" Target="footer12.xml"/><Relationship Id="rId28" Type="http://schemas.openxmlformats.org/officeDocument/2006/relationships/footer" Target="footer11.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footer" Target="footer10.xml"/><Relationship Id="rId24" Type="http://schemas.openxmlformats.org/officeDocument/2006/relationships/footer" Target="footer9.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footer" Target="footer4.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Huawei Technologies Co.,Ltd.</Company>
  <Pages>87</Pages>
  <Words>7595</Words>
  <Characters>100418</Characters>
  <Lines>0</Lines>
  <Paragraphs>914</Paragraphs>
  <TotalTime>0</TotalTime>
  <ScaleCrop>false</ScaleCrop>
  <LinksUpToDate>false</LinksUpToDate>
  <CharactersWithSpaces>117785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2024-02-27T14:05:00Z</dcterms:created>
  <dc:creator>Huawei Technologies Co.,Ltd.</dc:creator>
  <cp:lastModifiedBy>Administrator</cp:lastModifiedBy>
  <dcterms:modified xsi:type="dcterms:W3CDTF">2024-02-29T10:19:43Z</dcterms:modified>
  <dc:subject>Technical Document</dc:subject>
  <dc:title>A10_应用开发SDK</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A10_应用开发SDK</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A10_应用开发SDK</vt:lpwstr>
  </property>
  <property fmtid="{D5CDD505-2E9C-101B-9397-08002B2CF9AE}" pid="6" name="ProductVersion">
    <vt:lpwstr/>
  </property>
  <property fmtid="{D5CDD505-2E9C-101B-9397-08002B2CF9AE}" pid="7" name="ProprietaryDeclaration">
    <vt:lpwstr>版权所有 © 华为技术有限公司</vt:lpwstr>
  </property>
  <property fmtid="{D5CDD505-2E9C-101B-9397-08002B2CF9AE}" pid="8" name="ReleaseDate">
    <vt:lpwstr>2024-02-27</vt:lpwstr>
  </property>
  <property fmtid="{D5CDD505-2E9C-101B-9397-08002B2CF9AE}" pid="9" name="ReleaseDateZH">
    <vt:lpwstr>2024年02月27日</vt:lpwstr>
  </property>
  <property fmtid="{D5CDD505-2E9C-101B-9397-08002B2CF9AE}" pid="10" name="SecretLevel">
    <vt:lpwstr>秘密</vt:lpwstr>
  </property>
  <property fmtid="{D5CDD505-2E9C-101B-9397-08002B2CF9AE}" pid="11" name="Trademark&amp;ProductType">
    <vt:lpwstr>A10_应用开发SDK</vt:lpwstr>
  </property>
  <property fmtid="{D5CDD505-2E9C-101B-9397-08002B2CF9AE}" pid="12" name="KSOProductBuildVer">
    <vt:lpwstr>2052-12.1.0.15712</vt:lpwstr>
  </property>
  <property fmtid="{D5CDD505-2E9C-101B-9397-08002B2CF9AE}" pid="13" name="ICV">
    <vt:lpwstr>92D4D08C6EA94F4AB5FB52CCDC45151B_12</vt:lpwstr>
  </property>
</Properties>
</file>